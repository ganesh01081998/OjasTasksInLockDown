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20"/>
        </w:rPr>
      </w:pPr>
    </w:p>
    <w:p>
      <w:pPr>
        <w:pStyle w:val="11"/>
        <w:spacing w:before="8"/>
        <w:rPr>
          <w:sz w:val="28"/>
        </w:rPr>
      </w:pPr>
    </w:p>
    <w:p>
      <w:pPr>
        <w:pStyle w:val="5"/>
        <w:spacing w:before="88" w:line="276" w:lineRule="auto"/>
        <w:ind w:left="461" w:right="1323"/>
        <w:jc w:val="center"/>
      </w:pPr>
      <w:r>
        <w:rPr>
          <w:color w:val="006FC0"/>
        </w:rPr>
        <w:t>"</w:t>
      </w:r>
      <w:r>
        <w:rPr>
          <w:color w:val="4F81BC"/>
        </w:rPr>
        <w:t>A STUDY ON CAPITAL BUDGETING IN SIBAR AUTO PARTS LTD., TIRUPATI"</w:t>
      </w:r>
    </w:p>
    <w:p>
      <w:pPr>
        <w:pStyle w:val="11"/>
        <w:spacing w:before="2"/>
        <w:rPr>
          <w:b/>
          <w:sz w:val="32"/>
        </w:rPr>
      </w:pPr>
    </w:p>
    <w:p>
      <w:pPr>
        <w:spacing w:before="0"/>
        <w:ind w:left="465" w:right="1323" w:firstLine="0"/>
        <w:jc w:val="center"/>
        <w:rPr>
          <w:b/>
          <w:sz w:val="28"/>
        </w:rPr>
      </w:pPr>
      <w:r>
        <w:rPr>
          <w:b/>
          <w:sz w:val="28"/>
        </w:rPr>
        <w:t>A PROJECT REPORT</w:t>
      </w:r>
    </w:p>
    <w:p>
      <w:pPr>
        <w:pStyle w:val="11"/>
        <w:spacing w:before="9"/>
        <w:rPr>
          <w:b/>
          <w:sz w:val="30"/>
        </w:rPr>
      </w:pPr>
    </w:p>
    <w:p>
      <w:pPr>
        <w:spacing w:before="1" w:line="408" w:lineRule="auto"/>
        <w:ind w:left="2301" w:right="2464" w:hanging="1"/>
        <w:jc w:val="center"/>
        <w:rPr>
          <w:b/>
          <w:sz w:val="28"/>
        </w:rPr>
      </w:pPr>
      <w:r>
        <w:rPr>
          <w:rFonts w:ascii="Arial"/>
          <w:i/>
          <w:sz w:val="32"/>
        </w:rPr>
        <w:t xml:space="preserve">Submitted in partial fulfillment of the Requirements for the award of the degree of </w:t>
      </w:r>
      <w:r>
        <w:rPr>
          <w:b/>
          <w:color w:val="00AF50"/>
          <w:sz w:val="28"/>
        </w:rPr>
        <w:t>MASTER OF COMMERCE (FM)</w:t>
      </w:r>
    </w:p>
    <w:p>
      <w:pPr>
        <w:pStyle w:val="5"/>
        <w:spacing w:before="35"/>
        <w:ind w:left="605" w:right="738"/>
        <w:jc w:val="center"/>
      </w:pPr>
      <w:r>
        <w:t>Submitted By</w:t>
      </w:r>
    </w:p>
    <w:p>
      <w:pPr>
        <w:pStyle w:val="11"/>
        <w:spacing w:before="4"/>
        <w:rPr>
          <w:b/>
          <w:sz w:val="28"/>
        </w:rPr>
      </w:pPr>
    </w:p>
    <w:p>
      <w:pPr>
        <w:spacing w:before="1" w:line="368" w:lineRule="exact"/>
        <w:ind w:left="605" w:right="961" w:firstLine="0"/>
        <w:jc w:val="center"/>
        <w:rPr>
          <w:b/>
          <w:sz w:val="32"/>
        </w:rPr>
      </w:pPr>
      <w:r>
        <w:rPr>
          <w:b/>
          <w:color w:val="528DD2"/>
          <w:sz w:val="32"/>
        </w:rPr>
        <w:t>P.KISHORE</w:t>
      </w:r>
    </w:p>
    <w:p>
      <w:pPr>
        <w:spacing w:before="0" w:line="322" w:lineRule="exact"/>
        <w:ind w:left="605" w:right="834" w:firstLine="0"/>
        <w:jc w:val="center"/>
        <w:rPr>
          <w:b/>
          <w:sz w:val="28"/>
        </w:rPr>
      </w:pPr>
      <w:r>
        <w:rPr>
          <w:b/>
          <w:sz w:val="28"/>
        </w:rPr>
        <w:t>(Reg.No: 35519063017)</w:t>
      </w:r>
    </w:p>
    <w:p>
      <w:pPr>
        <w:spacing w:before="263" w:line="420" w:lineRule="auto"/>
        <w:ind w:left="3941" w:right="4095" w:firstLine="25"/>
        <w:jc w:val="center"/>
        <w:rPr>
          <w:b/>
          <w:sz w:val="28"/>
        </w:rPr>
      </w:pPr>
      <w:r>
        <w:drawing>
          <wp:anchor distT="0" distB="0" distL="0" distR="0" simplePos="0" relativeHeight="483908608" behindDoc="1" locked="0" layoutInCell="1" allowOverlap="1">
            <wp:simplePos x="0" y="0"/>
            <wp:positionH relativeFrom="page">
              <wp:posOffset>3154680</wp:posOffset>
            </wp:positionH>
            <wp:positionV relativeFrom="paragraph">
              <wp:posOffset>1198245</wp:posOffset>
            </wp:positionV>
            <wp:extent cx="1691005" cy="141097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8" cstate="print"/>
                    <a:stretch>
                      <a:fillRect/>
                    </a:stretch>
                  </pic:blipFill>
                  <pic:spPr>
                    <a:xfrm>
                      <a:off x="0" y="0"/>
                      <a:ext cx="1690780" cy="1410953"/>
                    </a:xfrm>
                    <a:prstGeom prst="rect">
                      <a:avLst/>
                    </a:prstGeom>
                  </pic:spPr>
                </pic:pic>
              </a:graphicData>
            </a:graphic>
          </wp:anchor>
        </w:drawing>
      </w:r>
      <w:r>
        <w:rPr>
          <w:i/>
          <w:sz w:val="28"/>
        </w:rPr>
        <w:t xml:space="preserve">Under the guidance of </w:t>
      </w:r>
      <w:r>
        <w:rPr>
          <w:b/>
          <w:sz w:val="28"/>
        </w:rPr>
        <w:t>Prof.P.MOHAN REDDY M.com.,MBA.,Ph.D</w:t>
      </w:r>
    </w:p>
    <w:p>
      <w:pPr>
        <w:pStyle w:val="11"/>
        <w:rPr>
          <w:b/>
          <w:sz w:val="30"/>
        </w:rPr>
      </w:pPr>
    </w:p>
    <w:p>
      <w:pPr>
        <w:pStyle w:val="11"/>
        <w:rPr>
          <w:b/>
          <w:sz w:val="30"/>
        </w:rPr>
      </w:pPr>
    </w:p>
    <w:p>
      <w:pPr>
        <w:pStyle w:val="11"/>
        <w:rPr>
          <w:b/>
          <w:sz w:val="30"/>
        </w:rPr>
      </w:pPr>
    </w:p>
    <w:p>
      <w:pPr>
        <w:pStyle w:val="11"/>
        <w:rPr>
          <w:b/>
          <w:sz w:val="30"/>
        </w:rPr>
      </w:pPr>
    </w:p>
    <w:p>
      <w:pPr>
        <w:pStyle w:val="11"/>
        <w:rPr>
          <w:b/>
          <w:sz w:val="30"/>
        </w:rPr>
      </w:pPr>
    </w:p>
    <w:p>
      <w:pPr>
        <w:pStyle w:val="11"/>
        <w:rPr>
          <w:b/>
          <w:sz w:val="30"/>
        </w:rPr>
      </w:pPr>
    </w:p>
    <w:p>
      <w:pPr>
        <w:pStyle w:val="11"/>
        <w:rPr>
          <w:b/>
          <w:sz w:val="44"/>
        </w:rPr>
      </w:pPr>
    </w:p>
    <w:p>
      <w:pPr>
        <w:pStyle w:val="5"/>
        <w:ind w:left="605" w:right="764"/>
        <w:jc w:val="center"/>
      </w:pPr>
      <w:r>
        <w:rPr>
          <w:color w:val="C00000"/>
        </w:rPr>
        <w:t>DEPARTMENT OF COMMERCE</w:t>
      </w:r>
    </w:p>
    <w:p>
      <w:pPr>
        <w:spacing w:before="263" w:line="290" w:lineRule="auto"/>
        <w:ind w:left="1172" w:right="1323" w:firstLine="0"/>
        <w:jc w:val="center"/>
        <w:rPr>
          <w:b/>
          <w:sz w:val="28"/>
        </w:rPr>
      </w:pPr>
      <w:r>
        <w:rPr>
          <w:b/>
          <w:color w:val="C00000"/>
          <w:sz w:val="28"/>
        </w:rPr>
        <w:t>SVU COLLEGE OF COMMERCE MANAGEMENT AND COMPUTER SCIENCES</w:t>
      </w:r>
    </w:p>
    <w:p>
      <w:pPr>
        <w:spacing w:before="196" w:line="439" w:lineRule="auto"/>
        <w:ind w:left="3056" w:right="3201" w:firstLine="0"/>
        <w:jc w:val="center"/>
        <w:rPr>
          <w:b/>
          <w:sz w:val="28"/>
        </w:rPr>
      </w:pPr>
      <w:r>
        <w:rPr>
          <w:b/>
          <w:color w:val="C00000"/>
          <w:sz w:val="28"/>
        </w:rPr>
        <w:t>SRI VENKATESWARA UNIVERSITY TIRUPATI-517502</w:t>
      </w:r>
    </w:p>
    <w:p>
      <w:pPr>
        <w:spacing w:before="0" w:line="319" w:lineRule="exact"/>
        <w:ind w:left="605" w:right="759" w:firstLine="0"/>
        <w:jc w:val="center"/>
        <w:rPr>
          <w:b/>
          <w:sz w:val="28"/>
        </w:rPr>
      </w:pPr>
      <w:r>
        <w:rPr>
          <w:b/>
          <w:color w:val="C00000"/>
          <w:sz w:val="28"/>
        </w:rPr>
        <w:t>(2018-2020)</w:t>
      </w:r>
    </w:p>
    <w:p>
      <w:pPr>
        <w:spacing w:after="0" w:line="319" w:lineRule="exact"/>
        <w:jc w:val="center"/>
        <w:rPr>
          <w:sz w:val="28"/>
        </w:rPr>
        <w:sectPr>
          <w:headerReference r:id="rId3" w:type="default"/>
          <w:footerReference r:id="rId4" w:type="default"/>
          <w:type w:val="continuous"/>
          <w:pgSz w:w="11910" w:h="16840"/>
          <w:pgMar w:top="1160" w:right="0" w:bottom="1300" w:left="860" w:header="725" w:footer="1106" w:gutter="0"/>
          <w:pgNumType w:start="1"/>
        </w:sectPr>
      </w:pPr>
    </w:p>
    <w:p>
      <w:pPr>
        <w:pStyle w:val="11"/>
        <w:spacing w:before="6"/>
        <w:rPr>
          <w:b/>
          <w:sz w:val="16"/>
        </w:rPr>
      </w:pPr>
    </w:p>
    <w:p>
      <w:pPr>
        <w:spacing w:before="88" w:line="302" w:lineRule="auto"/>
        <w:ind w:left="3061" w:right="3176" w:firstLine="260"/>
        <w:jc w:val="left"/>
        <w:rPr>
          <w:b/>
          <w:sz w:val="28"/>
        </w:rPr>
      </w:pPr>
      <w:r>
        <w:rPr>
          <w:b/>
          <w:color w:val="C00000"/>
          <w:sz w:val="28"/>
        </w:rPr>
        <w:t>DEPARTMENT OF COMMERCE SRI VENKATESWARA UNIVERSITY</w:t>
      </w:r>
    </w:p>
    <w:p>
      <w:pPr>
        <w:spacing w:before="134"/>
        <w:ind w:left="4302" w:right="0" w:firstLine="0"/>
        <w:jc w:val="left"/>
        <w:rPr>
          <w:b/>
          <w:sz w:val="28"/>
        </w:rPr>
      </w:pPr>
      <w:r>
        <w:rPr>
          <w:b/>
          <w:color w:val="C00000"/>
          <w:sz w:val="28"/>
        </w:rPr>
        <w:t>TIRUPATI-517502</w:t>
      </w:r>
    </w:p>
    <w:p>
      <w:pPr>
        <w:pStyle w:val="11"/>
        <w:rPr>
          <w:b/>
          <w:sz w:val="20"/>
        </w:rPr>
      </w:pPr>
    </w:p>
    <w:p>
      <w:pPr>
        <w:pStyle w:val="11"/>
        <w:spacing w:before="9"/>
        <w:rPr>
          <w:b/>
          <w:sz w:val="16"/>
        </w:rPr>
      </w:pPr>
      <w:r>
        <w:drawing>
          <wp:anchor distT="0" distB="0" distL="0" distR="0" simplePos="0" relativeHeight="1024" behindDoc="0" locked="0" layoutInCell="1" allowOverlap="1">
            <wp:simplePos x="0" y="0"/>
            <wp:positionH relativeFrom="page">
              <wp:posOffset>3364865</wp:posOffset>
            </wp:positionH>
            <wp:positionV relativeFrom="paragraph">
              <wp:posOffset>147320</wp:posOffset>
            </wp:positionV>
            <wp:extent cx="1257935" cy="8763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59" cstate="print"/>
                    <a:stretch>
                      <a:fillRect/>
                    </a:stretch>
                  </pic:blipFill>
                  <pic:spPr>
                    <a:xfrm>
                      <a:off x="0" y="0"/>
                      <a:ext cx="1257649" cy="876300"/>
                    </a:xfrm>
                    <a:prstGeom prst="rect">
                      <a:avLst/>
                    </a:prstGeom>
                  </pic:spPr>
                </pic:pic>
              </a:graphicData>
            </a:graphic>
          </wp:anchor>
        </w:drawing>
      </w:r>
    </w:p>
    <w:p>
      <w:pPr>
        <w:pStyle w:val="11"/>
        <w:spacing w:before="2"/>
        <w:rPr>
          <w:b/>
          <w:sz w:val="34"/>
        </w:rPr>
      </w:pPr>
    </w:p>
    <w:p>
      <w:pPr>
        <w:spacing w:before="0"/>
        <w:ind w:left="605" w:right="742" w:firstLine="0"/>
        <w:jc w:val="center"/>
        <w:rPr>
          <w:b/>
          <w:sz w:val="28"/>
        </w:rPr>
      </w:pPr>
      <w:r>
        <w:rPr>
          <w:b/>
          <w:sz w:val="28"/>
        </w:rPr>
        <w:t>CERTIFICATE</w:t>
      </w:r>
    </w:p>
    <w:p>
      <w:pPr>
        <w:pStyle w:val="11"/>
        <w:rPr>
          <w:b/>
          <w:sz w:val="32"/>
        </w:rPr>
      </w:pPr>
    </w:p>
    <w:p>
      <w:pPr>
        <w:tabs>
          <w:tab w:val="left" w:pos="3046"/>
          <w:tab w:val="left" w:pos="4960"/>
          <w:tab w:val="left" w:pos="5479"/>
          <w:tab w:val="left" w:pos="6543"/>
          <w:tab w:val="left" w:pos="7553"/>
          <w:tab w:val="left" w:pos="8887"/>
        </w:tabs>
        <w:spacing w:before="0" w:line="276" w:lineRule="auto"/>
        <w:ind w:left="1581" w:right="1438" w:firstLine="580"/>
        <w:jc w:val="both"/>
        <w:rPr>
          <w:b/>
          <w:sz w:val="28"/>
        </w:rPr>
      </w:pPr>
      <w:r>
        <w:rPr>
          <w:sz w:val="28"/>
        </w:rPr>
        <w:t xml:space="preserve">This is to certify that the project entitled </w:t>
      </w:r>
      <w:r>
        <w:rPr>
          <w:b/>
          <w:color w:val="006FC0"/>
          <w:sz w:val="28"/>
        </w:rPr>
        <w:t>"</w:t>
      </w:r>
      <w:r>
        <w:rPr>
          <w:b/>
          <w:color w:val="4F81BC"/>
          <w:sz w:val="28"/>
        </w:rPr>
        <w:t>A STUDY ON CAPITAL</w:t>
      </w:r>
      <w:r>
        <w:rPr>
          <w:b/>
          <w:color w:val="4F81BC"/>
          <w:sz w:val="28"/>
        </w:rPr>
        <w:tab/>
      </w:r>
      <w:r>
        <w:rPr>
          <w:b/>
          <w:color w:val="4F81BC"/>
          <w:sz w:val="28"/>
        </w:rPr>
        <w:t>BUDGETING</w:t>
      </w:r>
      <w:r>
        <w:rPr>
          <w:b/>
          <w:color w:val="4F81BC"/>
          <w:sz w:val="28"/>
        </w:rPr>
        <w:tab/>
      </w:r>
      <w:r>
        <w:rPr>
          <w:b/>
          <w:color w:val="4F81BC"/>
          <w:sz w:val="28"/>
        </w:rPr>
        <w:t>IN</w:t>
      </w:r>
      <w:r>
        <w:rPr>
          <w:b/>
          <w:color w:val="4F81BC"/>
          <w:sz w:val="28"/>
        </w:rPr>
        <w:tab/>
      </w:r>
      <w:r>
        <w:rPr>
          <w:b/>
          <w:color w:val="4F81BC"/>
          <w:sz w:val="28"/>
        </w:rPr>
        <w:t>SIBAR</w:t>
      </w:r>
      <w:r>
        <w:rPr>
          <w:b/>
          <w:color w:val="4F81BC"/>
          <w:sz w:val="28"/>
        </w:rPr>
        <w:tab/>
      </w:r>
      <w:r>
        <w:rPr>
          <w:b/>
          <w:color w:val="4F81BC"/>
          <w:sz w:val="28"/>
        </w:rPr>
        <w:t>AUTO</w:t>
      </w:r>
      <w:r>
        <w:rPr>
          <w:b/>
          <w:color w:val="4F81BC"/>
          <w:sz w:val="28"/>
        </w:rPr>
        <w:tab/>
      </w:r>
      <w:r>
        <w:rPr>
          <w:b/>
          <w:color w:val="4F81BC"/>
          <w:sz w:val="28"/>
        </w:rPr>
        <w:t>PARTS</w:t>
      </w:r>
      <w:r>
        <w:rPr>
          <w:b/>
          <w:color w:val="4F81BC"/>
          <w:sz w:val="28"/>
        </w:rPr>
        <w:tab/>
      </w:r>
      <w:r>
        <w:rPr>
          <w:b/>
          <w:color w:val="4F81BC"/>
          <w:sz w:val="28"/>
        </w:rPr>
        <w:t>LTD.,</w:t>
      </w:r>
    </w:p>
    <w:p>
      <w:pPr>
        <w:spacing w:before="5" w:line="276" w:lineRule="auto"/>
        <w:ind w:left="1581" w:right="1428" w:firstLine="0"/>
        <w:jc w:val="both"/>
        <w:rPr>
          <w:b/>
          <w:sz w:val="28"/>
        </w:rPr>
      </w:pPr>
      <w:r>
        <w:rPr>
          <w:b/>
          <w:color w:val="4F81BC"/>
          <w:sz w:val="28"/>
        </w:rPr>
        <w:t xml:space="preserve">TIRUPATI" </w:t>
      </w:r>
      <w:r>
        <w:rPr>
          <w:sz w:val="28"/>
        </w:rPr>
        <w:t xml:space="preserve">is a bonafide for the work done during 2019-20 and submitted by </w:t>
      </w:r>
      <w:r>
        <w:rPr>
          <w:b/>
          <w:sz w:val="32"/>
        </w:rPr>
        <w:t xml:space="preserve">P.KISHORE </w:t>
      </w:r>
      <w:r>
        <w:rPr>
          <w:b/>
          <w:sz w:val="28"/>
        </w:rPr>
        <w:t xml:space="preserve">(REG.NO:Reg.No: 35519063017), </w:t>
      </w:r>
      <w:r>
        <w:rPr>
          <w:sz w:val="28"/>
        </w:rPr>
        <w:t xml:space="preserve">in partial fulfillment of the requirements for the award of the degree of </w:t>
      </w:r>
      <w:r>
        <w:rPr>
          <w:b/>
          <w:sz w:val="28"/>
        </w:rPr>
        <w:t xml:space="preserve">MASTER   OF   COMMERCE   (FINANCIAL </w:t>
      </w:r>
      <w:r>
        <w:rPr>
          <w:b/>
          <w:spacing w:val="25"/>
          <w:sz w:val="28"/>
        </w:rPr>
        <w:t xml:space="preserve"> </w:t>
      </w:r>
      <w:r>
        <w:rPr>
          <w:b/>
          <w:sz w:val="28"/>
        </w:rPr>
        <w:t>MANAGEMENT)</w:t>
      </w:r>
    </w:p>
    <w:p>
      <w:pPr>
        <w:spacing w:before="0" w:line="276" w:lineRule="auto"/>
        <w:ind w:left="1581" w:right="1434" w:firstLine="0"/>
        <w:jc w:val="both"/>
        <w:rPr>
          <w:b/>
          <w:sz w:val="28"/>
        </w:rPr>
      </w:pPr>
      <w:r>
        <w:rPr>
          <w:sz w:val="28"/>
        </w:rPr>
        <w:t xml:space="preserve">during the academic year 2018-2020 in the </w:t>
      </w:r>
      <w:r>
        <w:rPr>
          <w:b/>
          <w:sz w:val="28"/>
        </w:rPr>
        <w:t>DEPARTMENT OF COMMERCE, SRI VENKATESWARA UNIVERSITY, TIRUPATI.</w:t>
      </w:r>
    </w:p>
    <w:p>
      <w:pPr>
        <w:pStyle w:val="11"/>
        <w:spacing w:before="1"/>
        <w:rPr>
          <w:b/>
          <w:sz w:val="25"/>
        </w:rPr>
      </w:pPr>
    </w:p>
    <w:tbl>
      <w:tblPr>
        <w:tblStyle w:val="13"/>
        <w:tblW w:w="0" w:type="auto"/>
        <w:tblInd w:w="148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715"/>
        <w:gridCol w:w="48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765" w:hRule="atLeast"/>
        </w:trPr>
        <w:tc>
          <w:tcPr>
            <w:tcW w:w="4715" w:type="dxa"/>
          </w:tcPr>
          <w:p>
            <w:pPr>
              <w:pStyle w:val="16"/>
              <w:spacing w:line="266" w:lineRule="exact"/>
              <w:ind w:left="200" w:firstLine="240" w:firstLineChars="100"/>
              <w:rPr>
                <w:b/>
                <w:sz w:val="24"/>
              </w:rPr>
            </w:pPr>
            <w:r>
              <w:rPr>
                <w:b/>
                <w:sz w:val="24"/>
              </w:rPr>
              <w:t>Project Guide</w:t>
            </w:r>
          </w:p>
          <w:p>
            <w:pPr>
              <w:pStyle w:val="16"/>
              <w:rPr>
                <w:b/>
                <w:sz w:val="26"/>
              </w:rPr>
            </w:pPr>
          </w:p>
          <w:p>
            <w:pPr>
              <w:pStyle w:val="16"/>
              <w:spacing w:before="11"/>
              <w:rPr>
                <w:b/>
                <w:sz w:val="21"/>
              </w:rPr>
            </w:pPr>
          </w:p>
          <w:p>
            <w:pPr>
              <w:pStyle w:val="16"/>
              <w:ind w:left="200"/>
              <w:rPr>
                <w:b/>
                <w:sz w:val="28"/>
              </w:rPr>
            </w:pPr>
            <w:r>
              <w:rPr>
                <w:b/>
                <w:sz w:val="28"/>
              </w:rPr>
              <w:t>Prof. P.MOHAN REDDY,</w:t>
            </w:r>
          </w:p>
          <w:p>
            <w:pPr>
              <w:pStyle w:val="16"/>
              <w:ind w:left="200"/>
              <w:rPr>
                <w:rFonts w:hint="default"/>
                <w:b/>
                <w:sz w:val="24"/>
                <w:lang w:val="en-IN"/>
              </w:rPr>
            </w:pPr>
            <w:r>
              <w:rPr>
                <w:b/>
                <w:sz w:val="24"/>
              </w:rPr>
              <w:t>M.</w:t>
            </w:r>
            <w:r>
              <w:rPr>
                <w:rFonts w:hint="default"/>
                <w:b/>
                <w:sz w:val="24"/>
                <w:lang w:val="en-IN"/>
              </w:rPr>
              <w:t>Com</w:t>
            </w:r>
            <w:r>
              <w:rPr>
                <w:b/>
                <w:sz w:val="24"/>
              </w:rPr>
              <w:t>.,MBA.,Ph.D</w:t>
            </w:r>
            <w:r>
              <w:rPr>
                <w:rFonts w:hint="default"/>
                <w:b/>
                <w:sz w:val="24"/>
                <w:lang w:val="en-IN"/>
              </w:rPr>
              <w:t>.</w:t>
            </w:r>
          </w:p>
          <w:p>
            <w:pPr>
              <w:pStyle w:val="16"/>
              <w:spacing w:before="165" w:line="228" w:lineRule="auto"/>
              <w:ind w:left="200" w:right="361"/>
              <w:rPr>
                <w:sz w:val="28"/>
              </w:rPr>
            </w:pPr>
            <w:r>
              <w:rPr>
                <w:sz w:val="28"/>
              </w:rPr>
              <w:t>Department of commerce, S.V.University, Tirupati.</w:t>
            </w:r>
          </w:p>
        </w:tc>
        <w:tc>
          <w:tcPr>
            <w:tcW w:w="4852" w:type="dxa"/>
          </w:tcPr>
          <w:p>
            <w:pPr>
              <w:pStyle w:val="16"/>
              <w:spacing w:line="266" w:lineRule="exact"/>
              <w:ind w:left="164" w:firstLine="240" w:firstLineChars="100"/>
              <w:rPr>
                <w:b/>
                <w:sz w:val="24"/>
              </w:rPr>
            </w:pPr>
            <w:r>
              <w:rPr>
                <w:b/>
                <w:sz w:val="24"/>
              </w:rPr>
              <w:t>Head of the Department</w:t>
            </w:r>
          </w:p>
          <w:p>
            <w:pPr>
              <w:pStyle w:val="16"/>
              <w:rPr>
                <w:b/>
                <w:sz w:val="26"/>
              </w:rPr>
            </w:pPr>
          </w:p>
          <w:p>
            <w:pPr>
              <w:pStyle w:val="16"/>
              <w:spacing w:before="6"/>
              <w:rPr>
                <w:b/>
                <w:sz w:val="21"/>
              </w:rPr>
            </w:pPr>
          </w:p>
          <w:p>
            <w:pPr>
              <w:pStyle w:val="16"/>
              <w:spacing w:line="240" w:lineRule="auto"/>
              <w:ind w:left="164" w:firstLine="140" w:firstLineChars="50"/>
              <w:rPr>
                <w:b/>
                <w:sz w:val="28"/>
                <w:szCs w:val="28"/>
              </w:rPr>
            </w:pPr>
            <w:r>
              <w:rPr>
                <w:rFonts w:hint="default"/>
                <w:b/>
                <w:sz w:val="28"/>
                <w:szCs w:val="28"/>
                <w:lang w:val="en-IN"/>
              </w:rPr>
              <w:t xml:space="preserve">Dr.P.V.NARASAIAH </w:t>
            </w:r>
            <w:r>
              <w:rPr>
                <w:b/>
                <w:sz w:val="28"/>
                <w:szCs w:val="28"/>
              </w:rPr>
              <w:t>,</w:t>
            </w:r>
          </w:p>
          <w:p>
            <w:pPr>
              <w:pStyle w:val="16"/>
              <w:spacing w:before="5" w:line="240" w:lineRule="auto"/>
              <w:ind w:left="164" w:firstLine="120" w:firstLineChars="50"/>
              <w:rPr>
                <w:b/>
                <w:sz w:val="28"/>
                <w:szCs w:val="28"/>
              </w:rPr>
            </w:pPr>
            <w:r>
              <w:rPr>
                <w:b/>
                <w:sz w:val="24"/>
                <w:szCs w:val="24"/>
              </w:rPr>
              <w:t>M.</w:t>
            </w:r>
            <w:r>
              <w:rPr>
                <w:rFonts w:hint="default"/>
                <w:b/>
                <w:sz w:val="24"/>
                <w:szCs w:val="24"/>
                <w:lang w:val="en-IN"/>
              </w:rPr>
              <w:t>Com</w:t>
            </w:r>
            <w:r>
              <w:rPr>
                <w:b/>
                <w:sz w:val="24"/>
                <w:szCs w:val="24"/>
              </w:rPr>
              <w:t>., M</w:t>
            </w:r>
            <w:r>
              <w:rPr>
                <w:rFonts w:hint="default"/>
                <w:b/>
                <w:sz w:val="24"/>
                <w:szCs w:val="24"/>
                <w:lang w:val="en-IN"/>
              </w:rPr>
              <w:t>.Phil</w:t>
            </w:r>
            <w:r>
              <w:rPr>
                <w:b/>
                <w:sz w:val="24"/>
                <w:szCs w:val="24"/>
              </w:rPr>
              <w:t>., Ph.D.</w:t>
            </w:r>
          </w:p>
          <w:p>
            <w:pPr>
              <w:pStyle w:val="16"/>
              <w:spacing w:before="186" w:line="310" w:lineRule="exact"/>
              <w:ind w:left="279" w:leftChars="127" w:right="1602" w:firstLine="0" w:firstLineChars="0"/>
              <w:rPr>
                <w:sz w:val="28"/>
              </w:rPr>
            </w:pPr>
            <w:r>
              <w:rPr>
                <w:sz w:val="28"/>
              </w:rPr>
              <w:t>Department of commerce, S.V.University,Tirupati.</w:t>
            </w:r>
          </w:p>
        </w:tc>
      </w:tr>
    </w:tbl>
    <w:p>
      <w:pPr>
        <w:spacing w:after="0" w:line="310" w:lineRule="exact"/>
        <w:rPr>
          <w:sz w:val="28"/>
        </w:rPr>
        <w:sectPr>
          <w:pgSz w:w="11910" w:h="16840"/>
          <w:pgMar w:top="1160" w:right="0" w:bottom="1300" w:left="860" w:header="725" w:footer="1106" w:gutter="0"/>
        </w:sectPr>
      </w:pPr>
      <w:bookmarkStart w:id="13" w:name="_GoBack"/>
      <w:bookmarkEnd w:id="13"/>
    </w:p>
    <w:p>
      <w:pPr>
        <w:pStyle w:val="11"/>
        <w:spacing w:before="10"/>
        <w:rPr>
          <w:b/>
          <w:sz w:val="16"/>
        </w:rPr>
      </w:pPr>
    </w:p>
    <w:p>
      <w:pPr>
        <w:pStyle w:val="3"/>
        <w:ind w:left="605" w:right="205"/>
        <w:jc w:val="center"/>
      </w:pPr>
      <w:r>
        <w:t>DECLARATION</w:t>
      </w:r>
    </w:p>
    <w:p>
      <w:pPr>
        <w:pStyle w:val="11"/>
        <w:spacing w:before="6"/>
        <w:rPr>
          <w:b/>
          <w:sz w:val="49"/>
        </w:rPr>
      </w:pPr>
    </w:p>
    <w:p>
      <w:pPr>
        <w:tabs>
          <w:tab w:val="left" w:pos="3045"/>
          <w:tab w:val="left" w:pos="4958"/>
          <w:tab w:val="left" w:pos="5478"/>
          <w:tab w:val="left" w:pos="6542"/>
          <w:tab w:val="left" w:pos="7551"/>
          <w:tab w:val="left" w:pos="8885"/>
        </w:tabs>
        <w:spacing w:before="0" w:line="276" w:lineRule="auto"/>
        <w:ind w:left="1581" w:right="1433" w:firstLine="560"/>
        <w:jc w:val="left"/>
        <w:rPr>
          <w:b/>
          <w:sz w:val="28"/>
        </w:rPr>
      </w:pPr>
      <w:r>
        <w:rPr>
          <w:sz w:val="28"/>
        </w:rPr>
        <w:t xml:space="preserve">I hereby declare that the project report entitled </w:t>
      </w:r>
      <w:r>
        <w:rPr>
          <w:b/>
          <w:color w:val="006FC0"/>
          <w:sz w:val="28"/>
        </w:rPr>
        <w:t>"</w:t>
      </w:r>
      <w:r>
        <w:rPr>
          <w:b/>
          <w:color w:val="4F81BC"/>
          <w:sz w:val="28"/>
        </w:rPr>
        <w:t>A STUDY ON CAPITAL</w:t>
      </w:r>
      <w:r>
        <w:rPr>
          <w:b/>
          <w:color w:val="4F81BC"/>
          <w:sz w:val="28"/>
        </w:rPr>
        <w:tab/>
      </w:r>
      <w:r>
        <w:rPr>
          <w:b/>
          <w:color w:val="4F81BC"/>
          <w:sz w:val="28"/>
        </w:rPr>
        <w:t>BUDGETING</w:t>
      </w:r>
      <w:r>
        <w:rPr>
          <w:b/>
          <w:color w:val="4F81BC"/>
          <w:sz w:val="28"/>
        </w:rPr>
        <w:tab/>
      </w:r>
      <w:r>
        <w:rPr>
          <w:b/>
          <w:color w:val="4F81BC"/>
          <w:sz w:val="28"/>
        </w:rPr>
        <w:t>IN</w:t>
      </w:r>
      <w:r>
        <w:rPr>
          <w:b/>
          <w:color w:val="4F81BC"/>
          <w:sz w:val="28"/>
        </w:rPr>
        <w:tab/>
      </w:r>
      <w:r>
        <w:rPr>
          <w:b/>
          <w:color w:val="4F81BC"/>
          <w:sz w:val="28"/>
        </w:rPr>
        <w:t>SIBAR</w:t>
      </w:r>
      <w:r>
        <w:rPr>
          <w:b/>
          <w:color w:val="4F81BC"/>
          <w:sz w:val="28"/>
        </w:rPr>
        <w:tab/>
      </w:r>
      <w:r>
        <w:rPr>
          <w:b/>
          <w:color w:val="4F81BC"/>
          <w:sz w:val="28"/>
        </w:rPr>
        <w:t>AUTO</w:t>
      </w:r>
      <w:r>
        <w:rPr>
          <w:b/>
          <w:color w:val="4F81BC"/>
          <w:sz w:val="28"/>
        </w:rPr>
        <w:tab/>
      </w:r>
      <w:r>
        <w:rPr>
          <w:b/>
          <w:color w:val="4F81BC"/>
          <w:sz w:val="28"/>
        </w:rPr>
        <w:t>PARTS</w:t>
      </w:r>
      <w:r>
        <w:rPr>
          <w:b/>
          <w:color w:val="4F81BC"/>
          <w:sz w:val="28"/>
        </w:rPr>
        <w:tab/>
      </w:r>
      <w:r>
        <w:rPr>
          <w:b/>
          <w:color w:val="4F81BC"/>
          <w:sz w:val="28"/>
        </w:rPr>
        <w:t>LTD.,</w:t>
      </w:r>
    </w:p>
    <w:p>
      <w:pPr>
        <w:spacing w:before="0" w:line="276" w:lineRule="auto"/>
        <w:ind w:left="1581" w:right="1435" w:firstLine="0"/>
        <w:jc w:val="both"/>
        <w:rPr>
          <w:b/>
          <w:sz w:val="28"/>
        </w:rPr>
      </w:pPr>
      <w:r>
        <w:rPr>
          <w:b/>
          <w:color w:val="4F81BC"/>
          <w:sz w:val="28"/>
        </w:rPr>
        <w:t xml:space="preserve">TIRUPATI" </w:t>
      </w:r>
      <w:r>
        <w:rPr>
          <w:sz w:val="28"/>
        </w:rPr>
        <w:t xml:space="preserve">is an original work carried out by me and it has been submitted in partial fulfillment for award of “MASTER OF COMMERCE”, </w:t>
      </w:r>
      <w:r>
        <w:rPr>
          <w:b/>
          <w:sz w:val="28"/>
        </w:rPr>
        <w:t xml:space="preserve">UNDER THE GUIDANCE OF Prof. P.MOHAN REDDY </w:t>
      </w:r>
      <w:r>
        <w:rPr>
          <w:sz w:val="28"/>
        </w:rPr>
        <w:t xml:space="preserve">to </w:t>
      </w:r>
      <w:r>
        <w:rPr>
          <w:b/>
          <w:sz w:val="28"/>
        </w:rPr>
        <w:t>THE DEPARTMENT OF COMMERCE, SRI VENKATESWARA UNIVERSITY, TIRUPATHI.</w:t>
      </w:r>
    </w:p>
    <w:p>
      <w:pPr>
        <w:pStyle w:val="11"/>
        <w:rPr>
          <w:b/>
          <w:sz w:val="30"/>
        </w:rPr>
      </w:pPr>
    </w:p>
    <w:p>
      <w:pPr>
        <w:pStyle w:val="6"/>
        <w:spacing w:before="259" w:line="415" w:lineRule="auto"/>
        <w:ind w:left="1301" w:right="1443" w:firstLine="720"/>
      </w:pPr>
      <w:r>
        <w:t>The findings in the report are based on information collected by me and are not submitted for achievement of any other degree.</w:t>
      </w:r>
    </w:p>
    <w:p>
      <w:pPr>
        <w:pStyle w:val="11"/>
        <w:rPr>
          <w:sz w:val="30"/>
        </w:rPr>
      </w:pPr>
    </w:p>
    <w:p>
      <w:pPr>
        <w:pStyle w:val="11"/>
        <w:spacing w:before="6"/>
        <w:rPr>
          <w:sz w:val="37"/>
        </w:rPr>
      </w:pPr>
    </w:p>
    <w:p>
      <w:pPr>
        <w:tabs>
          <w:tab w:val="left" w:pos="7138"/>
        </w:tabs>
        <w:spacing w:before="0"/>
        <w:ind w:left="1301" w:right="0" w:firstLine="0"/>
        <w:jc w:val="left"/>
        <w:rPr>
          <w:b/>
          <w:sz w:val="28"/>
        </w:rPr>
      </w:pPr>
      <w:r>
        <w:rPr>
          <w:b/>
          <w:sz w:val="26"/>
        </w:rPr>
        <w:t>PLACE:</w:t>
      </w:r>
      <w:r>
        <w:rPr>
          <w:sz w:val="26"/>
        </w:rPr>
        <w:t>Tirupati</w:t>
      </w:r>
      <w:r>
        <w:rPr>
          <w:sz w:val="26"/>
        </w:rPr>
        <w:tab/>
      </w:r>
      <w:r>
        <w:rPr>
          <w:b/>
          <w:sz w:val="28"/>
        </w:rPr>
        <w:t>P.KISHORE</w:t>
      </w:r>
    </w:p>
    <w:p>
      <w:pPr>
        <w:tabs>
          <w:tab w:val="left" w:pos="6642"/>
        </w:tabs>
        <w:spacing w:before="168"/>
        <w:ind w:left="1301" w:right="0" w:firstLine="0"/>
        <w:jc w:val="left"/>
        <w:rPr>
          <w:b/>
          <w:sz w:val="28"/>
        </w:rPr>
      </w:pPr>
      <w:r>
        <w:rPr>
          <w:b/>
          <w:sz w:val="26"/>
        </w:rPr>
        <w:t>DATE:</w:t>
      </w:r>
      <w:r>
        <w:rPr>
          <w:b/>
          <w:sz w:val="26"/>
        </w:rPr>
        <w:tab/>
      </w:r>
      <w:r>
        <w:rPr>
          <w:b/>
          <w:sz w:val="28"/>
        </w:rPr>
        <w:t>(Reg.No:35519063017)</w:t>
      </w:r>
    </w:p>
    <w:p>
      <w:pPr>
        <w:spacing w:after="0"/>
        <w:jc w:val="left"/>
        <w:rPr>
          <w:sz w:val="28"/>
        </w:rPr>
        <w:sectPr>
          <w:pgSz w:w="11910" w:h="16840"/>
          <w:pgMar w:top="1160" w:right="0" w:bottom="1300" w:left="860" w:header="725" w:footer="1106" w:gutter="0"/>
        </w:sectPr>
      </w:pPr>
    </w:p>
    <w:p>
      <w:pPr>
        <w:pStyle w:val="11"/>
        <w:spacing w:before="10"/>
        <w:rPr>
          <w:b/>
          <w:sz w:val="16"/>
        </w:rPr>
      </w:pPr>
    </w:p>
    <w:p>
      <w:pPr>
        <w:pStyle w:val="3"/>
        <w:spacing w:line="368" w:lineRule="exact"/>
        <w:ind w:left="3297"/>
      </w:pPr>
      <w:r>
        <w:t>ACKNOWLEDGEMENT</w:t>
      </w:r>
    </w:p>
    <w:p>
      <w:pPr>
        <w:pStyle w:val="6"/>
        <w:spacing w:before="0" w:line="256" w:lineRule="auto"/>
        <w:ind w:left="1301" w:right="1518" w:firstLine="835"/>
        <w:jc w:val="both"/>
      </w:pPr>
      <w:r>
        <w:rPr>
          <w:sz w:val="26"/>
        </w:rPr>
        <w:t>T</w:t>
      </w:r>
      <w:r>
        <w:t xml:space="preserve">he satisfaction that accompanies the successful completion </w:t>
      </w:r>
      <w:r>
        <w:rPr>
          <w:spacing w:val="-3"/>
        </w:rPr>
        <w:t xml:space="preserve">of </w:t>
      </w:r>
      <w:r>
        <w:t>any task would be incomplete without the mention of people who made it possible whose constant guidance and encouragement crowned the efforts with</w:t>
      </w:r>
      <w:r>
        <w:rPr>
          <w:spacing w:val="-1"/>
        </w:rPr>
        <w:t xml:space="preserve"> </w:t>
      </w:r>
      <w:r>
        <w:t>success.</w:t>
      </w:r>
    </w:p>
    <w:p/>
    <w:p>
      <w:pPr>
        <w:pStyle w:val="6"/>
        <w:spacing w:before="0" w:line="256" w:lineRule="auto"/>
        <w:ind w:left="1301" w:right="1518" w:firstLine="835"/>
        <w:jc w:val="both"/>
        <w:rPr>
          <w:sz w:val="28"/>
        </w:rPr>
      </w:pPr>
      <w:r>
        <w:rPr>
          <w:sz w:val="28"/>
        </w:rPr>
        <w:t>I consider it as a privilege to express my gratitude and respect to all those who guided and inspired me in the completion of this project.</w:t>
      </w:r>
    </w:p>
    <w:p/>
    <w:p>
      <w:pPr>
        <w:pStyle w:val="6"/>
        <w:spacing w:before="0" w:line="256" w:lineRule="auto"/>
        <w:ind w:left="1301" w:right="1518" w:firstLine="835"/>
        <w:jc w:val="both"/>
        <w:rPr>
          <w:sz w:val="28"/>
          <w:szCs w:val="28"/>
        </w:rPr>
      </w:pPr>
      <w:r>
        <w:rPr>
          <w:sz w:val="28"/>
        </w:rPr>
        <w:t>I</w:t>
      </w:r>
      <w:r>
        <w:rPr>
          <w:rFonts w:hint="default"/>
          <w:sz w:val="28"/>
          <w:lang w:val="en-IN"/>
        </w:rPr>
        <w:t xml:space="preserve"> </w:t>
      </w:r>
      <w:r>
        <w:rPr>
          <w:sz w:val="28"/>
        </w:rPr>
        <w:t>would</w:t>
      </w:r>
      <w:r>
        <w:rPr>
          <w:rFonts w:hint="default"/>
          <w:sz w:val="28"/>
          <w:lang w:val="en-IN"/>
        </w:rPr>
        <w:t xml:space="preserve"> </w:t>
      </w:r>
      <w:r>
        <w:rPr>
          <w:sz w:val="28"/>
        </w:rPr>
        <w:t>like</w:t>
      </w:r>
      <w:r>
        <w:rPr>
          <w:rFonts w:hint="default"/>
          <w:sz w:val="28"/>
          <w:lang w:val="en-IN"/>
        </w:rPr>
        <w:t xml:space="preserve"> </w:t>
      </w:r>
      <w:r>
        <w:rPr>
          <w:sz w:val="28"/>
        </w:rPr>
        <w:t>to</w:t>
      </w:r>
      <w:r>
        <w:rPr>
          <w:rFonts w:hint="default"/>
          <w:sz w:val="28"/>
          <w:lang w:val="en-IN"/>
        </w:rPr>
        <w:t xml:space="preserve"> </w:t>
      </w:r>
      <w:r>
        <w:rPr>
          <w:sz w:val="28"/>
        </w:rPr>
        <w:t>convey</w:t>
      </w:r>
      <w:r>
        <w:rPr>
          <w:rFonts w:hint="default"/>
          <w:sz w:val="28"/>
          <w:lang w:val="en-IN"/>
        </w:rPr>
        <w:t xml:space="preserve"> </w:t>
      </w:r>
      <w:r>
        <w:rPr>
          <w:sz w:val="28"/>
        </w:rPr>
        <w:t>my</w:t>
      </w:r>
      <w:r>
        <w:rPr>
          <w:rFonts w:hint="default"/>
          <w:sz w:val="28"/>
          <w:lang w:val="en-IN"/>
        </w:rPr>
        <w:t xml:space="preserve"> </w:t>
      </w:r>
      <w:r>
        <w:rPr>
          <w:sz w:val="28"/>
        </w:rPr>
        <w:t>gratitude</w:t>
      </w:r>
      <w:r>
        <w:rPr>
          <w:rFonts w:hint="default"/>
          <w:sz w:val="28"/>
          <w:lang w:val="en-IN"/>
        </w:rPr>
        <w:t xml:space="preserve"> </w:t>
      </w:r>
      <w:r>
        <w:rPr>
          <w:sz w:val="28"/>
        </w:rPr>
        <w:t>to</w:t>
      </w:r>
      <w:r>
        <w:rPr>
          <w:rFonts w:hint="default"/>
          <w:sz w:val="28"/>
          <w:lang w:val="en-IN"/>
        </w:rPr>
        <w:t xml:space="preserve"> </w:t>
      </w:r>
      <w:r>
        <w:rPr>
          <w:sz w:val="28"/>
        </w:rPr>
        <w:t>our</w:t>
      </w:r>
      <w:r>
        <w:rPr>
          <w:rFonts w:hint="default"/>
          <w:sz w:val="28"/>
          <w:lang w:val="en-IN"/>
        </w:rPr>
        <w:t xml:space="preserve">  </w:t>
      </w:r>
      <w:r>
        <w:rPr>
          <w:b/>
          <w:sz w:val="28"/>
        </w:rPr>
        <w:t>HO</w:t>
      </w:r>
      <w:r>
        <w:rPr>
          <w:rFonts w:hint="default"/>
          <w:b/>
          <w:sz w:val="28"/>
          <w:lang w:val="en-IN"/>
        </w:rPr>
        <w:t>D</w:t>
      </w:r>
      <w:r>
        <w:rPr>
          <w:b/>
          <w:spacing w:val="-5"/>
          <w:sz w:val="28"/>
        </w:rPr>
        <w:t xml:space="preserve"> </w:t>
      </w:r>
      <w:r>
        <w:rPr>
          <w:rFonts w:hint="default"/>
          <w:b/>
          <w:sz w:val="28"/>
          <w:szCs w:val="28"/>
          <w:lang w:val="en-IN"/>
        </w:rPr>
        <w:t>Dr. P.V.NARASAIAH</w:t>
      </w:r>
      <w:r>
        <w:rPr>
          <w:rFonts w:hint="default"/>
          <w:b/>
          <w:spacing w:val="-5"/>
          <w:sz w:val="28"/>
          <w:lang w:val="en-IN"/>
        </w:rPr>
        <w:t xml:space="preserve"> </w:t>
      </w:r>
      <w:r>
        <w:rPr>
          <w:b/>
          <w:sz w:val="24"/>
          <w:szCs w:val="24"/>
        </w:rPr>
        <w:t>M.</w:t>
      </w:r>
      <w:r>
        <w:rPr>
          <w:rFonts w:hint="default"/>
          <w:b/>
          <w:sz w:val="24"/>
          <w:szCs w:val="24"/>
          <w:lang w:val="en-IN"/>
        </w:rPr>
        <w:t>Com</w:t>
      </w:r>
      <w:r>
        <w:rPr>
          <w:b/>
          <w:sz w:val="24"/>
          <w:szCs w:val="24"/>
        </w:rPr>
        <w:t>., M</w:t>
      </w:r>
      <w:r>
        <w:rPr>
          <w:rFonts w:hint="default"/>
          <w:b/>
          <w:sz w:val="24"/>
          <w:szCs w:val="24"/>
          <w:lang w:val="en-IN"/>
        </w:rPr>
        <w:t>.Phil</w:t>
      </w:r>
      <w:r>
        <w:rPr>
          <w:b/>
          <w:sz w:val="24"/>
          <w:szCs w:val="24"/>
        </w:rPr>
        <w:t>., Ph.D.</w:t>
      </w:r>
      <w:r>
        <w:rPr>
          <w:rFonts w:hint="default"/>
          <w:b/>
          <w:sz w:val="24"/>
          <w:szCs w:val="24"/>
          <w:lang w:val="en-IN"/>
        </w:rPr>
        <w:t xml:space="preserve"> </w:t>
      </w:r>
      <w:r>
        <w:rPr>
          <w:sz w:val="28"/>
          <w:szCs w:val="28"/>
        </w:rPr>
        <w:t>Department Of Commerce, SVU College of CM &amp; CS who with their good suggestions and guidance made me complete the</w:t>
      </w:r>
      <w:r>
        <w:rPr>
          <w:rFonts w:hint="default"/>
          <w:sz w:val="28"/>
          <w:szCs w:val="28"/>
          <w:lang w:val="en-IN"/>
        </w:rPr>
        <w:t xml:space="preserve"> </w:t>
      </w:r>
      <w:r>
        <w:rPr>
          <w:sz w:val="28"/>
          <w:szCs w:val="28"/>
        </w:rPr>
        <w:t>project.</w:t>
      </w:r>
    </w:p>
    <w:p/>
    <w:p>
      <w:pPr>
        <w:spacing w:before="119" w:line="240" w:lineRule="auto"/>
        <w:ind w:left="1301" w:right="1428" w:firstLine="720"/>
        <w:jc w:val="both"/>
        <w:rPr>
          <w:sz w:val="28"/>
        </w:rPr>
      </w:pPr>
      <w:r>
        <w:rPr>
          <w:sz w:val="28"/>
          <w:szCs w:val="28"/>
        </w:rPr>
        <w:t>I owe my heartful gratitude</w:t>
      </w:r>
      <w:r>
        <w:rPr>
          <w:sz w:val="28"/>
        </w:rPr>
        <w:t xml:space="preserve"> to my project </w:t>
      </w:r>
      <w:r>
        <w:rPr>
          <w:b/>
          <w:sz w:val="28"/>
        </w:rPr>
        <w:t xml:space="preserve">Prof. P. MOHAN REDDY </w:t>
      </w:r>
      <w:r>
        <w:rPr>
          <w:b/>
          <w:sz w:val="24"/>
        </w:rPr>
        <w:t xml:space="preserve">M.COM., MBA., Ph.D </w:t>
      </w:r>
      <w:r>
        <w:rPr>
          <w:sz w:val="28"/>
        </w:rPr>
        <w:t xml:space="preserve">Department Of Commerce, SVU College of CM &amp; CS who has given me timely suggestions and encouragement for the successful completion </w:t>
      </w:r>
      <w:r>
        <w:rPr>
          <w:spacing w:val="-3"/>
          <w:sz w:val="28"/>
        </w:rPr>
        <w:t xml:space="preserve">of </w:t>
      </w:r>
      <w:r>
        <w:rPr>
          <w:sz w:val="28"/>
        </w:rPr>
        <w:t>my</w:t>
      </w:r>
      <w:r>
        <w:rPr>
          <w:spacing w:val="4"/>
          <w:sz w:val="28"/>
        </w:rPr>
        <w:t xml:space="preserve"> </w:t>
      </w:r>
      <w:r>
        <w:rPr>
          <w:sz w:val="28"/>
        </w:rPr>
        <w:t>project.</w:t>
      </w:r>
    </w:p>
    <w:p>
      <w:pPr>
        <w:pStyle w:val="11"/>
        <w:spacing w:before="10"/>
        <w:jc w:val="both"/>
        <w:rPr>
          <w:sz w:val="23"/>
        </w:rPr>
      </w:pPr>
    </w:p>
    <w:p>
      <w:pPr>
        <w:spacing w:before="0" w:line="300" w:lineRule="auto"/>
        <w:ind w:left="1301" w:right="1430" w:firstLine="720"/>
        <w:jc w:val="both"/>
        <w:rPr>
          <w:sz w:val="28"/>
        </w:rPr>
      </w:pPr>
      <w:r>
        <w:rPr>
          <w:sz w:val="28"/>
        </w:rPr>
        <w:t>I wish to express heartful gratitude to my external guide HR- Manager and Staff for their valuable suggestions made me to complete this project work. And, I am very grateful to my parents and friends who have encouraged me throughout this project work.</w:t>
      </w:r>
    </w:p>
    <w:p>
      <w:pPr>
        <w:pStyle w:val="11"/>
        <w:rPr>
          <w:sz w:val="30"/>
        </w:rPr>
      </w:pPr>
    </w:p>
    <w:p>
      <w:pPr>
        <w:pStyle w:val="11"/>
        <w:spacing w:before="2"/>
        <w:rPr>
          <w:sz w:val="39"/>
        </w:rPr>
      </w:pPr>
    </w:p>
    <w:p>
      <w:pPr>
        <w:spacing w:before="0" w:line="470" w:lineRule="auto"/>
        <w:ind w:left="5823" w:right="2290" w:firstLine="630"/>
        <w:jc w:val="left"/>
        <w:rPr>
          <w:b/>
          <w:sz w:val="28"/>
        </w:rPr>
      </w:pPr>
      <w:r>
        <w:rPr>
          <w:b/>
          <w:sz w:val="28"/>
        </w:rPr>
        <w:t>P.KISHORE (REG.NO:35519063017)</w:t>
      </w:r>
    </w:p>
    <w:p>
      <w:pPr>
        <w:spacing w:after="0" w:line="470" w:lineRule="auto"/>
        <w:jc w:val="left"/>
        <w:rPr>
          <w:sz w:val="28"/>
        </w:rPr>
        <w:sectPr>
          <w:pgSz w:w="11910" w:h="16840"/>
          <w:pgMar w:top="1160" w:right="0" w:bottom="1300" w:left="860" w:header="725" w:footer="1106" w:gutter="0"/>
        </w:sectPr>
      </w:pPr>
    </w:p>
    <w:p>
      <w:pPr>
        <w:pStyle w:val="11"/>
        <w:spacing w:before="10"/>
        <w:rPr>
          <w:b/>
          <w:sz w:val="16"/>
        </w:rPr>
      </w:pPr>
    </w:p>
    <w:p>
      <w:pPr>
        <w:spacing w:before="87"/>
        <w:ind w:left="580" w:right="0" w:firstLine="0"/>
        <w:jc w:val="left"/>
        <w:rPr>
          <w:b/>
          <w:sz w:val="32"/>
        </w:rPr>
      </w:pPr>
      <w:r>
        <w:rPr>
          <w:b/>
          <w:sz w:val="32"/>
          <w:u w:val="thick"/>
        </w:rPr>
        <w:t>PREFACE</w:t>
      </w:r>
    </w:p>
    <w:p>
      <w:pPr>
        <w:pStyle w:val="11"/>
        <w:rPr>
          <w:b/>
          <w:sz w:val="20"/>
        </w:rPr>
      </w:pPr>
    </w:p>
    <w:p>
      <w:pPr>
        <w:pStyle w:val="11"/>
        <w:rPr>
          <w:b/>
          <w:sz w:val="20"/>
        </w:rPr>
      </w:pPr>
    </w:p>
    <w:p>
      <w:pPr>
        <w:pStyle w:val="11"/>
        <w:spacing w:before="9"/>
        <w:rPr>
          <w:b/>
          <w:sz w:val="22"/>
        </w:rPr>
      </w:pPr>
    </w:p>
    <w:p>
      <w:pPr>
        <w:spacing w:before="88" w:line="360" w:lineRule="auto"/>
        <w:ind w:left="580" w:right="1441" w:firstLine="630"/>
        <w:jc w:val="both"/>
        <w:rPr>
          <w:sz w:val="28"/>
        </w:rPr>
      </w:pPr>
      <w:r>
        <w:rPr>
          <w:sz w:val="28"/>
        </w:rPr>
        <w:t>In order to bring the innovative skills of students, project work has been including in our curriculum. Its objective is to trap potential of students creative ability by enabling them to work identifies in producing worthwhile project.</w:t>
      </w:r>
    </w:p>
    <w:p>
      <w:pPr>
        <w:spacing w:before="0" w:line="362" w:lineRule="auto"/>
        <w:ind w:left="580" w:right="1443" w:firstLine="720"/>
        <w:jc w:val="both"/>
        <w:rPr>
          <w:sz w:val="28"/>
        </w:rPr>
      </w:pPr>
      <w:r>
        <w:rPr>
          <w:sz w:val="28"/>
        </w:rPr>
        <w:t>The present study deals with the CAPITAL BUDGETING MANAGEMENT in SIBAR AUTO PARTS LTD.</w:t>
      </w:r>
    </w:p>
    <w:p>
      <w:pPr>
        <w:spacing w:before="0" w:line="319" w:lineRule="exact"/>
        <w:ind w:left="580" w:right="0" w:firstLine="0"/>
        <w:jc w:val="left"/>
        <w:rPr>
          <w:sz w:val="28"/>
        </w:rPr>
      </w:pPr>
      <w:r>
        <w:rPr>
          <w:sz w:val="28"/>
        </w:rPr>
        <w:t>The report is presented in five chapters:</w:t>
      </w:r>
    </w:p>
    <w:p>
      <w:pPr>
        <w:pStyle w:val="11"/>
        <w:spacing w:before="10"/>
        <w:rPr>
          <w:sz w:val="23"/>
        </w:rPr>
      </w:pPr>
    </w:p>
    <w:p>
      <w:pPr>
        <w:spacing w:before="1"/>
        <w:ind w:left="580" w:right="0" w:firstLine="0"/>
        <w:jc w:val="left"/>
        <w:rPr>
          <w:sz w:val="28"/>
        </w:rPr>
      </w:pPr>
      <w:bookmarkStart w:id="0" w:name="Chapter-1 deals with Introduction, Compa"/>
      <w:bookmarkEnd w:id="0"/>
      <w:r>
        <w:rPr>
          <w:i/>
          <w:sz w:val="28"/>
        </w:rPr>
        <w:t xml:space="preserve">Chapter-1 </w:t>
      </w:r>
      <w:r>
        <w:rPr>
          <w:sz w:val="28"/>
        </w:rPr>
        <w:t>deals with Introduction, Company profile and Industryprofile</w:t>
      </w:r>
    </w:p>
    <w:p>
      <w:pPr>
        <w:pStyle w:val="11"/>
        <w:spacing w:before="7"/>
      </w:pPr>
    </w:p>
    <w:p>
      <w:pPr>
        <w:spacing w:before="0"/>
        <w:ind w:left="580" w:right="0" w:firstLine="0"/>
        <w:jc w:val="left"/>
        <w:rPr>
          <w:sz w:val="28"/>
        </w:rPr>
      </w:pPr>
      <w:bookmarkStart w:id="1" w:name="Chapter-2 deals with Review of Literatur"/>
      <w:bookmarkEnd w:id="1"/>
      <w:r>
        <w:rPr>
          <w:i/>
          <w:sz w:val="28"/>
        </w:rPr>
        <w:t xml:space="preserve">Chapter-2 </w:t>
      </w:r>
      <w:r>
        <w:rPr>
          <w:sz w:val="28"/>
        </w:rPr>
        <w:t>deals with Review of Literature</w:t>
      </w:r>
    </w:p>
    <w:p>
      <w:pPr>
        <w:pStyle w:val="11"/>
        <w:spacing w:before="2"/>
      </w:pPr>
    </w:p>
    <w:p>
      <w:pPr>
        <w:spacing w:before="0"/>
        <w:ind w:left="580" w:right="0" w:firstLine="0"/>
        <w:jc w:val="left"/>
        <w:rPr>
          <w:sz w:val="28"/>
        </w:rPr>
      </w:pPr>
      <w:bookmarkStart w:id="2" w:name="Chapter-3 deals with Research Methodolog"/>
      <w:bookmarkEnd w:id="2"/>
      <w:r>
        <w:rPr>
          <w:i/>
          <w:sz w:val="28"/>
        </w:rPr>
        <w:t xml:space="preserve">Chapter-3 </w:t>
      </w:r>
      <w:r>
        <w:rPr>
          <w:sz w:val="28"/>
        </w:rPr>
        <w:t>deals with Research Methodology</w:t>
      </w:r>
    </w:p>
    <w:p>
      <w:pPr>
        <w:pStyle w:val="11"/>
        <w:spacing w:before="7"/>
      </w:pPr>
    </w:p>
    <w:p>
      <w:pPr>
        <w:pStyle w:val="6"/>
        <w:spacing w:before="0"/>
      </w:pPr>
      <w:r>
        <w:rPr>
          <w:i/>
        </w:rPr>
        <w:t xml:space="preserve">Chapter-4 </w:t>
      </w:r>
      <w:r>
        <w:t>deals with Data Analysis and Interpretation</w:t>
      </w:r>
    </w:p>
    <w:p>
      <w:pPr>
        <w:spacing w:before="158"/>
        <w:ind w:left="580" w:right="0" w:firstLine="0"/>
        <w:jc w:val="left"/>
        <w:rPr>
          <w:sz w:val="28"/>
        </w:rPr>
      </w:pPr>
      <w:r>
        <w:rPr>
          <w:i/>
          <w:sz w:val="28"/>
        </w:rPr>
        <w:t xml:space="preserve">Chapter-5 </w:t>
      </w:r>
      <w:r>
        <w:rPr>
          <w:sz w:val="28"/>
        </w:rPr>
        <w:t>deals with Findings, Suggestions and Conclusion</w:t>
      </w:r>
    </w:p>
    <w:p>
      <w:pPr>
        <w:spacing w:after="0"/>
        <w:jc w:val="left"/>
        <w:rPr>
          <w:sz w:val="28"/>
        </w:rPr>
        <w:sectPr>
          <w:pgSz w:w="11910" w:h="16840"/>
          <w:pgMar w:top="1160" w:right="0" w:bottom="1300" w:left="860" w:header="725" w:footer="1106" w:gutter="0"/>
        </w:sectPr>
      </w:pPr>
    </w:p>
    <w:p>
      <w:pPr>
        <w:pStyle w:val="11"/>
        <w:spacing w:before="4"/>
        <w:rPr>
          <w:sz w:val="27"/>
        </w:rPr>
      </w:pPr>
    </w:p>
    <w:tbl>
      <w:tblPr>
        <w:tblStyle w:val="13"/>
        <w:tblW w:w="0" w:type="auto"/>
        <w:tblInd w:w="450" w:type="dxa"/>
        <w:tblBorders>
          <w:top w:val="thickThinMediumGap" w:color="FFFFE0" w:sz="12" w:space="0"/>
          <w:left w:val="thickThinMediumGap" w:color="FFFFE0" w:sz="12" w:space="0"/>
          <w:bottom w:val="thickThinMediumGap" w:color="FFFFE0" w:sz="12" w:space="0"/>
          <w:right w:val="thickThinMediumGap" w:color="FFFFE0" w:sz="12" w:space="0"/>
          <w:insideH w:val="thickThinMediumGap" w:color="FFFFE0" w:sz="12" w:space="0"/>
          <w:insideV w:val="thickThinMediumGap" w:color="FFFFE0" w:sz="12" w:space="0"/>
        </w:tblBorders>
        <w:tblLayout w:type="fixed"/>
        <w:tblCellMar>
          <w:top w:w="0" w:type="dxa"/>
          <w:left w:w="0" w:type="dxa"/>
          <w:bottom w:w="0" w:type="dxa"/>
          <w:right w:w="0" w:type="dxa"/>
        </w:tblCellMar>
      </w:tblPr>
      <w:tblGrid>
        <w:gridCol w:w="8656"/>
        <w:gridCol w:w="1108"/>
      </w:tblGrid>
      <w:tr>
        <w:tblPrEx>
          <w:tblBorders>
            <w:top w:val="thickThinMediumGap" w:color="FFFFE0" w:sz="12" w:space="0"/>
            <w:left w:val="thickThinMediumGap" w:color="FFFFE0" w:sz="12" w:space="0"/>
            <w:bottom w:val="thickThinMediumGap" w:color="FFFFE0" w:sz="12" w:space="0"/>
            <w:right w:val="thickThinMediumGap" w:color="FFFFE0" w:sz="12" w:space="0"/>
            <w:insideH w:val="thickThinMediumGap" w:color="FFFFE0" w:sz="12" w:space="0"/>
            <w:insideV w:val="thickThinMediumGap" w:color="FFFFE0" w:sz="12" w:space="0"/>
          </w:tblBorders>
        </w:tblPrEx>
        <w:trPr>
          <w:trHeight w:val="507" w:hRule="atLeast"/>
        </w:trPr>
        <w:tc>
          <w:tcPr>
            <w:tcW w:w="9764" w:type="dxa"/>
            <w:gridSpan w:val="2"/>
            <w:tcBorders>
              <w:left w:val="single" w:color="FFFFE0" w:sz="12" w:space="0"/>
              <w:bottom w:val="double" w:color="9F9F9F" w:sz="2" w:space="0"/>
              <w:right w:val="single" w:color="9F9F9F" w:sz="12" w:space="0"/>
            </w:tcBorders>
            <w:shd w:val="clear" w:color="auto" w:fill="205768"/>
          </w:tcPr>
          <w:p>
            <w:pPr>
              <w:pStyle w:val="16"/>
              <w:spacing w:before="19"/>
              <w:ind w:left="2925" w:right="2887"/>
              <w:jc w:val="center"/>
              <w:rPr>
                <w:b/>
                <w:sz w:val="36"/>
              </w:rPr>
            </w:pPr>
            <w:r>
              <w:rPr>
                <w:b/>
                <w:color w:val="FFFFFF"/>
                <w:sz w:val="36"/>
              </w:rPr>
              <w:t>TABLE OF CONTENTS</w:t>
            </w:r>
          </w:p>
        </w:tc>
      </w:tr>
      <w:tr>
        <w:tblPrEx>
          <w:tblBorders>
            <w:top w:val="thickThinMediumGap" w:color="FFFFE0" w:sz="12" w:space="0"/>
            <w:left w:val="thickThinMediumGap" w:color="FFFFE0" w:sz="12" w:space="0"/>
            <w:bottom w:val="thickThinMediumGap" w:color="FFFFE0" w:sz="12" w:space="0"/>
            <w:right w:val="thickThinMediumGap" w:color="FFFFE0" w:sz="12" w:space="0"/>
            <w:insideH w:val="thickThinMediumGap" w:color="FFFFE0" w:sz="12" w:space="0"/>
            <w:insideV w:val="thickThinMediumGap" w:color="FFFFE0" w:sz="12" w:space="0"/>
          </w:tblBorders>
          <w:tblCellMar>
            <w:top w:w="0" w:type="dxa"/>
            <w:left w:w="0" w:type="dxa"/>
            <w:bottom w:w="0" w:type="dxa"/>
            <w:right w:w="0" w:type="dxa"/>
          </w:tblCellMar>
        </w:tblPrEx>
        <w:trPr>
          <w:trHeight w:val="670" w:hRule="atLeast"/>
        </w:trPr>
        <w:tc>
          <w:tcPr>
            <w:tcW w:w="8656" w:type="dxa"/>
            <w:tcBorders>
              <w:top w:val="double" w:color="9F9F9F" w:sz="2" w:space="0"/>
              <w:left w:val="single" w:color="FFFFE0" w:sz="12" w:space="0"/>
              <w:bottom w:val="double" w:color="9F9F9F" w:sz="2" w:space="0"/>
              <w:right w:val="double" w:color="9F9F9F" w:sz="2" w:space="0"/>
            </w:tcBorders>
            <w:shd w:val="clear" w:color="auto" w:fill="30849B"/>
          </w:tcPr>
          <w:p>
            <w:pPr>
              <w:pStyle w:val="16"/>
              <w:spacing w:before="171"/>
              <w:ind w:left="3317" w:right="3238"/>
              <w:jc w:val="center"/>
              <w:rPr>
                <w:b/>
                <w:sz w:val="28"/>
              </w:rPr>
            </w:pPr>
            <w:r>
              <w:rPr>
                <w:b/>
                <w:color w:val="FFFFFF"/>
                <w:sz w:val="28"/>
              </w:rPr>
              <w:t>PARTICULARS</w:t>
            </w:r>
          </w:p>
        </w:tc>
        <w:tc>
          <w:tcPr>
            <w:tcW w:w="1108" w:type="dxa"/>
            <w:tcBorders>
              <w:top w:val="double" w:color="9F9F9F" w:sz="2" w:space="0"/>
              <w:left w:val="double" w:color="9F9F9F" w:sz="2" w:space="0"/>
              <w:bottom w:val="double" w:color="9F9F9F" w:sz="2" w:space="0"/>
              <w:right w:val="single" w:color="9F9F9F" w:sz="12" w:space="0"/>
            </w:tcBorders>
            <w:shd w:val="clear" w:color="auto" w:fill="30849B"/>
          </w:tcPr>
          <w:p>
            <w:pPr>
              <w:pStyle w:val="16"/>
              <w:spacing w:before="11" w:line="320" w:lineRule="atLeast"/>
              <w:ind w:left="295" w:right="117" w:hanging="140"/>
              <w:rPr>
                <w:b/>
                <w:sz w:val="28"/>
              </w:rPr>
            </w:pPr>
            <w:r>
              <w:rPr>
                <w:b/>
                <w:color w:val="FFFFFF"/>
                <w:sz w:val="28"/>
              </w:rPr>
              <w:t>PAGE NO.</w:t>
            </w:r>
          </w:p>
        </w:tc>
      </w:tr>
      <w:tr>
        <w:tblPrEx>
          <w:tblBorders>
            <w:top w:val="thickThinMediumGap" w:color="FFFFE0" w:sz="12" w:space="0"/>
            <w:left w:val="thickThinMediumGap" w:color="FFFFE0" w:sz="12" w:space="0"/>
            <w:bottom w:val="thickThinMediumGap" w:color="FFFFE0" w:sz="12" w:space="0"/>
            <w:right w:val="thickThinMediumGap" w:color="FFFFE0" w:sz="12" w:space="0"/>
            <w:insideH w:val="thickThinMediumGap" w:color="FFFFE0" w:sz="12" w:space="0"/>
            <w:insideV w:val="thickThinMediumGap" w:color="FFFFE0" w:sz="12" w:space="0"/>
          </w:tblBorders>
          <w:tblCellMar>
            <w:top w:w="0" w:type="dxa"/>
            <w:left w:w="0" w:type="dxa"/>
            <w:bottom w:w="0" w:type="dxa"/>
            <w:right w:w="0" w:type="dxa"/>
          </w:tblCellMar>
        </w:tblPrEx>
        <w:trPr>
          <w:trHeight w:val="375" w:hRule="atLeast"/>
        </w:trPr>
        <w:tc>
          <w:tcPr>
            <w:tcW w:w="8656" w:type="dxa"/>
            <w:tcBorders>
              <w:top w:val="double" w:color="9F9F9F" w:sz="2" w:space="0"/>
              <w:left w:val="single" w:color="FFFFE0" w:sz="12" w:space="0"/>
              <w:bottom w:val="double" w:color="9F9F9F" w:sz="2" w:space="0"/>
              <w:right w:val="double" w:color="9F9F9F" w:sz="2" w:space="0"/>
            </w:tcBorders>
          </w:tcPr>
          <w:p>
            <w:pPr>
              <w:pStyle w:val="16"/>
              <w:spacing w:before="12"/>
              <w:ind w:left="175"/>
              <w:rPr>
                <w:i/>
                <w:sz w:val="22"/>
              </w:rPr>
            </w:pPr>
            <w:r>
              <w:rPr>
                <w:i/>
                <w:sz w:val="22"/>
              </w:rPr>
              <w:t>DECLARATION</w:t>
            </w:r>
          </w:p>
        </w:tc>
        <w:tc>
          <w:tcPr>
            <w:tcW w:w="1108" w:type="dxa"/>
            <w:tcBorders>
              <w:top w:val="double" w:color="9F9F9F" w:sz="2" w:space="0"/>
              <w:left w:val="double" w:color="9F9F9F" w:sz="2" w:space="0"/>
              <w:bottom w:val="double" w:color="9F9F9F" w:sz="2" w:space="0"/>
              <w:right w:val="single" w:color="9F9F9F" w:sz="12" w:space="0"/>
            </w:tcBorders>
          </w:tcPr>
          <w:p>
            <w:pPr>
              <w:pStyle w:val="16"/>
              <w:spacing w:before="11"/>
              <w:ind w:left="13"/>
              <w:jc w:val="center"/>
              <w:rPr>
                <w:i/>
                <w:sz w:val="28"/>
              </w:rPr>
            </w:pPr>
            <w:r>
              <w:rPr>
                <w:i/>
                <w:w w:val="99"/>
                <w:sz w:val="28"/>
              </w:rPr>
              <w:t>I</w:t>
            </w:r>
          </w:p>
        </w:tc>
      </w:tr>
      <w:tr>
        <w:tblPrEx>
          <w:tblBorders>
            <w:top w:val="thickThinMediumGap" w:color="FFFFE0" w:sz="12" w:space="0"/>
            <w:left w:val="thickThinMediumGap" w:color="FFFFE0" w:sz="12" w:space="0"/>
            <w:bottom w:val="thickThinMediumGap" w:color="FFFFE0" w:sz="12" w:space="0"/>
            <w:right w:val="thickThinMediumGap" w:color="FFFFE0" w:sz="12" w:space="0"/>
            <w:insideH w:val="thickThinMediumGap" w:color="FFFFE0" w:sz="12" w:space="0"/>
            <w:insideV w:val="thickThinMediumGap" w:color="FFFFE0" w:sz="12" w:space="0"/>
          </w:tblBorders>
          <w:tblCellMar>
            <w:top w:w="0" w:type="dxa"/>
            <w:left w:w="0" w:type="dxa"/>
            <w:bottom w:w="0" w:type="dxa"/>
            <w:right w:w="0" w:type="dxa"/>
          </w:tblCellMar>
        </w:tblPrEx>
        <w:trPr>
          <w:trHeight w:val="350" w:hRule="atLeast"/>
        </w:trPr>
        <w:tc>
          <w:tcPr>
            <w:tcW w:w="8656" w:type="dxa"/>
            <w:tcBorders>
              <w:top w:val="double" w:color="9F9F9F" w:sz="2" w:space="0"/>
              <w:left w:val="single" w:color="FFFFE0" w:sz="12" w:space="0"/>
              <w:bottom w:val="double" w:color="9F9F9F" w:sz="2" w:space="0"/>
              <w:right w:val="double" w:color="9F9F9F" w:sz="2" w:space="0"/>
            </w:tcBorders>
          </w:tcPr>
          <w:p>
            <w:pPr>
              <w:pStyle w:val="16"/>
              <w:spacing w:before="12"/>
              <w:ind w:left="175"/>
              <w:rPr>
                <w:i/>
                <w:sz w:val="22"/>
              </w:rPr>
            </w:pPr>
            <w:r>
              <w:rPr>
                <w:i/>
                <w:sz w:val="22"/>
              </w:rPr>
              <w:t>CERTIFICATE FROM COLLEGE</w:t>
            </w:r>
          </w:p>
        </w:tc>
        <w:tc>
          <w:tcPr>
            <w:tcW w:w="1108" w:type="dxa"/>
            <w:tcBorders>
              <w:top w:val="double" w:color="9F9F9F" w:sz="2" w:space="0"/>
              <w:left w:val="double" w:color="9F9F9F" w:sz="2" w:space="0"/>
              <w:bottom w:val="double" w:color="9F9F9F" w:sz="2" w:space="0"/>
              <w:right w:val="single" w:color="9F9F9F" w:sz="12" w:space="0"/>
            </w:tcBorders>
          </w:tcPr>
          <w:p>
            <w:pPr>
              <w:pStyle w:val="16"/>
              <w:spacing w:before="11" w:line="319" w:lineRule="exact"/>
              <w:ind w:left="396" w:right="382"/>
              <w:jc w:val="center"/>
              <w:rPr>
                <w:i/>
                <w:sz w:val="28"/>
              </w:rPr>
            </w:pPr>
            <w:r>
              <w:rPr>
                <w:i/>
                <w:sz w:val="28"/>
              </w:rPr>
              <w:t>Ii</w:t>
            </w:r>
          </w:p>
        </w:tc>
      </w:tr>
      <w:tr>
        <w:tblPrEx>
          <w:tblBorders>
            <w:top w:val="thickThinMediumGap" w:color="FFFFE0" w:sz="12" w:space="0"/>
            <w:left w:val="thickThinMediumGap" w:color="FFFFE0" w:sz="12" w:space="0"/>
            <w:bottom w:val="thickThinMediumGap" w:color="FFFFE0" w:sz="12" w:space="0"/>
            <w:right w:val="thickThinMediumGap" w:color="FFFFE0" w:sz="12" w:space="0"/>
            <w:insideH w:val="thickThinMediumGap" w:color="FFFFE0" w:sz="12" w:space="0"/>
            <w:insideV w:val="thickThinMediumGap" w:color="FFFFE0" w:sz="12" w:space="0"/>
          </w:tblBorders>
          <w:tblCellMar>
            <w:top w:w="0" w:type="dxa"/>
            <w:left w:w="0" w:type="dxa"/>
            <w:bottom w:w="0" w:type="dxa"/>
            <w:right w:w="0" w:type="dxa"/>
          </w:tblCellMar>
        </w:tblPrEx>
        <w:trPr>
          <w:trHeight w:val="345" w:hRule="atLeast"/>
        </w:trPr>
        <w:tc>
          <w:tcPr>
            <w:tcW w:w="8656" w:type="dxa"/>
            <w:tcBorders>
              <w:top w:val="double" w:color="9F9F9F" w:sz="2" w:space="0"/>
              <w:left w:val="single" w:color="FFFFE0" w:sz="12" w:space="0"/>
              <w:bottom w:val="double" w:color="9F9F9F" w:sz="2" w:space="0"/>
              <w:right w:val="double" w:color="9F9F9F" w:sz="2" w:space="0"/>
            </w:tcBorders>
          </w:tcPr>
          <w:p>
            <w:pPr>
              <w:pStyle w:val="16"/>
              <w:spacing w:before="7"/>
              <w:ind w:left="175"/>
              <w:rPr>
                <w:i/>
                <w:sz w:val="22"/>
              </w:rPr>
            </w:pPr>
            <w:r>
              <w:rPr>
                <w:i/>
                <w:sz w:val="22"/>
              </w:rPr>
              <w:t>CERTIFICATE FROM COMPANY</w:t>
            </w:r>
          </w:p>
        </w:tc>
        <w:tc>
          <w:tcPr>
            <w:tcW w:w="1108" w:type="dxa"/>
            <w:tcBorders>
              <w:top w:val="double" w:color="9F9F9F" w:sz="2" w:space="0"/>
              <w:left w:val="double" w:color="9F9F9F" w:sz="2" w:space="0"/>
              <w:bottom w:val="double" w:color="9F9F9F" w:sz="2" w:space="0"/>
              <w:right w:val="single" w:color="9F9F9F" w:sz="12" w:space="0"/>
            </w:tcBorders>
          </w:tcPr>
          <w:p>
            <w:pPr>
              <w:pStyle w:val="16"/>
              <w:spacing w:before="11" w:line="314" w:lineRule="exact"/>
              <w:ind w:left="396" w:right="384"/>
              <w:jc w:val="center"/>
              <w:rPr>
                <w:i/>
                <w:sz w:val="28"/>
              </w:rPr>
            </w:pPr>
            <w:r>
              <w:rPr>
                <w:i/>
                <w:sz w:val="28"/>
              </w:rPr>
              <w:t>Iii</w:t>
            </w:r>
          </w:p>
        </w:tc>
      </w:tr>
      <w:tr>
        <w:tblPrEx>
          <w:tblBorders>
            <w:top w:val="thickThinMediumGap" w:color="FFFFE0" w:sz="12" w:space="0"/>
            <w:left w:val="thickThinMediumGap" w:color="FFFFE0" w:sz="12" w:space="0"/>
            <w:bottom w:val="thickThinMediumGap" w:color="FFFFE0" w:sz="12" w:space="0"/>
            <w:right w:val="thickThinMediumGap" w:color="FFFFE0" w:sz="12" w:space="0"/>
            <w:insideH w:val="thickThinMediumGap" w:color="FFFFE0" w:sz="12" w:space="0"/>
            <w:insideV w:val="thickThinMediumGap" w:color="FFFFE0" w:sz="12" w:space="0"/>
          </w:tblBorders>
          <w:tblCellMar>
            <w:top w:w="0" w:type="dxa"/>
            <w:left w:w="0" w:type="dxa"/>
            <w:bottom w:w="0" w:type="dxa"/>
            <w:right w:w="0" w:type="dxa"/>
          </w:tblCellMar>
        </w:tblPrEx>
        <w:trPr>
          <w:trHeight w:val="350" w:hRule="atLeast"/>
        </w:trPr>
        <w:tc>
          <w:tcPr>
            <w:tcW w:w="8656" w:type="dxa"/>
            <w:tcBorders>
              <w:top w:val="double" w:color="9F9F9F" w:sz="2" w:space="0"/>
              <w:left w:val="single" w:color="FFFFE0" w:sz="12" w:space="0"/>
              <w:bottom w:val="double" w:color="9F9F9F" w:sz="2" w:space="0"/>
              <w:right w:val="double" w:color="9F9F9F" w:sz="2" w:space="0"/>
            </w:tcBorders>
          </w:tcPr>
          <w:p>
            <w:pPr>
              <w:pStyle w:val="16"/>
              <w:spacing w:before="12"/>
              <w:ind w:left="175"/>
              <w:rPr>
                <w:i/>
                <w:sz w:val="22"/>
              </w:rPr>
            </w:pPr>
            <w:r>
              <w:rPr>
                <w:i/>
                <w:sz w:val="22"/>
              </w:rPr>
              <w:t>ACKNOWLEDGEMENT</w:t>
            </w:r>
          </w:p>
        </w:tc>
        <w:tc>
          <w:tcPr>
            <w:tcW w:w="1108" w:type="dxa"/>
            <w:tcBorders>
              <w:top w:val="double" w:color="9F9F9F" w:sz="2" w:space="0"/>
              <w:left w:val="double" w:color="9F9F9F" w:sz="2" w:space="0"/>
              <w:bottom w:val="double" w:color="9F9F9F" w:sz="2" w:space="0"/>
              <w:right w:val="single" w:color="9F9F9F" w:sz="12" w:space="0"/>
            </w:tcBorders>
          </w:tcPr>
          <w:p>
            <w:pPr>
              <w:pStyle w:val="16"/>
              <w:spacing w:before="11" w:line="319" w:lineRule="exact"/>
              <w:ind w:left="395" w:right="384"/>
              <w:jc w:val="center"/>
              <w:rPr>
                <w:i/>
                <w:sz w:val="28"/>
              </w:rPr>
            </w:pPr>
            <w:r>
              <w:rPr>
                <w:i/>
                <w:sz w:val="28"/>
              </w:rPr>
              <w:t>Iv</w:t>
            </w:r>
          </w:p>
        </w:tc>
      </w:tr>
      <w:tr>
        <w:tblPrEx>
          <w:tblBorders>
            <w:top w:val="thickThinMediumGap" w:color="FFFFE0" w:sz="12" w:space="0"/>
            <w:left w:val="thickThinMediumGap" w:color="FFFFE0" w:sz="12" w:space="0"/>
            <w:bottom w:val="thickThinMediumGap" w:color="FFFFE0" w:sz="12" w:space="0"/>
            <w:right w:val="thickThinMediumGap" w:color="FFFFE0" w:sz="12" w:space="0"/>
            <w:insideH w:val="thickThinMediumGap" w:color="FFFFE0" w:sz="12" w:space="0"/>
            <w:insideV w:val="thickThinMediumGap" w:color="FFFFE0" w:sz="12" w:space="0"/>
          </w:tblBorders>
          <w:tblCellMar>
            <w:top w:w="0" w:type="dxa"/>
            <w:left w:w="0" w:type="dxa"/>
            <w:bottom w:w="0" w:type="dxa"/>
            <w:right w:w="0" w:type="dxa"/>
          </w:tblCellMar>
        </w:tblPrEx>
        <w:trPr>
          <w:trHeight w:val="345" w:hRule="atLeast"/>
        </w:trPr>
        <w:tc>
          <w:tcPr>
            <w:tcW w:w="8656" w:type="dxa"/>
            <w:tcBorders>
              <w:top w:val="double" w:color="9F9F9F" w:sz="2" w:space="0"/>
              <w:left w:val="single" w:color="FFFFE0" w:sz="12" w:space="0"/>
              <w:bottom w:val="double" w:color="9F9F9F" w:sz="2" w:space="0"/>
              <w:right w:val="double" w:color="9F9F9F" w:sz="2" w:space="0"/>
            </w:tcBorders>
          </w:tcPr>
          <w:p>
            <w:pPr>
              <w:pStyle w:val="16"/>
              <w:spacing w:before="7"/>
              <w:ind w:left="175"/>
              <w:rPr>
                <w:i/>
                <w:sz w:val="22"/>
              </w:rPr>
            </w:pPr>
            <w:r>
              <w:rPr>
                <w:i/>
                <w:sz w:val="22"/>
              </w:rPr>
              <w:t>PREFACE</w:t>
            </w:r>
          </w:p>
        </w:tc>
        <w:tc>
          <w:tcPr>
            <w:tcW w:w="1108" w:type="dxa"/>
            <w:tcBorders>
              <w:top w:val="double" w:color="9F9F9F" w:sz="2" w:space="0"/>
              <w:left w:val="double" w:color="9F9F9F" w:sz="2" w:space="0"/>
              <w:bottom w:val="double" w:color="9F9F9F" w:sz="2" w:space="0"/>
              <w:right w:val="single" w:color="9F9F9F" w:sz="12" w:space="0"/>
            </w:tcBorders>
          </w:tcPr>
          <w:p>
            <w:pPr>
              <w:pStyle w:val="16"/>
              <w:spacing w:before="11" w:line="314" w:lineRule="exact"/>
              <w:ind w:left="11"/>
              <w:jc w:val="center"/>
              <w:rPr>
                <w:i/>
                <w:sz w:val="28"/>
              </w:rPr>
            </w:pPr>
            <w:r>
              <w:rPr>
                <w:i/>
                <w:sz w:val="28"/>
              </w:rPr>
              <w:t>V</w:t>
            </w:r>
          </w:p>
        </w:tc>
      </w:tr>
      <w:tr>
        <w:tblPrEx>
          <w:tblBorders>
            <w:top w:val="thickThinMediumGap" w:color="FFFFE0" w:sz="12" w:space="0"/>
            <w:left w:val="thickThinMediumGap" w:color="FFFFE0" w:sz="12" w:space="0"/>
            <w:bottom w:val="thickThinMediumGap" w:color="FFFFE0" w:sz="12" w:space="0"/>
            <w:right w:val="thickThinMediumGap" w:color="FFFFE0" w:sz="12" w:space="0"/>
            <w:insideH w:val="thickThinMediumGap" w:color="FFFFE0" w:sz="12" w:space="0"/>
            <w:insideV w:val="thickThinMediumGap" w:color="FFFFE0" w:sz="12" w:space="0"/>
          </w:tblBorders>
          <w:tblCellMar>
            <w:top w:w="0" w:type="dxa"/>
            <w:left w:w="0" w:type="dxa"/>
            <w:bottom w:w="0" w:type="dxa"/>
            <w:right w:w="0" w:type="dxa"/>
          </w:tblCellMar>
        </w:tblPrEx>
        <w:trPr>
          <w:trHeight w:val="312" w:hRule="atLeast"/>
        </w:trPr>
        <w:tc>
          <w:tcPr>
            <w:tcW w:w="8656" w:type="dxa"/>
            <w:tcBorders>
              <w:top w:val="double" w:color="9F9F9F" w:sz="2" w:space="0"/>
              <w:left w:val="single" w:color="FFFFE0" w:sz="12" w:space="0"/>
              <w:bottom w:val="double" w:color="9F9F9F" w:sz="2" w:space="0"/>
              <w:right w:val="double" w:color="9F9F9F" w:sz="2" w:space="0"/>
            </w:tcBorders>
          </w:tcPr>
          <w:p>
            <w:pPr>
              <w:pStyle w:val="16"/>
              <w:spacing w:before="13"/>
              <w:ind w:left="175"/>
              <w:rPr>
                <w:b/>
                <w:sz w:val="24"/>
              </w:rPr>
            </w:pPr>
            <w:r>
              <w:rPr>
                <w:b/>
                <w:sz w:val="24"/>
              </w:rPr>
              <w:t>CHAPTER 1: INTRODUCTION</w:t>
            </w:r>
          </w:p>
        </w:tc>
        <w:tc>
          <w:tcPr>
            <w:tcW w:w="1108" w:type="dxa"/>
            <w:tcBorders>
              <w:top w:val="double" w:color="9F9F9F" w:sz="2" w:space="0"/>
              <w:left w:val="double" w:color="9F9F9F" w:sz="2" w:space="0"/>
              <w:bottom w:val="double" w:color="9F9F9F" w:sz="2" w:space="0"/>
              <w:right w:val="single" w:color="9F9F9F" w:sz="12" w:space="0"/>
            </w:tcBorders>
          </w:tcPr>
          <w:p>
            <w:pPr>
              <w:pStyle w:val="16"/>
              <w:spacing w:before="13"/>
              <w:ind w:right="308"/>
              <w:jc w:val="right"/>
              <w:rPr>
                <w:rFonts w:hint="default"/>
                <w:sz w:val="24"/>
                <w:lang w:val="en-IN"/>
              </w:rPr>
            </w:pPr>
            <w:r>
              <w:rPr>
                <w:sz w:val="24"/>
              </w:rPr>
              <w:t>9-2</w:t>
            </w:r>
            <w:r>
              <w:rPr>
                <w:rFonts w:hint="default"/>
                <w:sz w:val="24"/>
                <w:lang w:val="en-IN"/>
              </w:rPr>
              <w:t>7</w:t>
            </w:r>
          </w:p>
        </w:tc>
      </w:tr>
      <w:tr>
        <w:tblPrEx>
          <w:tblBorders>
            <w:top w:val="thickThinMediumGap" w:color="FFFFE0" w:sz="12" w:space="0"/>
            <w:left w:val="thickThinMediumGap" w:color="FFFFE0" w:sz="12" w:space="0"/>
            <w:bottom w:val="thickThinMediumGap" w:color="FFFFE0" w:sz="12" w:space="0"/>
            <w:right w:val="thickThinMediumGap" w:color="FFFFE0" w:sz="12" w:space="0"/>
            <w:insideH w:val="thickThinMediumGap" w:color="FFFFE0" w:sz="12" w:space="0"/>
            <w:insideV w:val="thickThinMediumGap" w:color="FFFFE0" w:sz="12" w:space="0"/>
          </w:tblBorders>
          <w:tblCellMar>
            <w:top w:w="0" w:type="dxa"/>
            <w:left w:w="0" w:type="dxa"/>
            <w:bottom w:w="0" w:type="dxa"/>
            <w:right w:w="0" w:type="dxa"/>
          </w:tblCellMar>
        </w:tblPrEx>
        <w:trPr>
          <w:trHeight w:val="392" w:hRule="atLeast"/>
        </w:trPr>
        <w:tc>
          <w:tcPr>
            <w:tcW w:w="8656" w:type="dxa"/>
            <w:tcBorders>
              <w:top w:val="double" w:color="9F9F9F" w:sz="2" w:space="0"/>
              <w:left w:val="single" w:color="FFFFE0" w:sz="12" w:space="0"/>
              <w:bottom w:val="double" w:color="9F9F9F" w:sz="2" w:space="0"/>
              <w:right w:val="double" w:color="9F9F9F" w:sz="2" w:space="0"/>
            </w:tcBorders>
          </w:tcPr>
          <w:p>
            <w:pPr>
              <w:pStyle w:val="16"/>
              <w:spacing w:before="6"/>
              <w:ind w:left="1736"/>
              <w:rPr>
                <w:sz w:val="24"/>
              </w:rPr>
            </w:pPr>
            <w:r>
              <w:rPr>
                <w:sz w:val="24"/>
              </w:rPr>
              <w:t>1.1 INTRODUCTION</w:t>
            </w:r>
          </w:p>
        </w:tc>
        <w:tc>
          <w:tcPr>
            <w:tcW w:w="1108" w:type="dxa"/>
            <w:tcBorders>
              <w:top w:val="double" w:color="9F9F9F" w:sz="2" w:space="0"/>
              <w:left w:val="double" w:color="9F9F9F" w:sz="2" w:space="0"/>
              <w:bottom w:val="double" w:color="9F9F9F" w:sz="2" w:space="0"/>
              <w:right w:val="single" w:color="9F9F9F" w:sz="12" w:space="0"/>
            </w:tcBorders>
          </w:tcPr>
          <w:p>
            <w:pPr>
              <w:pStyle w:val="16"/>
              <w:rPr>
                <w:sz w:val="22"/>
              </w:rPr>
            </w:pPr>
          </w:p>
        </w:tc>
      </w:tr>
      <w:tr>
        <w:tblPrEx>
          <w:tblBorders>
            <w:top w:val="thickThinMediumGap" w:color="FFFFE0" w:sz="12" w:space="0"/>
            <w:left w:val="thickThinMediumGap" w:color="FFFFE0" w:sz="12" w:space="0"/>
            <w:bottom w:val="thickThinMediumGap" w:color="FFFFE0" w:sz="12" w:space="0"/>
            <w:right w:val="thickThinMediumGap" w:color="FFFFE0" w:sz="12" w:space="0"/>
            <w:insideH w:val="thickThinMediumGap" w:color="FFFFE0" w:sz="12" w:space="0"/>
            <w:insideV w:val="thickThinMediumGap" w:color="FFFFE0" w:sz="12" w:space="0"/>
          </w:tblBorders>
          <w:tblCellMar>
            <w:top w:w="0" w:type="dxa"/>
            <w:left w:w="0" w:type="dxa"/>
            <w:bottom w:w="0" w:type="dxa"/>
            <w:right w:w="0" w:type="dxa"/>
          </w:tblCellMar>
        </w:tblPrEx>
        <w:trPr>
          <w:trHeight w:val="325" w:hRule="atLeast"/>
        </w:trPr>
        <w:tc>
          <w:tcPr>
            <w:tcW w:w="8656" w:type="dxa"/>
            <w:tcBorders>
              <w:top w:val="double" w:color="9F9F9F" w:sz="2" w:space="0"/>
              <w:left w:val="single" w:color="FFFFE0" w:sz="12" w:space="0"/>
              <w:bottom w:val="double" w:color="9F9F9F" w:sz="2" w:space="0"/>
              <w:right w:val="double" w:color="9F9F9F" w:sz="2" w:space="0"/>
            </w:tcBorders>
          </w:tcPr>
          <w:p>
            <w:pPr>
              <w:pStyle w:val="16"/>
              <w:spacing w:before="13"/>
              <w:ind w:left="175"/>
              <w:rPr>
                <w:b/>
                <w:sz w:val="24"/>
              </w:rPr>
            </w:pPr>
            <w:r>
              <w:rPr>
                <w:b/>
                <w:sz w:val="24"/>
              </w:rPr>
              <w:t>CHAPTER 2: RESEARCH METHODOLOGY</w:t>
            </w:r>
          </w:p>
        </w:tc>
        <w:tc>
          <w:tcPr>
            <w:tcW w:w="1108" w:type="dxa"/>
            <w:tcBorders>
              <w:top w:val="double" w:color="9F9F9F" w:sz="2" w:space="0"/>
              <w:left w:val="double" w:color="9F9F9F" w:sz="2" w:space="0"/>
              <w:bottom w:val="double" w:color="9F9F9F" w:sz="2" w:space="0"/>
              <w:right w:val="single" w:color="9F9F9F" w:sz="12" w:space="0"/>
            </w:tcBorders>
          </w:tcPr>
          <w:p>
            <w:pPr>
              <w:pStyle w:val="16"/>
              <w:spacing w:before="13"/>
              <w:ind w:right="247"/>
              <w:jc w:val="right"/>
              <w:rPr>
                <w:rFonts w:hint="default"/>
                <w:sz w:val="24"/>
                <w:lang w:val="en-IN"/>
              </w:rPr>
            </w:pPr>
            <w:r>
              <w:rPr>
                <w:sz w:val="24"/>
              </w:rPr>
              <w:t>2</w:t>
            </w:r>
            <w:r>
              <w:rPr>
                <w:rFonts w:hint="default"/>
                <w:sz w:val="24"/>
                <w:lang w:val="en-IN"/>
              </w:rPr>
              <w:t>8</w:t>
            </w:r>
            <w:r>
              <w:rPr>
                <w:sz w:val="24"/>
              </w:rPr>
              <w:t>-3</w:t>
            </w:r>
            <w:r>
              <w:rPr>
                <w:rFonts w:hint="default"/>
                <w:sz w:val="24"/>
                <w:lang w:val="en-IN"/>
              </w:rPr>
              <w:t>4</w:t>
            </w:r>
          </w:p>
        </w:tc>
      </w:tr>
      <w:tr>
        <w:tblPrEx>
          <w:tblBorders>
            <w:top w:val="thickThinMediumGap" w:color="FFFFE0" w:sz="12" w:space="0"/>
            <w:left w:val="thickThinMediumGap" w:color="FFFFE0" w:sz="12" w:space="0"/>
            <w:bottom w:val="thickThinMediumGap" w:color="FFFFE0" w:sz="12" w:space="0"/>
            <w:right w:val="thickThinMediumGap" w:color="FFFFE0" w:sz="12" w:space="0"/>
            <w:insideH w:val="thickThinMediumGap" w:color="FFFFE0" w:sz="12" w:space="0"/>
            <w:insideV w:val="thickThinMediumGap" w:color="FFFFE0" w:sz="12" w:space="0"/>
          </w:tblBorders>
          <w:tblCellMar>
            <w:top w:w="0" w:type="dxa"/>
            <w:left w:w="0" w:type="dxa"/>
            <w:bottom w:w="0" w:type="dxa"/>
            <w:right w:w="0" w:type="dxa"/>
          </w:tblCellMar>
        </w:tblPrEx>
        <w:trPr>
          <w:trHeight w:val="400" w:hRule="atLeast"/>
        </w:trPr>
        <w:tc>
          <w:tcPr>
            <w:tcW w:w="8656" w:type="dxa"/>
            <w:tcBorders>
              <w:top w:val="double" w:color="9F9F9F" w:sz="2" w:space="0"/>
              <w:left w:val="single" w:color="FFFFE0" w:sz="12" w:space="0"/>
              <w:bottom w:val="double" w:color="9F9F9F" w:sz="2" w:space="0"/>
              <w:right w:val="double" w:color="9F9F9F" w:sz="2" w:space="0"/>
            </w:tcBorders>
          </w:tcPr>
          <w:p>
            <w:pPr>
              <w:pStyle w:val="16"/>
              <w:spacing w:before="12"/>
              <w:ind w:left="1716"/>
              <w:rPr>
                <w:sz w:val="22"/>
              </w:rPr>
            </w:pPr>
            <w:r>
              <w:rPr>
                <w:sz w:val="22"/>
              </w:rPr>
              <w:t>2.1 REVIEW OF LITERATURE</w:t>
            </w:r>
          </w:p>
        </w:tc>
        <w:tc>
          <w:tcPr>
            <w:tcW w:w="1108" w:type="dxa"/>
            <w:tcBorders>
              <w:top w:val="double" w:color="9F9F9F" w:sz="2" w:space="0"/>
              <w:left w:val="double" w:color="9F9F9F" w:sz="2" w:space="0"/>
              <w:bottom w:val="double" w:color="9F9F9F" w:sz="2" w:space="0"/>
              <w:right w:val="single" w:color="9F9F9F" w:sz="12" w:space="0"/>
            </w:tcBorders>
          </w:tcPr>
          <w:p>
            <w:pPr>
              <w:pStyle w:val="16"/>
              <w:rPr>
                <w:sz w:val="22"/>
              </w:rPr>
            </w:pPr>
          </w:p>
        </w:tc>
      </w:tr>
      <w:tr>
        <w:tblPrEx>
          <w:tblBorders>
            <w:top w:val="thickThinMediumGap" w:color="FFFFE0" w:sz="12" w:space="0"/>
            <w:left w:val="thickThinMediumGap" w:color="FFFFE0" w:sz="12" w:space="0"/>
            <w:bottom w:val="thickThinMediumGap" w:color="FFFFE0" w:sz="12" w:space="0"/>
            <w:right w:val="thickThinMediumGap" w:color="FFFFE0" w:sz="12" w:space="0"/>
            <w:insideH w:val="thickThinMediumGap" w:color="FFFFE0" w:sz="12" w:space="0"/>
            <w:insideV w:val="thickThinMediumGap" w:color="FFFFE0" w:sz="12" w:space="0"/>
          </w:tblBorders>
          <w:tblCellMar>
            <w:top w:w="0" w:type="dxa"/>
            <w:left w:w="0" w:type="dxa"/>
            <w:bottom w:w="0" w:type="dxa"/>
            <w:right w:w="0" w:type="dxa"/>
          </w:tblCellMar>
        </w:tblPrEx>
        <w:trPr>
          <w:trHeight w:val="405" w:hRule="atLeast"/>
        </w:trPr>
        <w:tc>
          <w:tcPr>
            <w:tcW w:w="8656" w:type="dxa"/>
            <w:tcBorders>
              <w:top w:val="double" w:color="9F9F9F" w:sz="2" w:space="0"/>
              <w:left w:val="single" w:color="FFFFE0" w:sz="12" w:space="0"/>
              <w:bottom w:val="double" w:color="9F9F9F" w:sz="2" w:space="0"/>
              <w:right w:val="double" w:color="9F9F9F" w:sz="2" w:space="0"/>
            </w:tcBorders>
          </w:tcPr>
          <w:p>
            <w:pPr>
              <w:pStyle w:val="16"/>
              <w:spacing w:before="12"/>
              <w:ind w:left="1716"/>
              <w:rPr>
                <w:sz w:val="22"/>
              </w:rPr>
            </w:pPr>
            <w:r>
              <w:rPr>
                <w:sz w:val="22"/>
              </w:rPr>
              <w:t>2.2 NEED FOR THE STUDY</w:t>
            </w:r>
          </w:p>
        </w:tc>
        <w:tc>
          <w:tcPr>
            <w:tcW w:w="1108" w:type="dxa"/>
            <w:tcBorders>
              <w:top w:val="double" w:color="9F9F9F" w:sz="2" w:space="0"/>
              <w:left w:val="double" w:color="9F9F9F" w:sz="2" w:space="0"/>
              <w:bottom w:val="double" w:color="9F9F9F" w:sz="2" w:space="0"/>
              <w:right w:val="single" w:color="9F9F9F" w:sz="12" w:space="0"/>
            </w:tcBorders>
          </w:tcPr>
          <w:p>
            <w:pPr>
              <w:pStyle w:val="16"/>
              <w:rPr>
                <w:sz w:val="22"/>
              </w:rPr>
            </w:pPr>
          </w:p>
        </w:tc>
      </w:tr>
      <w:tr>
        <w:tblPrEx>
          <w:tblBorders>
            <w:top w:val="thickThinMediumGap" w:color="FFFFE0" w:sz="12" w:space="0"/>
            <w:left w:val="thickThinMediumGap" w:color="FFFFE0" w:sz="12" w:space="0"/>
            <w:bottom w:val="thickThinMediumGap" w:color="FFFFE0" w:sz="12" w:space="0"/>
            <w:right w:val="thickThinMediumGap" w:color="FFFFE0" w:sz="12" w:space="0"/>
            <w:insideH w:val="thickThinMediumGap" w:color="FFFFE0" w:sz="12" w:space="0"/>
            <w:insideV w:val="thickThinMediumGap" w:color="FFFFE0" w:sz="12" w:space="0"/>
          </w:tblBorders>
          <w:tblCellMar>
            <w:top w:w="0" w:type="dxa"/>
            <w:left w:w="0" w:type="dxa"/>
            <w:bottom w:w="0" w:type="dxa"/>
            <w:right w:w="0" w:type="dxa"/>
          </w:tblCellMar>
        </w:tblPrEx>
        <w:trPr>
          <w:trHeight w:val="325" w:hRule="atLeast"/>
        </w:trPr>
        <w:tc>
          <w:tcPr>
            <w:tcW w:w="8656" w:type="dxa"/>
            <w:tcBorders>
              <w:top w:val="double" w:color="9F9F9F" w:sz="2" w:space="0"/>
              <w:left w:val="single" w:color="FFFFE0" w:sz="12" w:space="0"/>
              <w:bottom w:val="double" w:color="9F9F9F" w:sz="2" w:space="0"/>
              <w:right w:val="double" w:color="9F9F9F" w:sz="2" w:space="0"/>
            </w:tcBorders>
          </w:tcPr>
          <w:p>
            <w:pPr>
              <w:pStyle w:val="16"/>
              <w:spacing w:before="12"/>
              <w:ind w:left="1716"/>
              <w:rPr>
                <w:sz w:val="22"/>
              </w:rPr>
            </w:pPr>
            <w:r>
              <w:rPr>
                <w:sz w:val="22"/>
              </w:rPr>
              <w:t>2.3 SCOPE OF THE STUDY</w:t>
            </w:r>
          </w:p>
        </w:tc>
        <w:tc>
          <w:tcPr>
            <w:tcW w:w="1108" w:type="dxa"/>
            <w:tcBorders>
              <w:top w:val="double" w:color="9F9F9F" w:sz="2" w:space="0"/>
              <w:left w:val="double" w:color="9F9F9F" w:sz="2" w:space="0"/>
              <w:bottom w:val="double" w:color="9F9F9F" w:sz="2" w:space="0"/>
              <w:right w:val="single" w:color="9F9F9F" w:sz="12" w:space="0"/>
            </w:tcBorders>
          </w:tcPr>
          <w:p>
            <w:pPr>
              <w:pStyle w:val="16"/>
              <w:rPr>
                <w:sz w:val="22"/>
              </w:rPr>
            </w:pPr>
          </w:p>
        </w:tc>
      </w:tr>
      <w:tr>
        <w:tblPrEx>
          <w:tblBorders>
            <w:top w:val="thickThinMediumGap" w:color="FFFFE0" w:sz="12" w:space="0"/>
            <w:left w:val="thickThinMediumGap" w:color="FFFFE0" w:sz="12" w:space="0"/>
            <w:bottom w:val="thickThinMediumGap" w:color="FFFFE0" w:sz="12" w:space="0"/>
            <w:right w:val="thickThinMediumGap" w:color="FFFFE0" w:sz="12" w:space="0"/>
            <w:insideH w:val="thickThinMediumGap" w:color="FFFFE0" w:sz="12" w:space="0"/>
            <w:insideV w:val="thickThinMediumGap" w:color="FFFFE0" w:sz="12" w:space="0"/>
          </w:tblBorders>
          <w:tblCellMar>
            <w:top w:w="0" w:type="dxa"/>
            <w:left w:w="0" w:type="dxa"/>
            <w:bottom w:w="0" w:type="dxa"/>
            <w:right w:w="0" w:type="dxa"/>
          </w:tblCellMar>
        </w:tblPrEx>
        <w:trPr>
          <w:trHeight w:val="405" w:hRule="atLeast"/>
        </w:trPr>
        <w:tc>
          <w:tcPr>
            <w:tcW w:w="8656" w:type="dxa"/>
            <w:tcBorders>
              <w:top w:val="double" w:color="9F9F9F" w:sz="2" w:space="0"/>
              <w:left w:val="single" w:color="FFFFE0" w:sz="12" w:space="0"/>
              <w:bottom w:val="double" w:color="9F9F9F" w:sz="2" w:space="0"/>
              <w:right w:val="double" w:color="9F9F9F" w:sz="2" w:space="0"/>
            </w:tcBorders>
          </w:tcPr>
          <w:p>
            <w:pPr>
              <w:pStyle w:val="16"/>
              <w:spacing w:before="12"/>
              <w:ind w:left="1716"/>
              <w:rPr>
                <w:sz w:val="22"/>
              </w:rPr>
            </w:pPr>
            <w:r>
              <w:rPr>
                <w:sz w:val="22"/>
              </w:rPr>
              <w:t>2.4 OBJECTIVES OF THE STUDY</w:t>
            </w:r>
          </w:p>
        </w:tc>
        <w:tc>
          <w:tcPr>
            <w:tcW w:w="1108" w:type="dxa"/>
            <w:tcBorders>
              <w:top w:val="double" w:color="9F9F9F" w:sz="2" w:space="0"/>
              <w:left w:val="double" w:color="9F9F9F" w:sz="2" w:space="0"/>
              <w:bottom w:val="double" w:color="9F9F9F" w:sz="2" w:space="0"/>
              <w:right w:val="single" w:color="9F9F9F" w:sz="12" w:space="0"/>
            </w:tcBorders>
          </w:tcPr>
          <w:p>
            <w:pPr>
              <w:pStyle w:val="16"/>
              <w:rPr>
                <w:sz w:val="22"/>
              </w:rPr>
            </w:pPr>
          </w:p>
        </w:tc>
      </w:tr>
      <w:tr>
        <w:tblPrEx>
          <w:tblBorders>
            <w:top w:val="thickThinMediumGap" w:color="FFFFE0" w:sz="12" w:space="0"/>
            <w:left w:val="thickThinMediumGap" w:color="FFFFE0" w:sz="12" w:space="0"/>
            <w:bottom w:val="thickThinMediumGap" w:color="FFFFE0" w:sz="12" w:space="0"/>
            <w:right w:val="thickThinMediumGap" w:color="FFFFE0" w:sz="12" w:space="0"/>
            <w:insideH w:val="thickThinMediumGap" w:color="FFFFE0" w:sz="12" w:space="0"/>
            <w:insideV w:val="thickThinMediumGap" w:color="FFFFE0" w:sz="12" w:space="0"/>
          </w:tblBorders>
          <w:tblCellMar>
            <w:top w:w="0" w:type="dxa"/>
            <w:left w:w="0" w:type="dxa"/>
            <w:bottom w:w="0" w:type="dxa"/>
            <w:right w:w="0" w:type="dxa"/>
          </w:tblCellMar>
        </w:tblPrEx>
        <w:trPr>
          <w:trHeight w:val="405" w:hRule="atLeast"/>
        </w:trPr>
        <w:tc>
          <w:tcPr>
            <w:tcW w:w="8656" w:type="dxa"/>
            <w:tcBorders>
              <w:top w:val="double" w:color="9F9F9F" w:sz="2" w:space="0"/>
              <w:left w:val="single" w:color="FFFFE0" w:sz="12" w:space="0"/>
              <w:bottom w:val="double" w:color="9F9F9F" w:sz="2" w:space="0"/>
              <w:right w:val="double" w:color="9F9F9F" w:sz="2" w:space="0"/>
            </w:tcBorders>
          </w:tcPr>
          <w:p>
            <w:pPr>
              <w:pStyle w:val="16"/>
              <w:spacing w:before="12"/>
              <w:ind w:left="1771"/>
              <w:rPr>
                <w:sz w:val="22"/>
              </w:rPr>
            </w:pPr>
            <w:r>
              <w:rPr>
                <w:sz w:val="22"/>
              </w:rPr>
              <w:t>2.5 SOURCE OF THE STUDY</w:t>
            </w:r>
          </w:p>
        </w:tc>
        <w:tc>
          <w:tcPr>
            <w:tcW w:w="1108" w:type="dxa"/>
            <w:tcBorders>
              <w:top w:val="double" w:color="9F9F9F" w:sz="2" w:space="0"/>
              <w:left w:val="double" w:color="9F9F9F" w:sz="2" w:space="0"/>
              <w:bottom w:val="double" w:color="9F9F9F" w:sz="2" w:space="0"/>
              <w:right w:val="single" w:color="9F9F9F" w:sz="12" w:space="0"/>
            </w:tcBorders>
          </w:tcPr>
          <w:p>
            <w:pPr>
              <w:pStyle w:val="16"/>
              <w:rPr>
                <w:sz w:val="22"/>
              </w:rPr>
            </w:pPr>
          </w:p>
        </w:tc>
      </w:tr>
      <w:tr>
        <w:tblPrEx>
          <w:tblBorders>
            <w:top w:val="thickThinMediumGap" w:color="FFFFE0" w:sz="12" w:space="0"/>
            <w:left w:val="thickThinMediumGap" w:color="FFFFE0" w:sz="12" w:space="0"/>
            <w:bottom w:val="thickThinMediumGap" w:color="FFFFE0" w:sz="12" w:space="0"/>
            <w:right w:val="thickThinMediumGap" w:color="FFFFE0" w:sz="12" w:space="0"/>
            <w:insideH w:val="thickThinMediumGap" w:color="FFFFE0" w:sz="12" w:space="0"/>
            <w:insideV w:val="thickThinMediumGap" w:color="FFFFE0" w:sz="12" w:space="0"/>
          </w:tblBorders>
          <w:tblCellMar>
            <w:top w:w="0" w:type="dxa"/>
            <w:left w:w="0" w:type="dxa"/>
            <w:bottom w:w="0" w:type="dxa"/>
            <w:right w:w="0" w:type="dxa"/>
          </w:tblCellMar>
        </w:tblPrEx>
        <w:trPr>
          <w:trHeight w:val="400" w:hRule="atLeast"/>
        </w:trPr>
        <w:tc>
          <w:tcPr>
            <w:tcW w:w="8656" w:type="dxa"/>
            <w:tcBorders>
              <w:top w:val="double" w:color="9F9F9F" w:sz="2" w:space="0"/>
              <w:left w:val="single" w:color="FFFFE0" w:sz="12" w:space="0"/>
              <w:bottom w:val="double" w:color="9F9F9F" w:sz="2" w:space="0"/>
              <w:right w:val="double" w:color="9F9F9F" w:sz="2" w:space="0"/>
            </w:tcBorders>
          </w:tcPr>
          <w:p>
            <w:pPr>
              <w:pStyle w:val="16"/>
              <w:spacing w:before="12"/>
              <w:ind w:left="1716"/>
              <w:rPr>
                <w:sz w:val="22"/>
              </w:rPr>
            </w:pPr>
            <w:r>
              <w:rPr>
                <w:sz w:val="22"/>
              </w:rPr>
              <w:t>2.6 LIMITATIONS OF THE STUDY</w:t>
            </w:r>
          </w:p>
        </w:tc>
        <w:tc>
          <w:tcPr>
            <w:tcW w:w="1108" w:type="dxa"/>
            <w:tcBorders>
              <w:top w:val="double" w:color="9F9F9F" w:sz="2" w:space="0"/>
              <w:left w:val="double" w:color="9F9F9F" w:sz="2" w:space="0"/>
              <w:bottom w:val="double" w:color="9F9F9F" w:sz="2" w:space="0"/>
              <w:right w:val="single" w:color="9F9F9F" w:sz="12" w:space="0"/>
            </w:tcBorders>
          </w:tcPr>
          <w:p>
            <w:pPr>
              <w:pStyle w:val="16"/>
              <w:rPr>
                <w:sz w:val="22"/>
              </w:rPr>
            </w:pPr>
          </w:p>
        </w:tc>
      </w:tr>
      <w:tr>
        <w:tblPrEx>
          <w:tblBorders>
            <w:top w:val="thickThinMediumGap" w:color="FFFFE0" w:sz="12" w:space="0"/>
            <w:left w:val="thickThinMediumGap" w:color="FFFFE0" w:sz="12" w:space="0"/>
            <w:bottom w:val="thickThinMediumGap" w:color="FFFFE0" w:sz="12" w:space="0"/>
            <w:right w:val="thickThinMediumGap" w:color="FFFFE0" w:sz="12" w:space="0"/>
            <w:insideH w:val="thickThinMediumGap" w:color="FFFFE0" w:sz="12" w:space="0"/>
            <w:insideV w:val="thickThinMediumGap" w:color="FFFFE0" w:sz="12" w:space="0"/>
          </w:tblBorders>
          <w:tblCellMar>
            <w:top w:w="0" w:type="dxa"/>
            <w:left w:w="0" w:type="dxa"/>
            <w:bottom w:w="0" w:type="dxa"/>
            <w:right w:w="0" w:type="dxa"/>
          </w:tblCellMar>
        </w:tblPrEx>
        <w:trPr>
          <w:trHeight w:val="405" w:hRule="atLeast"/>
        </w:trPr>
        <w:tc>
          <w:tcPr>
            <w:tcW w:w="8656" w:type="dxa"/>
            <w:tcBorders>
              <w:top w:val="double" w:color="9F9F9F" w:sz="2" w:space="0"/>
              <w:left w:val="single" w:color="FFFFE0" w:sz="12" w:space="0"/>
              <w:bottom w:val="double" w:color="9F9F9F" w:sz="2" w:space="0"/>
              <w:right w:val="double" w:color="9F9F9F" w:sz="2" w:space="0"/>
            </w:tcBorders>
          </w:tcPr>
          <w:p>
            <w:pPr>
              <w:pStyle w:val="16"/>
              <w:spacing w:before="12"/>
              <w:ind w:left="1716"/>
              <w:rPr>
                <w:sz w:val="22"/>
              </w:rPr>
            </w:pPr>
            <w:r>
              <w:rPr>
                <w:sz w:val="22"/>
              </w:rPr>
              <w:t>2.7 SIGNIFICANCE OF THE STUDY</w:t>
            </w:r>
          </w:p>
        </w:tc>
        <w:tc>
          <w:tcPr>
            <w:tcW w:w="1108" w:type="dxa"/>
            <w:tcBorders>
              <w:top w:val="double" w:color="9F9F9F" w:sz="2" w:space="0"/>
              <w:left w:val="double" w:color="9F9F9F" w:sz="2" w:space="0"/>
              <w:bottom w:val="double" w:color="9F9F9F" w:sz="2" w:space="0"/>
              <w:right w:val="single" w:color="9F9F9F" w:sz="12" w:space="0"/>
            </w:tcBorders>
          </w:tcPr>
          <w:p>
            <w:pPr>
              <w:pStyle w:val="16"/>
              <w:rPr>
                <w:sz w:val="22"/>
              </w:rPr>
            </w:pPr>
          </w:p>
        </w:tc>
      </w:tr>
      <w:tr>
        <w:tblPrEx>
          <w:tblBorders>
            <w:top w:val="thickThinMediumGap" w:color="FFFFE0" w:sz="12" w:space="0"/>
            <w:left w:val="thickThinMediumGap" w:color="FFFFE0" w:sz="12" w:space="0"/>
            <w:bottom w:val="thickThinMediumGap" w:color="FFFFE0" w:sz="12" w:space="0"/>
            <w:right w:val="thickThinMediumGap" w:color="FFFFE0" w:sz="12" w:space="0"/>
            <w:insideH w:val="thickThinMediumGap" w:color="FFFFE0" w:sz="12" w:space="0"/>
            <w:insideV w:val="thickThinMediumGap" w:color="FFFFE0" w:sz="12" w:space="0"/>
          </w:tblBorders>
          <w:tblCellMar>
            <w:top w:w="0" w:type="dxa"/>
            <w:left w:w="0" w:type="dxa"/>
            <w:bottom w:w="0" w:type="dxa"/>
            <w:right w:w="0" w:type="dxa"/>
          </w:tblCellMar>
        </w:tblPrEx>
        <w:trPr>
          <w:trHeight w:val="405" w:hRule="atLeast"/>
        </w:trPr>
        <w:tc>
          <w:tcPr>
            <w:tcW w:w="8656" w:type="dxa"/>
            <w:tcBorders>
              <w:top w:val="double" w:color="9F9F9F" w:sz="2" w:space="0"/>
              <w:left w:val="single" w:color="FFFFE0" w:sz="12" w:space="0"/>
              <w:bottom w:val="double" w:color="9F9F9F" w:sz="2" w:space="0"/>
              <w:right w:val="double" w:color="9F9F9F" w:sz="2" w:space="0"/>
            </w:tcBorders>
          </w:tcPr>
          <w:p>
            <w:pPr>
              <w:pStyle w:val="16"/>
              <w:spacing w:before="12"/>
              <w:ind w:left="1716"/>
              <w:rPr>
                <w:sz w:val="22"/>
              </w:rPr>
            </w:pPr>
            <w:r>
              <w:rPr>
                <w:sz w:val="22"/>
              </w:rPr>
              <w:t>2.8 STATEMENT OF PROBLEM</w:t>
            </w:r>
          </w:p>
        </w:tc>
        <w:tc>
          <w:tcPr>
            <w:tcW w:w="1108" w:type="dxa"/>
            <w:tcBorders>
              <w:top w:val="double" w:color="9F9F9F" w:sz="2" w:space="0"/>
              <w:left w:val="double" w:color="9F9F9F" w:sz="2" w:space="0"/>
              <w:bottom w:val="double" w:color="9F9F9F" w:sz="2" w:space="0"/>
              <w:right w:val="single" w:color="9F9F9F" w:sz="12" w:space="0"/>
            </w:tcBorders>
          </w:tcPr>
          <w:p>
            <w:pPr>
              <w:pStyle w:val="16"/>
              <w:rPr>
                <w:sz w:val="22"/>
              </w:rPr>
            </w:pPr>
          </w:p>
        </w:tc>
      </w:tr>
      <w:tr>
        <w:tblPrEx>
          <w:tblBorders>
            <w:top w:val="thickThinMediumGap" w:color="FFFFE0" w:sz="12" w:space="0"/>
            <w:left w:val="thickThinMediumGap" w:color="FFFFE0" w:sz="12" w:space="0"/>
            <w:bottom w:val="thickThinMediumGap" w:color="FFFFE0" w:sz="12" w:space="0"/>
            <w:right w:val="thickThinMediumGap" w:color="FFFFE0" w:sz="12" w:space="0"/>
            <w:insideH w:val="thickThinMediumGap" w:color="FFFFE0" w:sz="12" w:space="0"/>
            <w:insideV w:val="thickThinMediumGap" w:color="FFFFE0" w:sz="12" w:space="0"/>
          </w:tblBorders>
          <w:tblCellMar>
            <w:top w:w="0" w:type="dxa"/>
            <w:left w:w="0" w:type="dxa"/>
            <w:bottom w:w="0" w:type="dxa"/>
            <w:right w:w="0" w:type="dxa"/>
          </w:tblCellMar>
        </w:tblPrEx>
        <w:trPr>
          <w:trHeight w:val="405" w:hRule="atLeast"/>
        </w:trPr>
        <w:tc>
          <w:tcPr>
            <w:tcW w:w="8656" w:type="dxa"/>
            <w:tcBorders>
              <w:top w:val="double" w:color="9F9F9F" w:sz="2" w:space="0"/>
              <w:left w:val="single" w:color="FFFFE0" w:sz="12" w:space="0"/>
              <w:bottom w:val="double" w:color="9F9F9F" w:sz="2" w:space="0"/>
              <w:right w:val="double" w:color="9F9F9F" w:sz="2" w:space="0"/>
            </w:tcBorders>
          </w:tcPr>
          <w:p>
            <w:pPr>
              <w:pStyle w:val="16"/>
              <w:spacing w:before="12"/>
              <w:ind w:left="1716"/>
              <w:rPr>
                <w:sz w:val="22"/>
              </w:rPr>
            </w:pPr>
            <w:r>
              <w:rPr>
                <w:sz w:val="22"/>
              </w:rPr>
              <w:t>2.9 STUDY OF HYPOTHESES</w:t>
            </w:r>
          </w:p>
        </w:tc>
        <w:tc>
          <w:tcPr>
            <w:tcW w:w="1108" w:type="dxa"/>
            <w:tcBorders>
              <w:top w:val="double" w:color="9F9F9F" w:sz="2" w:space="0"/>
              <w:left w:val="double" w:color="9F9F9F" w:sz="2" w:space="0"/>
              <w:bottom w:val="double" w:color="9F9F9F" w:sz="2" w:space="0"/>
              <w:right w:val="single" w:color="9F9F9F" w:sz="12" w:space="0"/>
            </w:tcBorders>
          </w:tcPr>
          <w:p>
            <w:pPr>
              <w:pStyle w:val="16"/>
              <w:rPr>
                <w:sz w:val="22"/>
              </w:rPr>
            </w:pPr>
          </w:p>
        </w:tc>
      </w:tr>
      <w:tr>
        <w:tblPrEx>
          <w:tblBorders>
            <w:top w:val="thickThinMediumGap" w:color="FFFFE0" w:sz="12" w:space="0"/>
            <w:left w:val="thickThinMediumGap" w:color="FFFFE0" w:sz="12" w:space="0"/>
            <w:bottom w:val="thickThinMediumGap" w:color="FFFFE0" w:sz="12" w:space="0"/>
            <w:right w:val="thickThinMediumGap" w:color="FFFFE0" w:sz="12" w:space="0"/>
            <w:insideH w:val="thickThinMediumGap" w:color="FFFFE0" w:sz="12" w:space="0"/>
            <w:insideV w:val="thickThinMediumGap" w:color="FFFFE0" w:sz="12" w:space="0"/>
          </w:tblBorders>
          <w:tblCellMar>
            <w:top w:w="0" w:type="dxa"/>
            <w:left w:w="0" w:type="dxa"/>
            <w:bottom w:w="0" w:type="dxa"/>
            <w:right w:w="0" w:type="dxa"/>
          </w:tblCellMar>
        </w:tblPrEx>
        <w:trPr>
          <w:trHeight w:val="405" w:hRule="atLeast"/>
        </w:trPr>
        <w:tc>
          <w:tcPr>
            <w:tcW w:w="8656" w:type="dxa"/>
            <w:tcBorders>
              <w:top w:val="double" w:color="9F9F9F" w:sz="2" w:space="0"/>
              <w:left w:val="single" w:color="FFFFE0" w:sz="12" w:space="0"/>
              <w:bottom w:val="double" w:color="9F9F9F" w:sz="2" w:space="0"/>
              <w:right w:val="double" w:color="9F9F9F" w:sz="2" w:space="0"/>
            </w:tcBorders>
          </w:tcPr>
          <w:p>
            <w:pPr>
              <w:pStyle w:val="16"/>
              <w:spacing w:before="12"/>
              <w:ind w:left="1716"/>
              <w:rPr>
                <w:sz w:val="22"/>
              </w:rPr>
            </w:pPr>
            <w:r>
              <w:rPr>
                <w:sz w:val="22"/>
              </w:rPr>
              <w:t>2.10 TOOLS OF ANALYSIS</w:t>
            </w:r>
          </w:p>
        </w:tc>
        <w:tc>
          <w:tcPr>
            <w:tcW w:w="1108" w:type="dxa"/>
            <w:tcBorders>
              <w:top w:val="double" w:color="9F9F9F" w:sz="2" w:space="0"/>
              <w:left w:val="double" w:color="9F9F9F" w:sz="2" w:space="0"/>
              <w:bottom w:val="double" w:color="9F9F9F" w:sz="2" w:space="0"/>
              <w:right w:val="single" w:color="9F9F9F" w:sz="12" w:space="0"/>
            </w:tcBorders>
          </w:tcPr>
          <w:p>
            <w:pPr>
              <w:pStyle w:val="16"/>
              <w:rPr>
                <w:sz w:val="22"/>
              </w:rPr>
            </w:pPr>
          </w:p>
        </w:tc>
      </w:tr>
      <w:tr>
        <w:tblPrEx>
          <w:tblBorders>
            <w:top w:val="thickThinMediumGap" w:color="FFFFE0" w:sz="12" w:space="0"/>
            <w:left w:val="thickThinMediumGap" w:color="FFFFE0" w:sz="12" w:space="0"/>
            <w:bottom w:val="thickThinMediumGap" w:color="FFFFE0" w:sz="12" w:space="0"/>
            <w:right w:val="thickThinMediumGap" w:color="FFFFE0" w:sz="12" w:space="0"/>
            <w:insideH w:val="thickThinMediumGap" w:color="FFFFE0" w:sz="12" w:space="0"/>
            <w:insideV w:val="thickThinMediumGap" w:color="FFFFE0" w:sz="12" w:space="0"/>
          </w:tblBorders>
          <w:tblCellMar>
            <w:top w:w="0" w:type="dxa"/>
            <w:left w:w="0" w:type="dxa"/>
            <w:bottom w:w="0" w:type="dxa"/>
            <w:right w:w="0" w:type="dxa"/>
          </w:tblCellMar>
        </w:tblPrEx>
        <w:trPr>
          <w:trHeight w:val="340" w:hRule="atLeast"/>
        </w:trPr>
        <w:tc>
          <w:tcPr>
            <w:tcW w:w="8656" w:type="dxa"/>
            <w:tcBorders>
              <w:top w:val="double" w:color="9F9F9F" w:sz="2" w:space="0"/>
              <w:left w:val="single" w:color="FFFFE0" w:sz="12" w:space="0"/>
              <w:bottom w:val="double" w:color="9F9F9F" w:sz="2" w:space="0"/>
              <w:right w:val="double" w:color="9F9F9F" w:sz="2" w:space="0"/>
            </w:tcBorders>
          </w:tcPr>
          <w:p>
            <w:pPr>
              <w:pStyle w:val="16"/>
              <w:spacing w:before="13"/>
              <w:ind w:left="175"/>
              <w:rPr>
                <w:b/>
                <w:sz w:val="24"/>
              </w:rPr>
            </w:pPr>
            <w:r>
              <w:rPr>
                <w:b/>
                <w:sz w:val="24"/>
              </w:rPr>
              <w:t>CHAPTER 3: COMPANY THEMES</w:t>
            </w:r>
          </w:p>
        </w:tc>
        <w:tc>
          <w:tcPr>
            <w:tcW w:w="1108" w:type="dxa"/>
            <w:tcBorders>
              <w:top w:val="double" w:color="9F9F9F" w:sz="2" w:space="0"/>
              <w:left w:val="double" w:color="9F9F9F" w:sz="2" w:space="0"/>
              <w:bottom w:val="double" w:color="9F9F9F" w:sz="2" w:space="0"/>
              <w:right w:val="single" w:color="9F9F9F" w:sz="12" w:space="0"/>
            </w:tcBorders>
          </w:tcPr>
          <w:p>
            <w:pPr>
              <w:pStyle w:val="16"/>
              <w:spacing w:before="13"/>
              <w:ind w:right="247"/>
              <w:jc w:val="right"/>
              <w:rPr>
                <w:rFonts w:hint="default"/>
                <w:sz w:val="24"/>
                <w:lang w:val="en-IN"/>
              </w:rPr>
            </w:pPr>
            <w:r>
              <w:rPr>
                <w:sz w:val="24"/>
              </w:rPr>
              <w:t>3</w:t>
            </w:r>
            <w:r>
              <w:rPr>
                <w:rFonts w:hint="default"/>
                <w:sz w:val="24"/>
                <w:lang w:val="en-IN"/>
              </w:rPr>
              <w:t>5</w:t>
            </w:r>
            <w:r>
              <w:rPr>
                <w:sz w:val="24"/>
              </w:rPr>
              <w:t>-5</w:t>
            </w:r>
            <w:r>
              <w:rPr>
                <w:rFonts w:hint="default"/>
                <w:sz w:val="24"/>
                <w:lang w:val="en-IN"/>
              </w:rPr>
              <w:t>2</w:t>
            </w:r>
          </w:p>
        </w:tc>
      </w:tr>
      <w:tr>
        <w:tblPrEx>
          <w:tblBorders>
            <w:top w:val="thickThinMediumGap" w:color="FFFFE0" w:sz="12" w:space="0"/>
            <w:left w:val="thickThinMediumGap" w:color="FFFFE0" w:sz="12" w:space="0"/>
            <w:bottom w:val="thickThinMediumGap" w:color="FFFFE0" w:sz="12" w:space="0"/>
            <w:right w:val="thickThinMediumGap" w:color="FFFFE0" w:sz="12" w:space="0"/>
            <w:insideH w:val="thickThinMediumGap" w:color="FFFFE0" w:sz="12" w:space="0"/>
            <w:insideV w:val="thickThinMediumGap" w:color="FFFFE0" w:sz="12" w:space="0"/>
          </w:tblBorders>
          <w:tblCellMar>
            <w:top w:w="0" w:type="dxa"/>
            <w:left w:w="0" w:type="dxa"/>
            <w:bottom w:w="0" w:type="dxa"/>
            <w:right w:w="0" w:type="dxa"/>
          </w:tblCellMar>
        </w:tblPrEx>
        <w:trPr>
          <w:trHeight w:val="320" w:hRule="atLeast"/>
        </w:trPr>
        <w:tc>
          <w:tcPr>
            <w:tcW w:w="8656" w:type="dxa"/>
            <w:tcBorders>
              <w:top w:val="double" w:color="9F9F9F" w:sz="2" w:space="0"/>
              <w:left w:val="single" w:color="FFFFE0" w:sz="12" w:space="0"/>
              <w:bottom w:val="double" w:color="9F9F9F" w:sz="2" w:space="0"/>
              <w:right w:val="double" w:color="9F9F9F" w:sz="2" w:space="0"/>
            </w:tcBorders>
          </w:tcPr>
          <w:p>
            <w:pPr>
              <w:pStyle w:val="16"/>
              <w:spacing w:before="14"/>
              <w:ind w:left="1736"/>
              <w:rPr>
                <w:sz w:val="24"/>
              </w:rPr>
            </w:pPr>
            <w:r>
              <w:rPr>
                <w:sz w:val="24"/>
              </w:rPr>
              <w:t>3.1 INDUSTRY PROFILE</w:t>
            </w:r>
          </w:p>
        </w:tc>
        <w:tc>
          <w:tcPr>
            <w:tcW w:w="1108" w:type="dxa"/>
            <w:tcBorders>
              <w:top w:val="double" w:color="9F9F9F" w:sz="2" w:space="0"/>
              <w:left w:val="double" w:color="9F9F9F" w:sz="2" w:space="0"/>
              <w:bottom w:val="double" w:color="9F9F9F" w:sz="2" w:space="0"/>
              <w:right w:val="single" w:color="9F9F9F" w:sz="12" w:space="0"/>
            </w:tcBorders>
          </w:tcPr>
          <w:p>
            <w:pPr>
              <w:pStyle w:val="16"/>
              <w:rPr>
                <w:sz w:val="22"/>
              </w:rPr>
            </w:pPr>
          </w:p>
        </w:tc>
      </w:tr>
      <w:tr>
        <w:tblPrEx>
          <w:tblBorders>
            <w:top w:val="thickThinMediumGap" w:color="FFFFE0" w:sz="12" w:space="0"/>
            <w:left w:val="thickThinMediumGap" w:color="FFFFE0" w:sz="12" w:space="0"/>
            <w:bottom w:val="thickThinMediumGap" w:color="FFFFE0" w:sz="12" w:space="0"/>
            <w:right w:val="thickThinMediumGap" w:color="FFFFE0" w:sz="12" w:space="0"/>
            <w:insideH w:val="thickThinMediumGap" w:color="FFFFE0" w:sz="12" w:space="0"/>
            <w:insideV w:val="thickThinMediumGap" w:color="FFFFE0" w:sz="12" w:space="0"/>
          </w:tblBorders>
          <w:tblCellMar>
            <w:top w:w="0" w:type="dxa"/>
            <w:left w:w="0" w:type="dxa"/>
            <w:bottom w:w="0" w:type="dxa"/>
            <w:right w:w="0" w:type="dxa"/>
          </w:tblCellMar>
        </w:tblPrEx>
        <w:trPr>
          <w:trHeight w:val="340" w:hRule="atLeast"/>
        </w:trPr>
        <w:tc>
          <w:tcPr>
            <w:tcW w:w="8656" w:type="dxa"/>
            <w:tcBorders>
              <w:top w:val="double" w:color="9F9F9F" w:sz="2" w:space="0"/>
              <w:left w:val="single" w:color="FFFFE0" w:sz="12" w:space="0"/>
              <w:bottom w:val="double" w:color="9F9F9F" w:sz="2" w:space="0"/>
              <w:right w:val="double" w:color="9F9F9F" w:sz="2" w:space="0"/>
            </w:tcBorders>
          </w:tcPr>
          <w:p>
            <w:pPr>
              <w:pStyle w:val="16"/>
              <w:spacing w:before="13"/>
              <w:ind w:left="1736"/>
              <w:rPr>
                <w:sz w:val="24"/>
              </w:rPr>
            </w:pPr>
            <w:r>
              <w:rPr>
                <w:sz w:val="24"/>
              </w:rPr>
              <w:t>3.2 COMPANY PROFILE</w:t>
            </w:r>
          </w:p>
        </w:tc>
        <w:tc>
          <w:tcPr>
            <w:tcW w:w="1108" w:type="dxa"/>
            <w:tcBorders>
              <w:top w:val="double" w:color="9F9F9F" w:sz="2" w:space="0"/>
              <w:left w:val="double" w:color="9F9F9F" w:sz="2" w:space="0"/>
              <w:bottom w:val="double" w:color="9F9F9F" w:sz="2" w:space="0"/>
              <w:right w:val="single" w:color="9F9F9F" w:sz="12" w:space="0"/>
            </w:tcBorders>
          </w:tcPr>
          <w:p>
            <w:pPr>
              <w:pStyle w:val="16"/>
              <w:rPr>
                <w:sz w:val="22"/>
              </w:rPr>
            </w:pPr>
          </w:p>
        </w:tc>
      </w:tr>
      <w:tr>
        <w:tblPrEx>
          <w:tblBorders>
            <w:top w:val="thickThinMediumGap" w:color="FFFFE0" w:sz="12" w:space="0"/>
            <w:left w:val="thickThinMediumGap" w:color="FFFFE0" w:sz="12" w:space="0"/>
            <w:bottom w:val="thickThinMediumGap" w:color="FFFFE0" w:sz="12" w:space="0"/>
            <w:right w:val="thickThinMediumGap" w:color="FFFFE0" w:sz="12" w:space="0"/>
            <w:insideH w:val="thickThinMediumGap" w:color="FFFFE0" w:sz="12" w:space="0"/>
            <w:insideV w:val="thickThinMediumGap" w:color="FFFFE0" w:sz="12" w:space="0"/>
          </w:tblBorders>
          <w:tblCellMar>
            <w:top w:w="0" w:type="dxa"/>
            <w:left w:w="0" w:type="dxa"/>
            <w:bottom w:w="0" w:type="dxa"/>
            <w:right w:w="0" w:type="dxa"/>
          </w:tblCellMar>
        </w:tblPrEx>
        <w:trPr>
          <w:trHeight w:val="319" w:hRule="atLeast"/>
        </w:trPr>
        <w:tc>
          <w:tcPr>
            <w:tcW w:w="8656" w:type="dxa"/>
            <w:tcBorders>
              <w:top w:val="double" w:color="9F9F9F" w:sz="2" w:space="0"/>
              <w:left w:val="single" w:color="FFFFE0" w:sz="12" w:space="0"/>
              <w:bottom w:val="double" w:color="9F9F9F" w:sz="2" w:space="0"/>
              <w:right w:val="double" w:color="9F9F9F" w:sz="2" w:space="0"/>
            </w:tcBorders>
          </w:tcPr>
          <w:p>
            <w:pPr>
              <w:pStyle w:val="16"/>
              <w:spacing w:before="13"/>
              <w:ind w:left="175"/>
              <w:rPr>
                <w:b/>
                <w:sz w:val="24"/>
              </w:rPr>
            </w:pPr>
            <w:r>
              <w:rPr>
                <w:b/>
                <w:sz w:val="24"/>
              </w:rPr>
              <w:t>CHAPTER 4: DATA ANALYSIS &amp; INTERPRETATION</w:t>
            </w:r>
          </w:p>
        </w:tc>
        <w:tc>
          <w:tcPr>
            <w:tcW w:w="1108" w:type="dxa"/>
            <w:tcBorders>
              <w:top w:val="double" w:color="9F9F9F" w:sz="2" w:space="0"/>
              <w:left w:val="double" w:color="9F9F9F" w:sz="2" w:space="0"/>
              <w:bottom w:val="double" w:color="9F9F9F" w:sz="2" w:space="0"/>
              <w:right w:val="single" w:color="9F9F9F" w:sz="12" w:space="0"/>
            </w:tcBorders>
          </w:tcPr>
          <w:p>
            <w:pPr>
              <w:pStyle w:val="16"/>
              <w:spacing w:before="13"/>
              <w:ind w:right="247"/>
              <w:jc w:val="right"/>
              <w:rPr>
                <w:rFonts w:hint="default"/>
                <w:sz w:val="24"/>
                <w:lang w:val="en-IN"/>
              </w:rPr>
            </w:pPr>
            <w:r>
              <w:rPr>
                <w:sz w:val="24"/>
              </w:rPr>
              <w:t>5</w:t>
            </w:r>
            <w:r>
              <w:rPr>
                <w:rFonts w:hint="default"/>
                <w:sz w:val="24"/>
                <w:lang w:val="en-IN"/>
              </w:rPr>
              <w:t>3</w:t>
            </w:r>
            <w:r>
              <w:rPr>
                <w:sz w:val="24"/>
              </w:rPr>
              <w:t>-6</w:t>
            </w:r>
            <w:r>
              <w:rPr>
                <w:rFonts w:hint="default"/>
                <w:sz w:val="24"/>
                <w:lang w:val="en-IN"/>
              </w:rPr>
              <w:t>6</w:t>
            </w:r>
          </w:p>
        </w:tc>
      </w:tr>
      <w:tr>
        <w:tblPrEx>
          <w:tblBorders>
            <w:top w:val="thickThinMediumGap" w:color="FFFFE0" w:sz="12" w:space="0"/>
            <w:left w:val="thickThinMediumGap" w:color="FFFFE0" w:sz="12" w:space="0"/>
            <w:bottom w:val="thickThinMediumGap" w:color="FFFFE0" w:sz="12" w:space="0"/>
            <w:right w:val="thickThinMediumGap" w:color="FFFFE0" w:sz="12" w:space="0"/>
            <w:insideH w:val="thickThinMediumGap" w:color="FFFFE0" w:sz="12" w:space="0"/>
            <w:insideV w:val="thickThinMediumGap" w:color="FFFFE0" w:sz="12" w:space="0"/>
          </w:tblBorders>
          <w:tblCellMar>
            <w:top w:w="0" w:type="dxa"/>
            <w:left w:w="0" w:type="dxa"/>
            <w:bottom w:w="0" w:type="dxa"/>
            <w:right w:w="0" w:type="dxa"/>
          </w:tblCellMar>
        </w:tblPrEx>
        <w:trPr>
          <w:trHeight w:val="320" w:hRule="atLeast"/>
        </w:trPr>
        <w:tc>
          <w:tcPr>
            <w:tcW w:w="8656" w:type="dxa"/>
            <w:tcBorders>
              <w:top w:val="double" w:color="9F9F9F" w:sz="2" w:space="0"/>
              <w:left w:val="single" w:color="FFFFE0" w:sz="12" w:space="0"/>
              <w:bottom w:val="double" w:color="9F9F9F" w:sz="2" w:space="0"/>
              <w:right w:val="double" w:color="9F9F9F" w:sz="2" w:space="0"/>
            </w:tcBorders>
          </w:tcPr>
          <w:p>
            <w:pPr>
              <w:pStyle w:val="16"/>
              <w:rPr>
                <w:sz w:val="22"/>
              </w:rPr>
            </w:pPr>
          </w:p>
        </w:tc>
        <w:tc>
          <w:tcPr>
            <w:tcW w:w="1108" w:type="dxa"/>
            <w:tcBorders>
              <w:top w:val="double" w:color="9F9F9F" w:sz="2" w:space="0"/>
              <w:left w:val="double" w:color="9F9F9F" w:sz="2" w:space="0"/>
              <w:bottom w:val="double" w:color="9F9F9F" w:sz="2" w:space="0"/>
              <w:right w:val="single" w:color="9F9F9F" w:sz="12" w:space="0"/>
            </w:tcBorders>
          </w:tcPr>
          <w:p>
            <w:pPr>
              <w:pStyle w:val="16"/>
              <w:rPr>
                <w:sz w:val="22"/>
              </w:rPr>
            </w:pPr>
          </w:p>
        </w:tc>
      </w:tr>
      <w:tr>
        <w:tblPrEx>
          <w:tblBorders>
            <w:top w:val="thickThinMediumGap" w:color="FFFFE0" w:sz="12" w:space="0"/>
            <w:left w:val="thickThinMediumGap" w:color="FFFFE0" w:sz="12" w:space="0"/>
            <w:bottom w:val="thickThinMediumGap" w:color="FFFFE0" w:sz="12" w:space="0"/>
            <w:right w:val="thickThinMediumGap" w:color="FFFFE0" w:sz="12" w:space="0"/>
            <w:insideH w:val="thickThinMediumGap" w:color="FFFFE0" w:sz="12" w:space="0"/>
            <w:insideV w:val="thickThinMediumGap" w:color="FFFFE0" w:sz="12" w:space="0"/>
          </w:tblBorders>
          <w:tblCellMar>
            <w:top w:w="0" w:type="dxa"/>
            <w:left w:w="0" w:type="dxa"/>
            <w:bottom w:w="0" w:type="dxa"/>
            <w:right w:w="0" w:type="dxa"/>
          </w:tblCellMar>
        </w:tblPrEx>
        <w:trPr>
          <w:trHeight w:val="325" w:hRule="atLeast"/>
        </w:trPr>
        <w:tc>
          <w:tcPr>
            <w:tcW w:w="8656" w:type="dxa"/>
            <w:tcBorders>
              <w:top w:val="double" w:color="9F9F9F" w:sz="2" w:space="0"/>
              <w:left w:val="single" w:color="FFFFE0" w:sz="12" w:space="0"/>
              <w:bottom w:val="double" w:color="9F9F9F" w:sz="2" w:space="0"/>
              <w:right w:val="double" w:color="9F9F9F" w:sz="2" w:space="0"/>
            </w:tcBorders>
          </w:tcPr>
          <w:p>
            <w:pPr>
              <w:pStyle w:val="16"/>
              <w:spacing w:before="13"/>
              <w:ind w:left="175"/>
              <w:rPr>
                <w:b/>
                <w:sz w:val="24"/>
              </w:rPr>
            </w:pPr>
            <w:r>
              <w:rPr>
                <w:b/>
                <w:sz w:val="24"/>
              </w:rPr>
              <w:t>CHAPTER 5: FINDING &amp;CONCLUSION</w:t>
            </w:r>
          </w:p>
        </w:tc>
        <w:tc>
          <w:tcPr>
            <w:tcW w:w="1108" w:type="dxa"/>
            <w:tcBorders>
              <w:top w:val="double" w:color="9F9F9F" w:sz="2" w:space="0"/>
              <w:left w:val="double" w:color="9F9F9F" w:sz="2" w:space="0"/>
              <w:bottom w:val="double" w:color="9F9F9F" w:sz="2" w:space="0"/>
              <w:right w:val="single" w:color="9F9F9F" w:sz="12" w:space="0"/>
            </w:tcBorders>
          </w:tcPr>
          <w:p>
            <w:pPr>
              <w:pStyle w:val="16"/>
              <w:spacing w:before="13"/>
              <w:ind w:right="247"/>
              <w:jc w:val="right"/>
              <w:rPr>
                <w:rFonts w:hint="default"/>
                <w:sz w:val="24"/>
                <w:lang w:val="en-IN"/>
              </w:rPr>
            </w:pPr>
            <w:r>
              <w:rPr>
                <w:sz w:val="24"/>
              </w:rPr>
              <w:t>6</w:t>
            </w:r>
            <w:r>
              <w:rPr>
                <w:rFonts w:hint="default"/>
                <w:sz w:val="24"/>
                <w:lang w:val="en-IN"/>
              </w:rPr>
              <w:t>7</w:t>
            </w:r>
            <w:r>
              <w:rPr>
                <w:sz w:val="24"/>
              </w:rPr>
              <w:t>-7</w:t>
            </w:r>
            <w:r>
              <w:rPr>
                <w:rFonts w:hint="default"/>
                <w:sz w:val="24"/>
                <w:lang w:val="en-IN"/>
              </w:rPr>
              <w:t>8</w:t>
            </w:r>
          </w:p>
        </w:tc>
      </w:tr>
      <w:tr>
        <w:tblPrEx>
          <w:tblBorders>
            <w:top w:val="thickThinMediumGap" w:color="FFFFE0" w:sz="12" w:space="0"/>
            <w:left w:val="thickThinMediumGap" w:color="FFFFE0" w:sz="12" w:space="0"/>
            <w:bottom w:val="thickThinMediumGap" w:color="FFFFE0" w:sz="12" w:space="0"/>
            <w:right w:val="thickThinMediumGap" w:color="FFFFE0" w:sz="12" w:space="0"/>
            <w:insideH w:val="thickThinMediumGap" w:color="FFFFE0" w:sz="12" w:space="0"/>
            <w:insideV w:val="thickThinMediumGap" w:color="FFFFE0" w:sz="12" w:space="0"/>
          </w:tblBorders>
          <w:tblCellMar>
            <w:top w:w="0" w:type="dxa"/>
            <w:left w:w="0" w:type="dxa"/>
            <w:bottom w:w="0" w:type="dxa"/>
            <w:right w:w="0" w:type="dxa"/>
          </w:tblCellMar>
        </w:tblPrEx>
        <w:trPr>
          <w:trHeight w:val="320" w:hRule="atLeast"/>
        </w:trPr>
        <w:tc>
          <w:tcPr>
            <w:tcW w:w="8656" w:type="dxa"/>
            <w:tcBorders>
              <w:top w:val="double" w:color="9F9F9F" w:sz="2" w:space="0"/>
              <w:left w:val="single" w:color="FFFFE0" w:sz="12" w:space="0"/>
              <w:bottom w:val="double" w:color="9F9F9F" w:sz="2" w:space="0"/>
              <w:right w:val="double" w:color="9F9F9F" w:sz="2" w:space="0"/>
            </w:tcBorders>
          </w:tcPr>
          <w:p>
            <w:pPr>
              <w:pStyle w:val="16"/>
              <w:spacing w:before="14"/>
              <w:ind w:left="175"/>
              <w:rPr>
                <w:sz w:val="24"/>
              </w:rPr>
            </w:pPr>
            <w:r>
              <w:rPr>
                <w:sz w:val="24"/>
              </w:rPr>
              <w:t>5.1. FINDINGS</w:t>
            </w:r>
          </w:p>
        </w:tc>
        <w:tc>
          <w:tcPr>
            <w:tcW w:w="1108" w:type="dxa"/>
            <w:tcBorders>
              <w:top w:val="double" w:color="9F9F9F" w:sz="2" w:space="0"/>
              <w:left w:val="double" w:color="9F9F9F" w:sz="2" w:space="0"/>
              <w:bottom w:val="double" w:color="9F9F9F" w:sz="2" w:space="0"/>
              <w:right w:val="single" w:color="9F9F9F" w:sz="12" w:space="0"/>
            </w:tcBorders>
          </w:tcPr>
          <w:p>
            <w:pPr>
              <w:pStyle w:val="16"/>
              <w:rPr>
                <w:sz w:val="22"/>
              </w:rPr>
            </w:pPr>
          </w:p>
        </w:tc>
      </w:tr>
      <w:tr>
        <w:tblPrEx>
          <w:tblBorders>
            <w:top w:val="thickThinMediumGap" w:color="FFFFE0" w:sz="12" w:space="0"/>
            <w:left w:val="thickThinMediumGap" w:color="FFFFE0" w:sz="12" w:space="0"/>
            <w:bottom w:val="thickThinMediumGap" w:color="FFFFE0" w:sz="12" w:space="0"/>
            <w:right w:val="thickThinMediumGap" w:color="FFFFE0" w:sz="12" w:space="0"/>
            <w:insideH w:val="thickThinMediumGap" w:color="FFFFE0" w:sz="12" w:space="0"/>
            <w:insideV w:val="thickThinMediumGap" w:color="FFFFE0" w:sz="12" w:space="0"/>
          </w:tblBorders>
          <w:tblCellMar>
            <w:top w:w="0" w:type="dxa"/>
            <w:left w:w="0" w:type="dxa"/>
            <w:bottom w:w="0" w:type="dxa"/>
            <w:right w:w="0" w:type="dxa"/>
          </w:tblCellMar>
        </w:tblPrEx>
        <w:trPr>
          <w:trHeight w:val="325" w:hRule="atLeast"/>
        </w:trPr>
        <w:tc>
          <w:tcPr>
            <w:tcW w:w="8656" w:type="dxa"/>
            <w:tcBorders>
              <w:top w:val="double" w:color="9F9F9F" w:sz="2" w:space="0"/>
              <w:left w:val="single" w:color="FFFFE0" w:sz="12" w:space="0"/>
              <w:bottom w:val="double" w:color="9F9F9F" w:sz="2" w:space="0"/>
              <w:right w:val="double" w:color="9F9F9F" w:sz="2" w:space="0"/>
            </w:tcBorders>
          </w:tcPr>
          <w:p>
            <w:pPr>
              <w:pStyle w:val="16"/>
              <w:spacing w:before="13"/>
              <w:ind w:left="175"/>
              <w:rPr>
                <w:sz w:val="24"/>
              </w:rPr>
            </w:pPr>
            <w:r>
              <w:rPr>
                <w:sz w:val="24"/>
              </w:rPr>
              <w:t>5.2.</w:t>
            </w:r>
            <w:r>
              <w:rPr>
                <w:spacing w:val="59"/>
                <w:sz w:val="24"/>
              </w:rPr>
              <w:t xml:space="preserve"> </w:t>
            </w:r>
            <w:r>
              <w:rPr>
                <w:sz w:val="24"/>
              </w:rPr>
              <w:t>SUGGESTIONS</w:t>
            </w:r>
          </w:p>
        </w:tc>
        <w:tc>
          <w:tcPr>
            <w:tcW w:w="1108" w:type="dxa"/>
            <w:tcBorders>
              <w:top w:val="double" w:color="9F9F9F" w:sz="2" w:space="0"/>
              <w:left w:val="double" w:color="9F9F9F" w:sz="2" w:space="0"/>
              <w:bottom w:val="double" w:color="9F9F9F" w:sz="2" w:space="0"/>
              <w:right w:val="single" w:color="9F9F9F" w:sz="12" w:space="0"/>
            </w:tcBorders>
          </w:tcPr>
          <w:p>
            <w:pPr>
              <w:pStyle w:val="16"/>
              <w:rPr>
                <w:sz w:val="22"/>
              </w:rPr>
            </w:pPr>
          </w:p>
        </w:tc>
      </w:tr>
      <w:tr>
        <w:tblPrEx>
          <w:tblBorders>
            <w:top w:val="thickThinMediumGap" w:color="FFFFE0" w:sz="12" w:space="0"/>
            <w:left w:val="thickThinMediumGap" w:color="FFFFE0" w:sz="12" w:space="0"/>
            <w:bottom w:val="thickThinMediumGap" w:color="FFFFE0" w:sz="12" w:space="0"/>
            <w:right w:val="thickThinMediumGap" w:color="FFFFE0" w:sz="12" w:space="0"/>
            <w:insideH w:val="thickThinMediumGap" w:color="FFFFE0" w:sz="12" w:space="0"/>
            <w:insideV w:val="thickThinMediumGap" w:color="FFFFE0" w:sz="12" w:space="0"/>
          </w:tblBorders>
          <w:tblCellMar>
            <w:top w:w="0" w:type="dxa"/>
            <w:left w:w="0" w:type="dxa"/>
            <w:bottom w:w="0" w:type="dxa"/>
            <w:right w:w="0" w:type="dxa"/>
          </w:tblCellMar>
        </w:tblPrEx>
        <w:trPr>
          <w:trHeight w:val="320" w:hRule="atLeast"/>
        </w:trPr>
        <w:tc>
          <w:tcPr>
            <w:tcW w:w="8656" w:type="dxa"/>
            <w:tcBorders>
              <w:top w:val="double" w:color="9F9F9F" w:sz="2" w:space="0"/>
              <w:left w:val="single" w:color="FFFFE0" w:sz="12" w:space="0"/>
              <w:bottom w:val="double" w:color="9F9F9F" w:sz="2" w:space="0"/>
              <w:right w:val="double" w:color="9F9F9F" w:sz="2" w:space="0"/>
            </w:tcBorders>
          </w:tcPr>
          <w:p>
            <w:pPr>
              <w:pStyle w:val="16"/>
              <w:spacing w:before="13"/>
              <w:ind w:left="1676"/>
              <w:rPr>
                <w:sz w:val="24"/>
              </w:rPr>
            </w:pPr>
            <w:r>
              <w:rPr>
                <w:sz w:val="24"/>
              </w:rPr>
              <w:t>5.3.</w:t>
            </w:r>
            <w:r>
              <w:rPr>
                <w:spacing w:val="59"/>
                <w:sz w:val="24"/>
              </w:rPr>
              <w:t xml:space="preserve"> </w:t>
            </w:r>
            <w:r>
              <w:rPr>
                <w:sz w:val="24"/>
              </w:rPr>
              <w:t>CONCLUSION</w:t>
            </w:r>
          </w:p>
        </w:tc>
        <w:tc>
          <w:tcPr>
            <w:tcW w:w="1108" w:type="dxa"/>
            <w:tcBorders>
              <w:top w:val="double" w:color="9F9F9F" w:sz="2" w:space="0"/>
              <w:left w:val="double" w:color="9F9F9F" w:sz="2" w:space="0"/>
              <w:bottom w:val="double" w:color="9F9F9F" w:sz="2" w:space="0"/>
              <w:right w:val="single" w:color="9F9F9F" w:sz="12" w:space="0"/>
            </w:tcBorders>
          </w:tcPr>
          <w:p>
            <w:pPr>
              <w:pStyle w:val="16"/>
              <w:rPr>
                <w:sz w:val="22"/>
              </w:rPr>
            </w:pPr>
          </w:p>
        </w:tc>
      </w:tr>
      <w:tr>
        <w:tblPrEx>
          <w:tblBorders>
            <w:top w:val="thickThinMediumGap" w:color="FFFFE0" w:sz="12" w:space="0"/>
            <w:left w:val="thickThinMediumGap" w:color="FFFFE0" w:sz="12" w:space="0"/>
            <w:bottom w:val="thickThinMediumGap" w:color="FFFFE0" w:sz="12" w:space="0"/>
            <w:right w:val="thickThinMediumGap" w:color="FFFFE0" w:sz="12" w:space="0"/>
            <w:insideH w:val="thickThinMediumGap" w:color="FFFFE0" w:sz="12" w:space="0"/>
            <w:insideV w:val="thickThinMediumGap" w:color="FFFFE0" w:sz="12" w:space="0"/>
          </w:tblBorders>
          <w:tblCellMar>
            <w:top w:w="0" w:type="dxa"/>
            <w:left w:w="0" w:type="dxa"/>
            <w:bottom w:w="0" w:type="dxa"/>
            <w:right w:w="0" w:type="dxa"/>
          </w:tblCellMar>
        </w:tblPrEx>
        <w:trPr>
          <w:trHeight w:val="320" w:hRule="atLeast"/>
        </w:trPr>
        <w:tc>
          <w:tcPr>
            <w:tcW w:w="8656" w:type="dxa"/>
            <w:tcBorders>
              <w:top w:val="double" w:color="9F9F9F" w:sz="2" w:space="0"/>
              <w:left w:val="single" w:color="FFFFE0" w:sz="12" w:space="0"/>
              <w:bottom w:val="double" w:color="9F9F9F" w:sz="2" w:space="0"/>
              <w:right w:val="double" w:color="9F9F9F" w:sz="2" w:space="0"/>
            </w:tcBorders>
          </w:tcPr>
          <w:p>
            <w:pPr>
              <w:pStyle w:val="16"/>
              <w:spacing w:before="13"/>
              <w:ind w:left="175"/>
              <w:rPr>
                <w:b/>
                <w:sz w:val="24"/>
              </w:rPr>
            </w:pPr>
            <w:r>
              <w:rPr>
                <w:b/>
                <w:sz w:val="24"/>
              </w:rPr>
              <w:t>ANNEXURES</w:t>
            </w:r>
          </w:p>
        </w:tc>
        <w:tc>
          <w:tcPr>
            <w:tcW w:w="1108" w:type="dxa"/>
            <w:tcBorders>
              <w:top w:val="double" w:color="9F9F9F" w:sz="2" w:space="0"/>
              <w:left w:val="double" w:color="9F9F9F" w:sz="2" w:space="0"/>
              <w:bottom w:val="double" w:color="9F9F9F" w:sz="2" w:space="0"/>
              <w:right w:val="single" w:color="9F9F9F" w:sz="12" w:space="0"/>
            </w:tcBorders>
          </w:tcPr>
          <w:p>
            <w:pPr>
              <w:pStyle w:val="16"/>
              <w:rPr>
                <w:sz w:val="22"/>
              </w:rPr>
            </w:pPr>
          </w:p>
        </w:tc>
      </w:tr>
      <w:tr>
        <w:tblPrEx>
          <w:tblBorders>
            <w:top w:val="thickThinMediumGap" w:color="FFFFE0" w:sz="12" w:space="0"/>
            <w:left w:val="thickThinMediumGap" w:color="FFFFE0" w:sz="12" w:space="0"/>
            <w:bottom w:val="thickThinMediumGap" w:color="FFFFE0" w:sz="12" w:space="0"/>
            <w:right w:val="thickThinMediumGap" w:color="FFFFE0" w:sz="12" w:space="0"/>
            <w:insideH w:val="thickThinMediumGap" w:color="FFFFE0" w:sz="12" w:space="0"/>
            <w:insideV w:val="thickThinMediumGap" w:color="FFFFE0" w:sz="12" w:space="0"/>
          </w:tblBorders>
          <w:tblCellMar>
            <w:top w:w="0" w:type="dxa"/>
            <w:left w:w="0" w:type="dxa"/>
            <w:bottom w:w="0" w:type="dxa"/>
            <w:right w:w="0" w:type="dxa"/>
          </w:tblCellMar>
        </w:tblPrEx>
        <w:trPr>
          <w:trHeight w:val="325" w:hRule="atLeast"/>
        </w:trPr>
        <w:tc>
          <w:tcPr>
            <w:tcW w:w="8656" w:type="dxa"/>
            <w:tcBorders>
              <w:top w:val="double" w:color="9F9F9F" w:sz="2" w:space="0"/>
              <w:left w:val="single" w:color="FFFFE0" w:sz="12" w:space="0"/>
              <w:bottom w:val="double" w:color="9F9F9F" w:sz="2" w:space="0"/>
              <w:right w:val="double" w:color="9F9F9F" w:sz="2" w:space="0"/>
            </w:tcBorders>
          </w:tcPr>
          <w:p>
            <w:pPr>
              <w:pStyle w:val="16"/>
              <w:spacing w:before="13"/>
              <w:ind w:left="175"/>
              <w:rPr>
                <w:sz w:val="24"/>
              </w:rPr>
            </w:pPr>
            <w:r>
              <w:rPr>
                <w:sz w:val="24"/>
              </w:rPr>
              <w:t>FINANCIAL STATEMENTS</w:t>
            </w:r>
          </w:p>
        </w:tc>
        <w:tc>
          <w:tcPr>
            <w:tcW w:w="1108" w:type="dxa"/>
            <w:tcBorders>
              <w:top w:val="double" w:color="9F9F9F" w:sz="2" w:space="0"/>
              <w:left w:val="double" w:color="9F9F9F" w:sz="2" w:space="0"/>
              <w:bottom w:val="double" w:color="9F9F9F" w:sz="2" w:space="0"/>
              <w:right w:val="single" w:color="9F9F9F" w:sz="12" w:space="0"/>
            </w:tcBorders>
          </w:tcPr>
          <w:p>
            <w:pPr>
              <w:pStyle w:val="16"/>
              <w:rPr>
                <w:sz w:val="22"/>
              </w:rPr>
            </w:pPr>
          </w:p>
        </w:tc>
      </w:tr>
      <w:tr>
        <w:tblPrEx>
          <w:tblBorders>
            <w:top w:val="thickThinMediumGap" w:color="FFFFE0" w:sz="12" w:space="0"/>
            <w:left w:val="thickThinMediumGap" w:color="FFFFE0" w:sz="12" w:space="0"/>
            <w:bottom w:val="thickThinMediumGap" w:color="FFFFE0" w:sz="12" w:space="0"/>
            <w:right w:val="thickThinMediumGap" w:color="FFFFE0" w:sz="12" w:space="0"/>
            <w:insideH w:val="thickThinMediumGap" w:color="FFFFE0" w:sz="12" w:space="0"/>
            <w:insideV w:val="thickThinMediumGap" w:color="FFFFE0" w:sz="12" w:space="0"/>
          </w:tblBorders>
          <w:tblCellMar>
            <w:top w:w="0" w:type="dxa"/>
            <w:left w:w="0" w:type="dxa"/>
            <w:bottom w:w="0" w:type="dxa"/>
            <w:right w:w="0" w:type="dxa"/>
          </w:tblCellMar>
        </w:tblPrEx>
        <w:trPr>
          <w:trHeight w:val="307" w:hRule="atLeast"/>
        </w:trPr>
        <w:tc>
          <w:tcPr>
            <w:tcW w:w="8656" w:type="dxa"/>
            <w:tcBorders>
              <w:top w:val="double" w:color="9F9F9F" w:sz="2" w:space="0"/>
              <w:left w:val="single" w:color="FFFFE0" w:sz="12" w:space="0"/>
              <w:bottom w:val="single" w:color="FFFFE0" w:sz="6" w:space="0"/>
              <w:right w:val="double" w:color="9F9F9F" w:sz="2" w:space="0"/>
            </w:tcBorders>
          </w:tcPr>
          <w:p>
            <w:pPr>
              <w:pStyle w:val="16"/>
              <w:spacing w:before="13" w:line="274" w:lineRule="exact"/>
              <w:ind w:left="175"/>
              <w:rPr>
                <w:sz w:val="24"/>
              </w:rPr>
            </w:pPr>
            <w:r>
              <w:rPr>
                <w:sz w:val="24"/>
              </w:rPr>
              <w:t>BIBLIOGRAPHY</w:t>
            </w:r>
          </w:p>
        </w:tc>
        <w:tc>
          <w:tcPr>
            <w:tcW w:w="1108" w:type="dxa"/>
            <w:tcBorders>
              <w:top w:val="double" w:color="9F9F9F" w:sz="2" w:space="0"/>
              <w:left w:val="double" w:color="9F9F9F" w:sz="2" w:space="0"/>
              <w:bottom w:val="single" w:color="FFFFE0" w:sz="6" w:space="0"/>
              <w:right w:val="single" w:color="9F9F9F" w:sz="12" w:space="0"/>
            </w:tcBorders>
          </w:tcPr>
          <w:p>
            <w:pPr>
              <w:pStyle w:val="16"/>
              <w:rPr>
                <w:sz w:val="22"/>
              </w:rPr>
            </w:pPr>
          </w:p>
        </w:tc>
      </w:tr>
      <w:tr>
        <w:tblPrEx>
          <w:tblBorders>
            <w:top w:val="thickThinMediumGap" w:color="FFFFE0" w:sz="12" w:space="0"/>
            <w:left w:val="thickThinMediumGap" w:color="FFFFE0" w:sz="12" w:space="0"/>
            <w:bottom w:val="thickThinMediumGap" w:color="FFFFE0" w:sz="12" w:space="0"/>
            <w:right w:val="thickThinMediumGap" w:color="FFFFE0" w:sz="12" w:space="0"/>
            <w:insideH w:val="thickThinMediumGap" w:color="FFFFE0" w:sz="12" w:space="0"/>
            <w:insideV w:val="thickThinMediumGap" w:color="FFFFE0" w:sz="12" w:space="0"/>
          </w:tblBorders>
          <w:tblCellMar>
            <w:top w:w="0" w:type="dxa"/>
            <w:left w:w="0" w:type="dxa"/>
            <w:bottom w:w="0" w:type="dxa"/>
            <w:right w:w="0" w:type="dxa"/>
          </w:tblCellMar>
        </w:tblPrEx>
        <w:trPr>
          <w:trHeight w:val="84" w:hRule="atLeast"/>
        </w:trPr>
        <w:tc>
          <w:tcPr>
            <w:tcW w:w="8656" w:type="dxa"/>
            <w:tcBorders>
              <w:top w:val="single" w:color="FFFFE0" w:sz="6" w:space="0"/>
              <w:left w:val="single" w:color="FFFFE0" w:sz="24" w:space="0"/>
              <w:bottom w:val="single" w:color="9F9F9F" w:sz="24" w:space="0"/>
              <w:right w:val="nil"/>
            </w:tcBorders>
          </w:tcPr>
          <w:p>
            <w:pPr>
              <w:pStyle w:val="16"/>
              <w:rPr>
                <w:sz w:val="2"/>
              </w:rPr>
            </w:pPr>
          </w:p>
        </w:tc>
        <w:tc>
          <w:tcPr>
            <w:tcW w:w="1108" w:type="dxa"/>
            <w:tcBorders>
              <w:top w:val="single" w:color="FFFFE0" w:sz="6" w:space="0"/>
              <w:left w:val="nil"/>
              <w:bottom w:val="single" w:color="9F9F9F" w:sz="24" w:space="0"/>
              <w:right w:val="single" w:color="9F9F9F" w:sz="24" w:space="0"/>
            </w:tcBorders>
          </w:tcPr>
          <w:p>
            <w:pPr>
              <w:pStyle w:val="16"/>
              <w:rPr>
                <w:sz w:val="2"/>
              </w:rPr>
            </w:pPr>
          </w:p>
        </w:tc>
      </w:tr>
    </w:tbl>
    <w:p>
      <w:pPr>
        <w:spacing w:after="0"/>
        <w:rPr>
          <w:sz w:val="2"/>
        </w:rPr>
        <w:sectPr>
          <w:headerReference r:id="rId5" w:type="default"/>
          <w:footerReference r:id="rId6" w:type="default"/>
          <w:pgSz w:w="11910" w:h="16840"/>
          <w:pgMar w:top="1160" w:right="0" w:bottom="1300" w:left="860" w:header="725" w:footer="1106" w:gutter="0"/>
          <w:pgNumType w:start="6"/>
        </w:sectPr>
      </w:pPr>
    </w:p>
    <w:p>
      <w:pPr>
        <w:pStyle w:val="11"/>
        <w:rPr>
          <w:sz w:val="20"/>
        </w:rPr>
      </w:pPr>
    </w:p>
    <w:p>
      <w:pPr>
        <w:pStyle w:val="11"/>
        <w:spacing w:before="7"/>
        <w:rPr>
          <w:sz w:val="28"/>
        </w:rPr>
      </w:pPr>
    </w:p>
    <w:p>
      <w:pPr>
        <w:spacing w:before="85"/>
        <w:ind w:left="3632" w:right="0" w:firstLine="0"/>
        <w:jc w:val="left"/>
        <w:rPr>
          <w:b/>
          <w:sz w:val="36"/>
        </w:rPr>
      </w:pPr>
      <w:r>
        <w:rPr>
          <w:b/>
          <w:sz w:val="36"/>
          <w:u w:val="thick"/>
        </w:rPr>
        <w:t>LIST OF TABLES</w:t>
      </w:r>
    </w:p>
    <w:p>
      <w:pPr>
        <w:pStyle w:val="11"/>
        <w:rPr>
          <w:b/>
          <w:sz w:val="20"/>
        </w:rPr>
      </w:pPr>
    </w:p>
    <w:p>
      <w:pPr>
        <w:pStyle w:val="11"/>
        <w:rPr>
          <w:b/>
          <w:sz w:val="20"/>
        </w:rPr>
      </w:pPr>
    </w:p>
    <w:p>
      <w:pPr>
        <w:pStyle w:val="11"/>
        <w:spacing w:before="2"/>
        <w:rPr>
          <w:b/>
          <w:sz w:val="10"/>
        </w:rPr>
      </w:pPr>
    </w:p>
    <w:tbl>
      <w:tblPr>
        <w:tblStyle w:val="13"/>
        <w:tblW w:w="0" w:type="auto"/>
        <w:tblInd w:w="1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66"/>
        <w:gridCol w:w="6222"/>
        <w:gridCol w:w="17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0" w:hRule="atLeast"/>
        </w:trPr>
        <w:tc>
          <w:tcPr>
            <w:tcW w:w="1966" w:type="dxa"/>
          </w:tcPr>
          <w:p>
            <w:pPr>
              <w:pStyle w:val="16"/>
              <w:spacing w:before="86"/>
              <w:ind w:left="315" w:right="307"/>
              <w:jc w:val="center"/>
              <w:rPr>
                <w:b/>
                <w:sz w:val="24"/>
              </w:rPr>
            </w:pPr>
            <w:r>
              <w:rPr>
                <w:b/>
                <w:sz w:val="24"/>
              </w:rPr>
              <w:t>TABLE NO.</w:t>
            </w:r>
          </w:p>
        </w:tc>
        <w:tc>
          <w:tcPr>
            <w:tcW w:w="6222" w:type="dxa"/>
          </w:tcPr>
          <w:p>
            <w:pPr>
              <w:pStyle w:val="16"/>
              <w:spacing w:before="86"/>
              <w:ind w:left="1825"/>
              <w:rPr>
                <w:b/>
                <w:sz w:val="24"/>
              </w:rPr>
            </w:pPr>
            <w:r>
              <w:rPr>
                <w:b/>
                <w:sz w:val="24"/>
              </w:rPr>
              <w:t>TITLE OF THE TABLE</w:t>
            </w:r>
          </w:p>
        </w:tc>
        <w:tc>
          <w:tcPr>
            <w:tcW w:w="1755" w:type="dxa"/>
          </w:tcPr>
          <w:p>
            <w:pPr>
              <w:pStyle w:val="16"/>
              <w:spacing w:before="86"/>
              <w:ind w:left="219" w:right="204"/>
              <w:jc w:val="center"/>
              <w:rPr>
                <w:b/>
                <w:sz w:val="24"/>
              </w:rPr>
            </w:pPr>
            <w:r>
              <w:rPr>
                <w:b/>
                <w:sz w:val="24"/>
              </w:rPr>
              <w:t>PAGE NOS.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5" w:hRule="atLeast"/>
        </w:trPr>
        <w:tc>
          <w:tcPr>
            <w:tcW w:w="1966" w:type="dxa"/>
          </w:tcPr>
          <w:p>
            <w:pPr>
              <w:pStyle w:val="16"/>
              <w:spacing w:before="1"/>
              <w:ind w:left="15"/>
              <w:jc w:val="center"/>
              <w:rPr>
                <w:sz w:val="24"/>
              </w:rPr>
            </w:pPr>
            <w:r>
              <w:rPr>
                <w:sz w:val="24"/>
              </w:rPr>
              <w:t>1</w:t>
            </w:r>
          </w:p>
        </w:tc>
        <w:tc>
          <w:tcPr>
            <w:tcW w:w="6222" w:type="dxa"/>
          </w:tcPr>
          <w:p>
            <w:pPr>
              <w:pStyle w:val="16"/>
              <w:spacing w:before="86"/>
              <w:ind w:left="110"/>
              <w:rPr>
                <w:sz w:val="24"/>
              </w:rPr>
            </w:pPr>
            <w:r>
              <w:rPr>
                <w:sz w:val="24"/>
              </w:rPr>
              <w:t>PAYBACK PERIOD</w:t>
            </w:r>
          </w:p>
        </w:tc>
        <w:tc>
          <w:tcPr>
            <w:tcW w:w="1755" w:type="dxa"/>
          </w:tcPr>
          <w:p>
            <w:pPr>
              <w:pStyle w:val="16"/>
              <w:spacing w:before="1"/>
              <w:ind w:left="219" w:right="203"/>
              <w:jc w:val="center"/>
              <w:rPr>
                <w:sz w:val="24"/>
              </w:rPr>
            </w:pPr>
            <w:r>
              <w:rPr>
                <w:sz w:val="24"/>
              </w:rPr>
              <w:t>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0" w:hRule="atLeast"/>
        </w:trPr>
        <w:tc>
          <w:tcPr>
            <w:tcW w:w="1966" w:type="dxa"/>
          </w:tcPr>
          <w:p>
            <w:pPr>
              <w:pStyle w:val="16"/>
              <w:spacing w:before="1"/>
              <w:ind w:left="15"/>
              <w:jc w:val="center"/>
              <w:rPr>
                <w:sz w:val="24"/>
              </w:rPr>
            </w:pPr>
            <w:r>
              <w:rPr>
                <w:sz w:val="24"/>
              </w:rPr>
              <w:t>2</w:t>
            </w:r>
          </w:p>
        </w:tc>
        <w:tc>
          <w:tcPr>
            <w:tcW w:w="6222" w:type="dxa"/>
          </w:tcPr>
          <w:p>
            <w:pPr>
              <w:pStyle w:val="16"/>
              <w:spacing w:before="151"/>
              <w:ind w:left="110"/>
              <w:rPr>
                <w:sz w:val="24"/>
              </w:rPr>
            </w:pPr>
            <w:r>
              <w:rPr>
                <w:sz w:val="24"/>
              </w:rPr>
              <w:t>AVERAGE RATE OF RETURN</w:t>
            </w:r>
          </w:p>
        </w:tc>
        <w:tc>
          <w:tcPr>
            <w:tcW w:w="1755" w:type="dxa"/>
          </w:tcPr>
          <w:p>
            <w:pPr>
              <w:pStyle w:val="16"/>
              <w:spacing w:before="1"/>
              <w:ind w:left="219" w:right="203"/>
              <w:jc w:val="center"/>
              <w:rPr>
                <w:sz w:val="24"/>
              </w:rPr>
            </w:pPr>
            <w:r>
              <w:rPr>
                <w:sz w:val="24"/>
              </w:rPr>
              <w:t>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0" w:hRule="atLeast"/>
        </w:trPr>
        <w:tc>
          <w:tcPr>
            <w:tcW w:w="1966" w:type="dxa"/>
          </w:tcPr>
          <w:p>
            <w:pPr>
              <w:pStyle w:val="16"/>
              <w:spacing w:before="1"/>
              <w:ind w:left="15"/>
              <w:jc w:val="center"/>
              <w:rPr>
                <w:sz w:val="24"/>
              </w:rPr>
            </w:pPr>
            <w:r>
              <w:rPr>
                <w:sz w:val="24"/>
              </w:rPr>
              <w:t>3</w:t>
            </w:r>
          </w:p>
        </w:tc>
        <w:tc>
          <w:tcPr>
            <w:tcW w:w="6222" w:type="dxa"/>
          </w:tcPr>
          <w:p>
            <w:pPr>
              <w:pStyle w:val="16"/>
              <w:spacing w:before="151"/>
              <w:ind w:left="110"/>
              <w:rPr>
                <w:sz w:val="24"/>
              </w:rPr>
            </w:pPr>
            <w:r>
              <w:rPr>
                <w:sz w:val="24"/>
              </w:rPr>
              <w:t>ACCOUNTING RATE OF RETURN</w:t>
            </w:r>
          </w:p>
        </w:tc>
        <w:tc>
          <w:tcPr>
            <w:tcW w:w="1755" w:type="dxa"/>
          </w:tcPr>
          <w:p>
            <w:pPr>
              <w:pStyle w:val="16"/>
              <w:spacing w:before="1"/>
              <w:ind w:left="219" w:right="203"/>
              <w:jc w:val="center"/>
              <w:rPr>
                <w:sz w:val="24"/>
              </w:rPr>
            </w:pPr>
            <w:r>
              <w:rPr>
                <w:sz w:val="24"/>
              </w:rPr>
              <w:t>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5" w:hRule="atLeast"/>
        </w:trPr>
        <w:tc>
          <w:tcPr>
            <w:tcW w:w="1966" w:type="dxa"/>
          </w:tcPr>
          <w:p>
            <w:pPr>
              <w:pStyle w:val="16"/>
              <w:spacing w:before="1"/>
              <w:ind w:left="15"/>
              <w:jc w:val="center"/>
              <w:rPr>
                <w:sz w:val="24"/>
              </w:rPr>
            </w:pPr>
            <w:r>
              <w:rPr>
                <w:sz w:val="24"/>
              </w:rPr>
              <w:t>4</w:t>
            </w:r>
          </w:p>
        </w:tc>
        <w:tc>
          <w:tcPr>
            <w:tcW w:w="6222" w:type="dxa"/>
          </w:tcPr>
          <w:p>
            <w:pPr>
              <w:pStyle w:val="16"/>
              <w:spacing w:before="76"/>
              <w:ind w:left="110"/>
              <w:rPr>
                <w:sz w:val="24"/>
              </w:rPr>
            </w:pPr>
            <w:r>
              <w:rPr>
                <w:sz w:val="24"/>
              </w:rPr>
              <w:t>NET PRESENT VALUE</w:t>
            </w:r>
          </w:p>
        </w:tc>
        <w:tc>
          <w:tcPr>
            <w:tcW w:w="1755" w:type="dxa"/>
          </w:tcPr>
          <w:p>
            <w:pPr>
              <w:pStyle w:val="16"/>
              <w:spacing w:before="1"/>
              <w:ind w:left="219" w:right="203"/>
              <w:jc w:val="center"/>
              <w:rPr>
                <w:sz w:val="24"/>
              </w:rPr>
            </w:pPr>
            <w:r>
              <w:rPr>
                <w:sz w:val="24"/>
              </w:rPr>
              <w:t>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0" w:hRule="atLeast"/>
        </w:trPr>
        <w:tc>
          <w:tcPr>
            <w:tcW w:w="1966" w:type="dxa"/>
          </w:tcPr>
          <w:p>
            <w:pPr>
              <w:pStyle w:val="16"/>
              <w:spacing w:before="1"/>
              <w:ind w:left="15"/>
              <w:jc w:val="center"/>
              <w:rPr>
                <w:sz w:val="24"/>
              </w:rPr>
            </w:pPr>
            <w:r>
              <w:rPr>
                <w:sz w:val="24"/>
              </w:rPr>
              <w:t>5</w:t>
            </w:r>
          </w:p>
        </w:tc>
        <w:tc>
          <w:tcPr>
            <w:tcW w:w="6222" w:type="dxa"/>
          </w:tcPr>
          <w:p>
            <w:pPr>
              <w:pStyle w:val="16"/>
              <w:spacing w:before="86"/>
              <w:ind w:left="110"/>
              <w:rPr>
                <w:sz w:val="24"/>
              </w:rPr>
            </w:pPr>
            <w:r>
              <w:rPr>
                <w:sz w:val="24"/>
              </w:rPr>
              <w:t>INTERNAL RATE OF RETURN@18%</w:t>
            </w:r>
          </w:p>
        </w:tc>
        <w:tc>
          <w:tcPr>
            <w:tcW w:w="1755" w:type="dxa"/>
          </w:tcPr>
          <w:p>
            <w:pPr>
              <w:pStyle w:val="16"/>
              <w:spacing w:before="1"/>
              <w:ind w:left="219" w:right="203"/>
              <w:jc w:val="center"/>
              <w:rPr>
                <w:sz w:val="24"/>
              </w:rPr>
            </w:pPr>
            <w:r>
              <w:rPr>
                <w:sz w:val="24"/>
              </w:rPr>
              <w:t>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0" w:hRule="atLeast"/>
        </w:trPr>
        <w:tc>
          <w:tcPr>
            <w:tcW w:w="1966" w:type="dxa"/>
          </w:tcPr>
          <w:p>
            <w:pPr>
              <w:pStyle w:val="16"/>
              <w:spacing w:before="1"/>
              <w:ind w:left="15"/>
              <w:jc w:val="center"/>
              <w:rPr>
                <w:sz w:val="24"/>
              </w:rPr>
            </w:pPr>
            <w:r>
              <w:rPr>
                <w:sz w:val="24"/>
              </w:rPr>
              <w:t>6</w:t>
            </w:r>
          </w:p>
        </w:tc>
        <w:tc>
          <w:tcPr>
            <w:tcW w:w="6222" w:type="dxa"/>
          </w:tcPr>
          <w:p>
            <w:pPr>
              <w:pStyle w:val="16"/>
              <w:spacing w:before="86"/>
              <w:ind w:left="110"/>
              <w:rPr>
                <w:sz w:val="24"/>
              </w:rPr>
            </w:pPr>
            <w:r>
              <w:rPr>
                <w:sz w:val="24"/>
              </w:rPr>
              <w:t>INTERNAL RATE OF RETURN@17%</w:t>
            </w:r>
          </w:p>
        </w:tc>
        <w:tc>
          <w:tcPr>
            <w:tcW w:w="1755" w:type="dxa"/>
          </w:tcPr>
          <w:p>
            <w:pPr>
              <w:pStyle w:val="16"/>
              <w:spacing w:before="1"/>
              <w:ind w:left="219" w:right="203"/>
              <w:jc w:val="center"/>
              <w:rPr>
                <w:sz w:val="24"/>
              </w:rPr>
            </w:pPr>
            <w:r>
              <w:rPr>
                <w:sz w:val="24"/>
              </w:rPr>
              <w:t>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5" w:hRule="atLeast"/>
        </w:trPr>
        <w:tc>
          <w:tcPr>
            <w:tcW w:w="1966" w:type="dxa"/>
          </w:tcPr>
          <w:p>
            <w:pPr>
              <w:pStyle w:val="16"/>
              <w:spacing w:before="1"/>
              <w:ind w:left="15"/>
              <w:jc w:val="center"/>
              <w:rPr>
                <w:sz w:val="24"/>
              </w:rPr>
            </w:pPr>
            <w:r>
              <w:rPr>
                <w:sz w:val="24"/>
              </w:rPr>
              <w:t>7</w:t>
            </w:r>
          </w:p>
        </w:tc>
        <w:tc>
          <w:tcPr>
            <w:tcW w:w="6222" w:type="dxa"/>
          </w:tcPr>
          <w:p>
            <w:pPr>
              <w:pStyle w:val="16"/>
              <w:spacing w:before="86"/>
              <w:ind w:left="110"/>
              <w:rPr>
                <w:sz w:val="24"/>
              </w:rPr>
            </w:pPr>
            <w:r>
              <w:rPr>
                <w:sz w:val="24"/>
              </w:rPr>
              <w:t>PROFITABILITY INDEX</w:t>
            </w:r>
          </w:p>
        </w:tc>
        <w:tc>
          <w:tcPr>
            <w:tcW w:w="1755" w:type="dxa"/>
          </w:tcPr>
          <w:p>
            <w:pPr>
              <w:pStyle w:val="16"/>
              <w:spacing w:before="1"/>
              <w:ind w:left="219" w:right="203"/>
              <w:jc w:val="center"/>
              <w:rPr>
                <w:sz w:val="24"/>
              </w:rPr>
            </w:pPr>
            <w:r>
              <w:rPr>
                <w:sz w:val="24"/>
              </w:rPr>
              <w:t>58</w:t>
            </w:r>
          </w:p>
        </w:tc>
      </w:tr>
    </w:tbl>
    <w:p>
      <w:pPr>
        <w:spacing w:after="0"/>
        <w:jc w:val="center"/>
        <w:rPr>
          <w:sz w:val="24"/>
        </w:rPr>
        <w:sectPr>
          <w:pgSz w:w="11910" w:h="16840"/>
          <w:pgMar w:top="1160" w:right="0" w:bottom="1300" w:left="860" w:header="725" w:footer="1106" w:gutter="0"/>
        </w:sectPr>
      </w:pPr>
    </w:p>
    <w:p>
      <w:pPr>
        <w:pStyle w:val="11"/>
        <w:spacing w:before="10"/>
        <w:rPr>
          <w:b/>
          <w:sz w:val="16"/>
        </w:rPr>
      </w:pPr>
    </w:p>
    <w:p>
      <w:pPr>
        <w:spacing w:before="85"/>
        <w:ind w:left="3592" w:right="0" w:firstLine="0"/>
        <w:jc w:val="left"/>
        <w:rPr>
          <w:b/>
          <w:sz w:val="36"/>
        </w:rPr>
      </w:pPr>
      <w:r>
        <w:rPr>
          <w:b/>
          <w:sz w:val="36"/>
          <w:u w:val="thick"/>
        </w:rPr>
        <w:t>LIST OF GRAPHS</w:t>
      </w:r>
    </w:p>
    <w:p>
      <w:pPr>
        <w:pStyle w:val="11"/>
        <w:rPr>
          <w:b/>
          <w:sz w:val="20"/>
        </w:rPr>
      </w:pPr>
    </w:p>
    <w:p>
      <w:pPr>
        <w:pStyle w:val="11"/>
        <w:spacing w:before="3"/>
        <w:rPr>
          <w:b/>
          <w:sz w:val="16"/>
        </w:rPr>
      </w:pPr>
    </w:p>
    <w:tbl>
      <w:tblPr>
        <w:tblStyle w:val="13"/>
        <w:tblW w:w="0" w:type="auto"/>
        <w:tblInd w:w="6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96"/>
        <w:gridCol w:w="5927"/>
        <w:gridCol w:w="14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0" w:hRule="atLeast"/>
        </w:trPr>
        <w:tc>
          <w:tcPr>
            <w:tcW w:w="1496" w:type="dxa"/>
          </w:tcPr>
          <w:p>
            <w:pPr>
              <w:pStyle w:val="16"/>
              <w:spacing w:before="4" w:line="276" w:lineRule="exact"/>
              <w:ind w:left="540" w:right="284" w:hanging="225"/>
              <w:rPr>
                <w:b/>
                <w:sz w:val="24"/>
              </w:rPr>
            </w:pPr>
            <w:r>
              <w:rPr>
                <w:b/>
                <w:sz w:val="24"/>
              </w:rPr>
              <w:t>GRAPH NO.</w:t>
            </w:r>
          </w:p>
        </w:tc>
        <w:tc>
          <w:tcPr>
            <w:tcW w:w="5927" w:type="dxa"/>
          </w:tcPr>
          <w:p>
            <w:pPr>
              <w:pStyle w:val="16"/>
              <w:spacing w:before="136"/>
              <w:ind w:left="1655"/>
              <w:rPr>
                <w:b/>
                <w:sz w:val="24"/>
              </w:rPr>
            </w:pPr>
            <w:r>
              <w:rPr>
                <w:b/>
                <w:sz w:val="24"/>
              </w:rPr>
              <w:t>TITLE OF THE GRAPH</w:t>
            </w:r>
          </w:p>
        </w:tc>
        <w:tc>
          <w:tcPr>
            <w:tcW w:w="1435" w:type="dxa"/>
          </w:tcPr>
          <w:p>
            <w:pPr>
              <w:pStyle w:val="16"/>
              <w:spacing w:before="4" w:line="276" w:lineRule="exact"/>
              <w:ind w:left="440" w:right="353" w:hanging="55"/>
              <w:rPr>
                <w:b/>
                <w:sz w:val="24"/>
              </w:rPr>
            </w:pPr>
            <w:r>
              <w:rPr>
                <w:b/>
                <w:sz w:val="24"/>
              </w:rPr>
              <w:t>PAGE NOS.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9" w:hRule="atLeast"/>
        </w:trPr>
        <w:tc>
          <w:tcPr>
            <w:tcW w:w="1496" w:type="dxa"/>
          </w:tcPr>
          <w:p>
            <w:pPr>
              <w:pStyle w:val="16"/>
              <w:spacing w:line="271" w:lineRule="exact"/>
              <w:ind w:left="15"/>
              <w:jc w:val="center"/>
              <w:rPr>
                <w:sz w:val="24"/>
              </w:rPr>
            </w:pPr>
            <w:r>
              <w:rPr>
                <w:sz w:val="24"/>
              </w:rPr>
              <w:t>1</w:t>
            </w:r>
          </w:p>
        </w:tc>
        <w:tc>
          <w:tcPr>
            <w:tcW w:w="5927" w:type="dxa"/>
          </w:tcPr>
          <w:p>
            <w:pPr>
              <w:pStyle w:val="16"/>
              <w:spacing w:before="60"/>
              <w:ind w:left="110"/>
              <w:rPr>
                <w:sz w:val="24"/>
              </w:rPr>
            </w:pPr>
            <w:r>
              <w:rPr>
                <w:sz w:val="24"/>
              </w:rPr>
              <w:t>PAYBACK PERIOD</w:t>
            </w:r>
          </w:p>
        </w:tc>
        <w:tc>
          <w:tcPr>
            <w:tcW w:w="1435" w:type="dxa"/>
          </w:tcPr>
          <w:p>
            <w:pPr>
              <w:pStyle w:val="16"/>
              <w:spacing w:line="271" w:lineRule="exact"/>
              <w:ind w:left="600"/>
              <w:rPr>
                <w:sz w:val="24"/>
              </w:rPr>
            </w:pPr>
            <w:r>
              <w:rPr>
                <w:sz w:val="24"/>
              </w:rPr>
              <w:t>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5" w:hRule="atLeast"/>
        </w:trPr>
        <w:tc>
          <w:tcPr>
            <w:tcW w:w="1496" w:type="dxa"/>
          </w:tcPr>
          <w:p>
            <w:pPr>
              <w:pStyle w:val="16"/>
              <w:spacing w:before="1"/>
              <w:ind w:left="15"/>
              <w:jc w:val="center"/>
              <w:rPr>
                <w:sz w:val="24"/>
              </w:rPr>
            </w:pPr>
            <w:r>
              <w:rPr>
                <w:sz w:val="24"/>
              </w:rPr>
              <w:t>2</w:t>
            </w:r>
          </w:p>
        </w:tc>
        <w:tc>
          <w:tcPr>
            <w:tcW w:w="5927" w:type="dxa"/>
          </w:tcPr>
          <w:p>
            <w:pPr>
              <w:pStyle w:val="16"/>
              <w:spacing w:before="136"/>
              <w:ind w:left="110"/>
              <w:rPr>
                <w:sz w:val="24"/>
              </w:rPr>
            </w:pPr>
            <w:r>
              <w:rPr>
                <w:sz w:val="24"/>
              </w:rPr>
              <w:t>AVERAGE RATE OF RETURN</w:t>
            </w:r>
          </w:p>
        </w:tc>
        <w:tc>
          <w:tcPr>
            <w:tcW w:w="1435" w:type="dxa"/>
          </w:tcPr>
          <w:p>
            <w:pPr>
              <w:pStyle w:val="16"/>
              <w:spacing w:before="1"/>
              <w:ind w:left="600"/>
              <w:rPr>
                <w:sz w:val="24"/>
              </w:rPr>
            </w:pPr>
            <w:r>
              <w:rPr>
                <w:sz w:val="24"/>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5" w:hRule="atLeast"/>
        </w:trPr>
        <w:tc>
          <w:tcPr>
            <w:tcW w:w="1496" w:type="dxa"/>
          </w:tcPr>
          <w:p>
            <w:pPr>
              <w:pStyle w:val="16"/>
              <w:spacing w:before="1"/>
              <w:ind w:left="15"/>
              <w:jc w:val="center"/>
              <w:rPr>
                <w:sz w:val="24"/>
              </w:rPr>
            </w:pPr>
            <w:r>
              <w:rPr>
                <w:sz w:val="24"/>
              </w:rPr>
              <w:t>3</w:t>
            </w:r>
          </w:p>
        </w:tc>
        <w:tc>
          <w:tcPr>
            <w:tcW w:w="5927" w:type="dxa"/>
          </w:tcPr>
          <w:p>
            <w:pPr>
              <w:pStyle w:val="16"/>
              <w:spacing w:before="161"/>
              <w:ind w:left="110"/>
              <w:rPr>
                <w:sz w:val="24"/>
              </w:rPr>
            </w:pPr>
            <w:r>
              <w:rPr>
                <w:sz w:val="24"/>
              </w:rPr>
              <w:t>ACCOUNTING RATE OF RETURN</w:t>
            </w:r>
          </w:p>
        </w:tc>
        <w:tc>
          <w:tcPr>
            <w:tcW w:w="1435" w:type="dxa"/>
          </w:tcPr>
          <w:p>
            <w:pPr>
              <w:pStyle w:val="16"/>
              <w:spacing w:before="1"/>
              <w:ind w:left="600"/>
              <w:rPr>
                <w:sz w:val="24"/>
              </w:rPr>
            </w:pPr>
            <w:r>
              <w:rPr>
                <w:sz w:val="24"/>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5" w:hRule="atLeast"/>
        </w:trPr>
        <w:tc>
          <w:tcPr>
            <w:tcW w:w="1496" w:type="dxa"/>
          </w:tcPr>
          <w:p>
            <w:pPr>
              <w:pStyle w:val="16"/>
              <w:spacing w:before="1"/>
              <w:ind w:left="15"/>
              <w:jc w:val="center"/>
              <w:rPr>
                <w:sz w:val="24"/>
              </w:rPr>
            </w:pPr>
            <w:r>
              <w:rPr>
                <w:sz w:val="24"/>
              </w:rPr>
              <w:t>4</w:t>
            </w:r>
          </w:p>
        </w:tc>
        <w:tc>
          <w:tcPr>
            <w:tcW w:w="5927" w:type="dxa"/>
          </w:tcPr>
          <w:p>
            <w:pPr>
              <w:pStyle w:val="16"/>
              <w:spacing w:before="66"/>
              <w:ind w:left="110"/>
              <w:rPr>
                <w:sz w:val="24"/>
              </w:rPr>
            </w:pPr>
            <w:r>
              <w:rPr>
                <w:sz w:val="24"/>
              </w:rPr>
              <w:t>NET PRESENT VALUE</w:t>
            </w:r>
          </w:p>
        </w:tc>
        <w:tc>
          <w:tcPr>
            <w:tcW w:w="1435" w:type="dxa"/>
          </w:tcPr>
          <w:p>
            <w:pPr>
              <w:pStyle w:val="16"/>
              <w:spacing w:before="1"/>
              <w:ind w:left="600"/>
              <w:rPr>
                <w:sz w:val="24"/>
              </w:rPr>
            </w:pPr>
            <w:r>
              <w:rPr>
                <w:sz w:val="24"/>
              </w:rPr>
              <w:t>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5" w:hRule="atLeast"/>
        </w:trPr>
        <w:tc>
          <w:tcPr>
            <w:tcW w:w="1496" w:type="dxa"/>
          </w:tcPr>
          <w:p>
            <w:pPr>
              <w:pStyle w:val="16"/>
              <w:spacing w:before="1"/>
              <w:ind w:left="15"/>
              <w:jc w:val="center"/>
              <w:rPr>
                <w:sz w:val="24"/>
              </w:rPr>
            </w:pPr>
            <w:r>
              <w:rPr>
                <w:sz w:val="24"/>
              </w:rPr>
              <w:t>5</w:t>
            </w:r>
          </w:p>
        </w:tc>
        <w:tc>
          <w:tcPr>
            <w:tcW w:w="5927" w:type="dxa"/>
          </w:tcPr>
          <w:p>
            <w:pPr>
              <w:pStyle w:val="16"/>
              <w:spacing w:before="66"/>
              <w:ind w:left="110"/>
              <w:rPr>
                <w:sz w:val="24"/>
              </w:rPr>
            </w:pPr>
            <w:r>
              <w:rPr>
                <w:sz w:val="24"/>
              </w:rPr>
              <w:t>INTERNAL RATE OF RETURN@18%</w:t>
            </w:r>
          </w:p>
        </w:tc>
        <w:tc>
          <w:tcPr>
            <w:tcW w:w="1435" w:type="dxa"/>
          </w:tcPr>
          <w:p>
            <w:pPr>
              <w:pStyle w:val="16"/>
              <w:spacing w:before="1"/>
              <w:ind w:left="600"/>
              <w:rPr>
                <w:sz w:val="24"/>
              </w:rPr>
            </w:pPr>
            <w:r>
              <w:rPr>
                <w:sz w:val="24"/>
              </w:rPr>
              <w:t>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5" w:hRule="atLeast"/>
        </w:trPr>
        <w:tc>
          <w:tcPr>
            <w:tcW w:w="1496" w:type="dxa"/>
          </w:tcPr>
          <w:p>
            <w:pPr>
              <w:pStyle w:val="16"/>
              <w:spacing w:before="1"/>
              <w:ind w:left="15"/>
              <w:jc w:val="center"/>
              <w:rPr>
                <w:sz w:val="24"/>
              </w:rPr>
            </w:pPr>
            <w:r>
              <w:rPr>
                <w:sz w:val="24"/>
              </w:rPr>
              <w:t>6</w:t>
            </w:r>
          </w:p>
        </w:tc>
        <w:tc>
          <w:tcPr>
            <w:tcW w:w="5927" w:type="dxa"/>
          </w:tcPr>
          <w:p>
            <w:pPr>
              <w:pStyle w:val="16"/>
              <w:spacing w:before="66"/>
              <w:ind w:left="110"/>
              <w:rPr>
                <w:sz w:val="24"/>
              </w:rPr>
            </w:pPr>
            <w:r>
              <w:rPr>
                <w:sz w:val="24"/>
              </w:rPr>
              <w:t>INTERNAL RATE OF RETURN@17%</w:t>
            </w:r>
          </w:p>
        </w:tc>
        <w:tc>
          <w:tcPr>
            <w:tcW w:w="1435" w:type="dxa"/>
          </w:tcPr>
          <w:p>
            <w:pPr>
              <w:pStyle w:val="16"/>
              <w:spacing w:before="1"/>
              <w:ind w:left="600"/>
              <w:rPr>
                <w:sz w:val="24"/>
              </w:rPr>
            </w:pPr>
            <w:r>
              <w:rPr>
                <w:sz w:val="24"/>
              </w:rPr>
              <w:t>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5" w:hRule="atLeast"/>
        </w:trPr>
        <w:tc>
          <w:tcPr>
            <w:tcW w:w="1496" w:type="dxa"/>
          </w:tcPr>
          <w:p>
            <w:pPr>
              <w:pStyle w:val="16"/>
              <w:spacing w:before="1"/>
              <w:ind w:left="15"/>
              <w:jc w:val="center"/>
              <w:rPr>
                <w:sz w:val="24"/>
              </w:rPr>
            </w:pPr>
            <w:r>
              <w:rPr>
                <w:sz w:val="24"/>
              </w:rPr>
              <w:t>7</w:t>
            </w:r>
          </w:p>
        </w:tc>
        <w:tc>
          <w:tcPr>
            <w:tcW w:w="5927" w:type="dxa"/>
          </w:tcPr>
          <w:p>
            <w:pPr>
              <w:pStyle w:val="16"/>
              <w:spacing w:before="66"/>
              <w:ind w:left="110"/>
              <w:rPr>
                <w:sz w:val="24"/>
              </w:rPr>
            </w:pPr>
            <w:r>
              <w:rPr>
                <w:sz w:val="24"/>
              </w:rPr>
              <w:t>PROFITABILITY INDEX</w:t>
            </w:r>
          </w:p>
        </w:tc>
        <w:tc>
          <w:tcPr>
            <w:tcW w:w="1435" w:type="dxa"/>
          </w:tcPr>
          <w:p>
            <w:pPr>
              <w:pStyle w:val="16"/>
              <w:spacing w:before="1"/>
              <w:ind w:left="600"/>
              <w:rPr>
                <w:sz w:val="24"/>
              </w:rPr>
            </w:pPr>
            <w:r>
              <w:rPr>
                <w:sz w:val="24"/>
              </w:rPr>
              <w:t>59</w:t>
            </w:r>
          </w:p>
        </w:tc>
      </w:tr>
    </w:tbl>
    <w:p>
      <w:pPr>
        <w:spacing w:after="0"/>
        <w:rPr>
          <w:sz w:val="24"/>
        </w:rPr>
        <w:sectPr>
          <w:pgSz w:w="11910" w:h="16840"/>
          <w:pgMar w:top="1160" w:right="0" w:bottom="1300" w:left="860" w:header="725" w:footer="1106" w:gutter="0"/>
        </w:sectPr>
      </w:pPr>
    </w:p>
    <w:p>
      <w:pPr>
        <w:pStyle w:val="11"/>
        <w:spacing w:before="10"/>
        <w:rPr>
          <w:b/>
          <w:sz w:val="16"/>
        </w:rPr>
      </w:pPr>
    </w:p>
    <w:p>
      <w:pPr>
        <w:spacing w:before="87"/>
        <w:ind w:left="464" w:right="1323" w:firstLine="0"/>
        <w:jc w:val="center"/>
        <w:rPr>
          <w:b/>
          <w:sz w:val="32"/>
        </w:rPr>
      </w:pPr>
      <w:r>
        <w:rPr>
          <w:b/>
          <w:sz w:val="32"/>
        </w:rPr>
        <w:t>CHAPTER-1</w:t>
      </w:r>
    </w:p>
    <w:p>
      <w:pPr>
        <w:spacing w:before="300"/>
        <w:ind w:left="464" w:right="1323" w:firstLine="0"/>
        <w:jc w:val="center"/>
        <w:rPr>
          <w:b/>
          <w:sz w:val="36"/>
        </w:rPr>
      </w:pPr>
      <w:r>
        <w:rPr>
          <w:b/>
          <w:sz w:val="36"/>
        </w:rPr>
        <w:t>INTRODUCTION</w:t>
      </w:r>
    </w:p>
    <w:p>
      <w:pPr>
        <w:pStyle w:val="11"/>
        <w:spacing w:before="333" w:line="360" w:lineRule="auto"/>
        <w:ind w:left="580" w:right="1435" w:firstLine="720"/>
        <w:jc w:val="both"/>
      </w:pPr>
      <w:r>
        <w:t>Capital budgeting is a required managerial tool. One duty of a financial manager is to choose investments with satisfactory cash flows and rates of return. Therefore, a financial manager must be able to decide whether an investment is worth undertaking and be able to choose intelligently between two or more alternatives. To do this, a sound procedure to evaluate, compare, and select projects is needed. This procedure is called capital budgeting.</w:t>
      </w:r>
    </w:p>
    <w:p>
      <w:pPr>
        <w:pStyle w:val="11"/>
        <w:spacing w:before="121" w:line="360" w:lineRule="auto"/>
        <w:ind w:left="580" w:right="1436" w:firstLine="720"/>
        <w:jc w:val="both"/>
      </w:pPr>
      <w:r>
        <w:rPr>
          <w:b/>
        </w:rPr>
        <w:t xml:space="preserve">Capital budgeting </w:t>
      </w:r>
      <w:r>
        <w:t>(or investment appraisal) is the planning process used to determine whether a firm's long term investments such as new machinery, replacement machinery, new plants, new products, and research development projects are worth pursuing. It is budget for major capital, or investment,</w:t>
      </w:r>
      <w:r>
        <w:rPr>
          <w:spacing w:val="-2"/>
        </w:rPr>
        <w:t xml:space="preserve"> </w:t>
      </w:r>
      <w:r>
        <w:t>expenditures.</w:t>
      </w:r>
    </w:p>
    <w:p>
      <w:pPr>
        <w:pStyle w:val="11"/>
        <w:spacing w:before="119"/>
        <w:ind w:left="580"/>
        <w:jc w:val="both"/>
      </w:pPr>
      <w:r>
        <w:t>Many formal methods are used in capital budgeting, including the techniques such as</w:t>
      </w:r>
    </w:p>
    <w:p>
      <w:pPr>
        <w:pStyle w:val="11"/>
        <w:spacing w:before="6"/>
        <w:rPr>
          <w:sz w:val="22"/>
        </w:rPr>
      </w:pPr>
    </w:p>
    <w:p>
      <w:pPr>
        <w:pStyle w:val="15"/>
        <w:numPr>
          <w:ilvl w:val="0"/>
          <w:numId w:val="1"/>
        </w:numPr>
        <w:tabs>
          <w:tab w:val="left" w:pos="1300"/>
          <w:tab w:val="left" w:pos="1301"/>
        </w:tabs>
        <w:spacing w:before="0" w:after="0" w:line="240" w:lineRule="auto"/>
        <w:ind w:left="1301" w:right="0" w:hanging="360"/>
        <w:jc w:val="left"/>
        <w:rPr>
          <w:sz w:val="24"/>
        </w:rPr>
      </w:pPr>
      <w:r>
        <w:rPr>
          <w:sz w:val="24"/>
        </w:rPr>
        <w:t>Net present</w:t>
      </w:r>
      <w:r>
        <w:rPr>
          <w:spacing w:val="-5"/>
          <w:sz w:val="24"/>
        </w:rPr>
        <w:t xml:space="preserve"> </w:t>
      </w:r>
      <w:r>
        <w:rPr>
          <w:sz w:val="24"/>
        </w:rPr>
        <w:t>value</w:t>
      </w:r>
    </w:p>
    <w:p>
      <w:pPr>
        <w:pStyle w:val="11"/>
        <w:spacing w:before="2"/>
        <w:rPr>
          <w:sz w:val="22"/>
        </w:rPr>
      </w:pPr>
    </w:p>
    <w:p>
      <w:pPr>
        <w:pStyle w:val="15"/>
        <w:numPr>
          <w:ilvl w:val="0"/>
          <w:numId w:val="1"/>
        </w:numPr>
        <w:tabs>
          <w:tab w:val="left" w:pos="1300"/>
          <w:tab w:val="left" w:pos="1301"/>
        </w:tabs>
        <w:spacing w:before="0" w:after="0" w:line="240" w:lineRule="auto"/>
        <w:ind w:left="1301" w:right="0" w:hanging="360"/>
        <w:jc w:val="left"/>
        <w:rPr>
          <w:sz w:val="24"/>
        </w:rPr>
      </w:pPr>
      <w:r>
        <w:rPr>
          <w:sz w:val="24"/>
        </w:rPr>
        <w:t>Profitability</w:t>
      </w:r>
      <w:r>
        <w:rPr>
          <w:spacing w:val="-1"/>
          <w:sz w:val="24"/>
        </w:rPr>
        <w:t xml:space="preserve"> </w:t>
      </w:r>
      <w:r>
        <w:rPr>
          <w:sz w:val="24"/>
        </w:rPr>
        <w:t>index</w:t>
      </w:r>
    </w:p>
    <w:p>
      <w:pPr>
        <w:pStyle w:val="11"/>
        <w:spacing w:before="6"/>
        <w:rPr>
          <w:sz w:val="22"/>
        </w:rPr>
      </w:pPr>
    </w:p>
    <w:p>
      <w:pPr>
        <w:pStyle w:val="15"/>
        <w:numPr>
          <w:ilvl w:val="0"/>
          <w:numId w:val="1"/>
        </w:numPr>
        <w:tabs>
          <w:tab w:val="left" w:pos="1300"/>
          <w:tab w:val="left" w:pos="1301"/>
        </w:tabs>
        <w:spacing w:before="0" w:after="0" w:line="240" w:lineRule="auto"/>
        <w:ind w:left="1301" w:right="0" w:hanging="360"/>
        <w:jc w:val="left"/>
        <w:rPr>
          <w:sz w:val="24"/>
        </w:rPr>
      </w:pPr>
      <w:r>
        <w:rPr>
          <w:sz w:val="24"/>
        </w:rPr>
        <w:t>Internal rate of</w:t>
      </w:r>
      <w:r>
        <w:rPr>
          <w:spacing w:val="-5"/>
          <w:sz w:val="24"/>
        </w:rPr>
        <w:t xml:space="preserve"> </w:t>
      </w:r>
      <w:r>
        <w:rPr>
          <w:sz w:val="24"/>
        </w:rPr>
        <w:t>return</w:t>
      </w:r>
    </w:p>
    <w:p>
      <w:pPr>
        <w:pStyle w:val="11"/>
        <w:spacing w:before="6"/>
        <w:rPr>
          <w:sz w:val="22"/>
        </w:rPr>
      </w:pPr>
    </w:p>
    <w:p>
      <w:pPr>
        <w:pStyle w:val="15"/>
        <w:numPr>
          <w:ilvl w:val="0"/>
          <w:numId w:val="1"/>
        </w:numPr>
        <w:tabs>
          <w:tab w:val="left" w:pos="1300"/>
          <w:tab w:val="left" w:pos="1301"/>
        </w:tabs>
        <w:spacing w:before="0" w:after="0" w:line="240" w:lineRule="auto"/>
        <w:ind w:left="1301" w:right="0" w:hanging="360"/>
        <w:jc w:val="left"/>
        <w:rPr>
          <w:sz w:val="24"/>
        </w:rPr>
      </w:pPr>
      <w:r>
        <w:rPr>
          <w:sz w:val="24"/>
        </w:rPr>
        <w:t>Modified Internal Rate of</w:t>
      </w:r>
      <w:r>
        <w:rPr>
          <w:spacing w:val="-5"/>
          <w:sz w:val="24"/>
        </w:rPr>
        <w:t xml:space="preserve"> </w:t>
      </w:r>
      <w:r>
        <w:rPr>
          <w:sz w:val="24"/>
        </w:rPr>
        <w:t>Return</w:t>
      </w:r>
    </w:p>
    <w:p>
      <w:pPr>
        <w:pStyle w:val="11"/>
        <w:spacing w:before="6"/>
        <w:rPr>
          <w:sz w:val="22"/>
        </w:rPr>
      </w:pPr>
    </w:p>
    <w:p>
      <w:pPr>
        <w:pStyle w:val="15"/>
        <w:numPr>
          <w:ilvl w:val="0"/>
          <w:numId w:val="1"/>
        </w:numPr>
        <w:tabs>
          <w:tab w:val="left" w:pos="1300"/>
          <w:tab w:val="left" w:pos="1301"/>
        </w:tabs>
        <w:spacing w:before="1" w:after="0" w:line="240" w:lineRule="auto"/>
        <w:ind w:left="1301" w:right="0" w:hanging="360"/>
        <w:jc w:val="left"/>
        <w:rPr>
          <w:sz w:val="24"/>
        </w:rPr>
      </w:pPr>
      <w:r>
        <w:rPr>
          <w:sz w:val="24"/>
        </w:rPr>
        <w:t>Equivalent</w:t>
      </w:r>
      <w:r>
        <w:rPr>
          <w:spacing w:val="-3"/>
          <w:sz w:val="24"/>
        </w:rPr>
        <w:t xml:space="preserve"> </w:t>
      </w:r>
      <w:r>
        <w:rPr>
          <w:sz w:val="24"/>
        </w:rPr>
        <w:t>annuity</w:t>
      </w:r>
    </w:p>
    <w:p>
      <w:pPr>
        <w:pStyle w:val="11"/>
        <w:spacing w:before="1"/>
        <w:rPr>
          <w:sz w:val="22"/>
        </w:rPr>
      </w:pPr>
    </w:p>
    <w:p>
      <w:pPr>
        <w:pStyle w:val="11"/>
        <w:spacing w:line="360" w:lineRule="auto"/>
        <w:ind w:left="580" w:right="1433" w:firstLine="720"/>
        <w:jc w:val="both"/>
        <w:rPr>
          <w:b/>
          <w:i/>
        </w:rPr>
      </w:pPr>
      <w:r>
        <w:t xml:space="preserve">These methods use the incremental cash flows from each potential investment, or </w:t>
      </w:r>
      <w:r>
        <w:rPr>
          <w:i/>
        </w:rPr>
        <w:t>project</w:t>
      </w:r>
      <w:r>
        <w:t xml:space="preserve">. Techniques based on accounting earnings and accounting rules are sometimes used - though economists consider this to be improper - such as the </w:t>
      </w:r>
      <w:r>
        <w:rPr>
          <w:i/>
        </w:rPr>
        <w:t xml:space="preserve">accounting rate of return, </w:t>
      </w:r>
      <w:r>
        <w:t xml:space="preserve">and "return on investment." Simplified and hybrid methods are used as well, such as </w:t>
      </w:r>
      <w:r>
        <w:rPr>
          <w:b/>
          <w:i/>
        </w:rPr>
        <w:t>payback period.</w:t>
      </w:r>
    </w:p>
    <w:p>
      <w:pPr>
        <w:pStyle w:val="11"/>
        <w:rPr>
          <w:b/>
          <w:i/>
          <w:sz w:val="26"/>
        </w:rPr>
      </w:pPr>
    </w:p>
    <w:p>
      <w:pPr>
        <w:pStyle w:val="11"/>
        <w:rPr>
          <w:b/>
          <w:i/>
          <w:sz w:val="26"/>
        </w:rPr>
      </w:pPr>
    </w:p>
    <w:p>
      <w:pPr>
        <w:spacing w:before="198"/>
        <w:ind w:left="580" w:right="0" w:firstLine="0"/>
        <w:jc w:val="both"/>
        <w:rPr>
          <w:sz w:val="32"/>
        </w:rPr>
      </w:pPr>
      <w:bookmarkStart w:id="3" w:name="CAPITAL IS A LIMITED RESOURCE"/>
      <w:bookmarkEnd w:id="3"/>
      <w:r>
        <w:rPr>
          <w:sz w:val="32"/>
        </w:rPr>
        <w:t>CAPITAL IS A LIMITED RESOURCE</w:t>
      </w:r>
    </w:p>
    <w:p>
      <w:pPr>
        <w:pStyle w:val="11"/>
        <w:spacing w:before="302" w:line="360" w:lineRule="auto"/>
        <w:ind w:left="580" w:right="1439" w:firstLine="720"/>
        <w:jc w:val="both"/>
      </w:pPr>
      <w:r>
        <w:t xml:space="preserve">In the form of either debt or equity, capital is a very limited resource. There is a limit to the volume of credit that the banking system can create in the economy. Commercial  banks and other lending institutions have limited deposits from which they </w:t>
      </w:r>
      <w:r>
        <w:rPr>
          <w:spacing w:val="3"/>
        </w:rPr>
        <w:t xml:space="preserve">can </w:t>
      </w:r>
      <w:r>
        <w:t>lend money to individuals, corporations, and governments. In addition, the Federal Reserve System</w:t>
      </w:r>
      <w:r>
        <w:rPr>
          <w:spacing w:val="-4"/>
        </w:rPr>
        <w:t xml:space="preserve"> </w:t>
      </w:r>
      <w:r>
        <w:t>requires</w:t>
      </w:r>
    </w:p>
    <w:p>
      <w:pPr>
        <w:spacing w:after="0" w:line="360" w:lineRule="auto"/>
        <w:jc w:val="both"/>
        <w:sectPr>
          <w:headerReference r:id="rId7" w:type="default"/>
          <w:footerReference r:id="rId8" w:type="default"/>
          <w:pgSz w:w="11910" w:h="16840"/>
          <w:pgMar w:top="1160" w:right="0" w:bottom="1300" w:left="860" w:header="725" w:footer="1106" w:gutter="0"/>
          <w:pgNumType w:start="9"/>
        </w:sectPr>
      </w:pPr>
    </w:p>
    <w:p>
      <w:pPr>
        <w:pStyle w:val="11"/>
        <w:spacing w:before="7"/>
        <w:rPr>
          <w:sz w:val="16"/>
        </w:rPr>
      </w:pPr>
    </w:p>
    <w:p>
      <w:pPr>
        <w:pStyle w:val="11"/>
        <w:spacing w:before="90" w:line="360" w:lineRule="auto"/>
        <w:ind w:left="580" w:right="1444"/>
        <w:jc w:val="both"/>
      </w:pPr>
      <w:r>
        <w:t xml:space="preserve">each bank to maintain part of its deposits as reserves. Having limited resources to lend, lending institutions are selective in extending loans </w:t>
      </w:r>
      <w:r>
        <w:rPr>
          <w:spacing w:val="2"/>
        </w:rPr>
        <w:t xml:space="preserve">to </w:t>
      </w:r>
      <w:r>
        <w:t>their customers. But even if a bank were to extend unlimited loans to a company, the management of that company would need to consider the impact that increasing loans would have on the overall cost of</w:t>
      </w:r>
      <w:r>
        <w:rPr>
          <w:spacing w:val="-13"/>
        </w:rPr>
        <w:t xml:space="preserve"> </w:t>
      </w:r>
      <w:r>
        <w:t>financing.</w:t>
      </w:r>
    </w:p>
    <w:p>
      <w:pPr>
        <w:pStyle w:val="11"/>
        <w:spacing w:before="119" w:line="360" w:lineRule="auto"/>
        <w:ind w:left="580" w:right="1437" w:firstLine="720"/>
        <w:jc w:val="both"/>
      </w:pPr>
      <w:r>
        <w:t>In reality, any firm has limited borrowing resources that should be allocated among the best investment alternatives. One might argue that a company can issue an almost unlimited amount of common stock to raise capital. Increasing the number of shares of company stock, however, will serve only to distribute the same amount of equity among a greater number of shareholders. In other words, as the number of shares of a company increases, the company ownership of the individual stockholder may proportionally</w:t>
      </w:r>
      <w:r>
        <w:rPr>
          <w:spacing w:val="-25"/>
        </w:rPr>
        <w:t xml:space="preserve"> </w:t>
      </w:r>
      <w:r>
        <w:t>decrease.</w:t>
      </w:r>
    </w:p>
    <w:p>
      <w:pPr>
        <w:pStyle w:val="11"/>
        <w:spacing w:before="122" w:line="360" w:lineRule="auto"/>
        <w:ind w:left="580" w:right="1440" w:firstLine="720"/>
        <w:jc w:val="both"/>
      </w:pPr>
      <w:r>
        <w:t>The argument that capital is a limited resource is true of any form of capital, whether debt or equity (short-term or long-term, common stock) or retained earnings, accounts payable or notes payable, and so on. Even the best-known firm in an industry or a  community can increase its borrowing up to a certain limit. Once this point has been reached, the firm will either be denied more credit or be charged a higher interest rate, making borrowing a less desirable way to raise</w:t>
      </w:r>
      <w:r>
        <w:rPr>
          <w:spacing w:val="-2"/>
        </w:rPr>
        <w:t xml:space="preserve"> </w:t>
      </w:r>
      <w:r>
        <w:t>capital.</w:t>
      </w:r>
    </w:p>
    <w:p>
      <w:pPr>
        <w:pStyle w:val="11"/>
        <w:spacing w:before="122" w:line="360" w:lineRule="auto"/>
        <w:ind w:left="580" w:right="1441" w:firstLine="720"/>
        <w:jc w:val="both"/>
      </w:pPr>
      <w:r>
        <w:t>Faced with limited sources of capital, management should carefully decide whether a particular project is economically acceptable. In the case of more than one project, management must identify the projects that will contribute most to profits and, consequently, to the value (or wealth) of the firm. This, in essence, is the basis of capital budgeting.</w:t>
      </w: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3"/>
        <w:spacing w:before="233"/>
        <w:jc w:val="both"/>
      </w:pPr>
      <w:r>
        <w:t>IMPORTANCE OF CAPITAL BUDGETING:</w:t>
      </w:r>
    </w:p>
    <w:p>
      <w:pPr>
        <w:pStyle w:val="11"/>
        <w:spacing w:before="8"/>
        <w:rPr>
          <w:b/>
          <w:sz w:val="26"/>
        </w:rPr>
      </w:pPr>
    </w:p>
    <w:p>
      <w:pPr>
        <w:pStyle w:val="11"/>
        <w:spacing w:line="360" w:lineRule="auto"/>
        <w:ind w:left="580" w:right="1442" w:firstLine="720"/>
        <w:jc w:val="both"/>
      </w:pPr>
      <w:r>
        <w:t>The importance of Capital Budgeting can be understood from the fact that an unsound investment decision may prove to be fatal to the very existence of the organization.</w:t>
      </w:r>
    </w:p>
    <w:p>
      <w:pPr>
        <w:pStyle w:val="11"/>
        <w:spacing w:before="117"/>
        <w:ind w:left="580"/>
        <w:jc w:val="both"/>
      </w:pPr>
      <w:r>
        <w:t>The importance of capital budgeting arises mainly due to the following:</w:t>
      </w:r>
    </w:p>
    <w:p>
      <w:pPr>
        <w:pStyle w:val="11"/>
        <w:spacing w:before="9"/>
        <w:rPr>
          <w:sz w:val="22"/>
        </w:rPr>
      </w:pPr>
    </w:p>
    <w:p>
      <w:pPr>
        <w:pStyle w:val="6"/>
        <w:numPr>
          <w:ilvl w:val="0"/>
          <w:numId w:val="2"/>
        </w:numPr>
        <w:tabs>
          <w:tab w:val="left" w:pos="931"/>
        </w:tabs>
        <w:spacing w:before="0" w:after="0" w:line="240" w:lineRule="auto"/>
        <w:ind w:left="931" w:right="0" w:hanging="351"/>
        <w:jc w:val="left"/>
      </w:pPr>
      <w:r>
        <w:t>Large</w:t>
      </w:r>
      <w:r>
        <w:rPr>
          <w:spacing w:val="-1"/>
        </w:rPr>
        <w:t xml:space="preserve"> </w:t>
      </w:r>
      <w:r>
        <w:t>Investment:</w:t>
      </w:r>
    </w:p>
    <w:p>
      <w:pPr>
        <w:spacing w:after="0" w:line="240" w:lineRule="auto"/>
        <w:jc w:val="left"/>
        <w:sectPr>
          <w:pgSz w:w="11910" w:h="16840"/>
          <w:pgMar w:top="1160" w:right="0" w:bottom="1300" w:left="860" w:header="725" w:footer="1106" w:gutter="0"/>
        </w:sectPr>
      </w:pPr>
    </w:p>
    <w:p>
      <w:pPr>
        <w:pStyle w:val="11"/>
        <w:spacing w:before="7"/>
        <w:rPr>
          <w:sz w:val="16"/>
        </w:rPr>
      </w:pPr>
    </w:p>
    <w:p>
      <w:pPr>
        <w:pStyle w:val="11"/>
        <w:spacing w:before="90" w:line="360" w:lineRule="auto"/>
        <w:ind w:left="580" w:right="1435" w:firstLine="720"/>
        <w:jc w:val="both"/>
      </w:pPr>
      <w:r>
        <w:t>Capital Budgeting decision, generally involves large investment of funds. But the funds available with the firm are scarce and the demand for funds for exceeds resources. Hence, it is very important for a firm to plan and control its capitalexpenditure.</w:t>
      </w:r>
    </w:p>
    <w:p>
      <w:pPr>
        <w:pStyle w:val="6"/>
        <w:numPr>
          <w:ilvl w:val="0"/>
          <w:numId w:val="2"/>
        </w:numPr>
        <w:tabs>
          <w:tab w:val="left" w:pos="911"/>
        </w:tabs>
        <w:spacing w:before="121" w:after="0" w:line="240" w:lineRule="auto"/>
        <w:ind w:left="911" w:right="0" w:hanging="331"/>
        <w:jc w:val="both"/>
        <w:rPr>
          <w:b/>
          <w:sz w:val="24"/>
        </w:rPr>
      </w:pPr>
      <w:r>
        <w:t>Long term commitment of</w:t>
      </w:r>
      <w:r>
        <w:rPr>
          <w:spacing w:val="-2"/>
        </w:rPr>
        <w:t xml:space="preserve"> </w:t>
      </w:r>
      <w:r>
        <w:t>funds</w:t>
      </w:r>
      <w:r>
        <w:rPr>
          <w:b/>
          <w:sz w:val="24"/>
        </w:rPr>
        <w:t>:</w:t>
      </w:r>
    </w:p>
    <w:p>
      <w:pPr>
        <w:pStyle w:val="11"/>
        <w:spacing w:before="4"/>
        <w:rPr>
          <w:b/>
        </w:rPr>
      </w:pPr>
    </w:p>
    <w:p>
      <w:pPr>
        <w:pStyle w:val="11"/>
        <w:spacing w:line="360" w:lineRule="auto"/>
        <w:ind w:left="580" w:right="1433" w:firstLine="720"/>
        <w:jc w:val="both"/>
      </w:pPr>
      <w:r>
        <w:t>Capital expenditure involves not only large amount of funds but also funds for long- term or an permanent basis. The long-term commitment of funds increase the financial risk involved in the investment decision.</w:t>
      </w:r>
    </w:p>
    <w:p>
      <w:pPr>
        <w:pStyle w:val="15"/>
        <w:numPr>
          <w:ilvl w:val="0"/>
          <w:numId w:val="2"/>
        </w:numPr>
        <w:tabs>
          <w:tab w:val="left" w:pos="911"/>
        </w:tabs>
        <w:spacing w:before="122" w:after="0" w:line="240" w:lineRule="auto"/>
        <w:ind w:left="910" w:right="0" w:hanging="331"/>
        <w:jc w:val="both"/>
        <w:rPr>
          <w:b/>
          <w:sz w:val="24"/>
        </w:rPr>
      </w:pPr>
      <w:r>
        <w:rPr>
          <w:b/>
          <w:sz w:val="28"/>
        </w:rPr>
        <w:t>Irreversible</w:t>
      </w:r>
      <w:r>
        <w:rPr>
          <w:b/>
          <w:spacing w:val="-1"/>
          <w:sz w:val="28"/>
        </w:rPr>
        <w:t xml:space="preserve"> </w:t>
      </w:r>
      <w:r>
        <w:rPr>
          <w:b/>
          <w:sz w:val="28"/>
        </w:rPr>
        <w:t>nature:</w:t>
      </w:r>
    </w:p>
    <w:p>
      <w:pPr>
        <w:pStyle w:val="11"/>
        <w:spacing w:before="4"/>
        <w:rPr>
          <w:b/>
        </w:rPr>
      </w:pPr>
    </w:p>
    <w:p>
      <w:pPr>
        <w:pStyle w:val="11"/>
        <w:spacing w:line="360" w:lineRule="auto"/>
        <w:ind w:left="580" w:right="1448" w:firstLine="720"/>
        <w:jc w:val="both"/>
      </w:pPr>
      <w:r>
        <w:t>The capital expenditure decisions are of irreversible nature. Once, the decision for acquiring a permanent asset is taken, it becomes very difficult to impose of these assets without incurring heavy losses.</w:t>
      </w:r>
    </w:p>
    <w:p>
      <w:pPr>
        <w:pStyle w:val="6"/>
        <w:numPr>
          <w:ilvl w:val="0"/>
          <w:numId w:val="2"/>
        </w:numPr>
        <w:tabs>
          <w:tab w:val="left" w:pos="881"/>
        </w:tabs>
        <w:spacing w:before="121" w:after="0" w:line="240" w:lineRule="auto"/>
        <w:ind w:left="880" w:right="0" w:hanging="301"/>
        <w:jc w:val="both"/>
        <w:rPr>
          <w:sz w:val="24"/>
        </w:rPr>
      </w:pPr>
      <w:r>
        <w:t>Long term effect on</w:t>
      </w:r>
      <w:r>
        <w:rPr>
          <w:spacing w:val="1"/>
        </w:rPr>
        <w:t xml:space="preserve"> </w:t>
      </w:r>
      <w:r>
        <w:t>profitability</w:t>
      </w:r>
      <w:r>
        <w:rPr>
          <w:sz w:val="24"/>
        </w:rPr>
        <w:t>:</w:t>
      </w:r>
    </w:p>
    <w:p>
      <w:pPr>
        <w:pStyle w:val="11"/>
        <w:spacing w:before="4"/>
      </w:pPr>
    </w:p>
    <w:p>
      <w:pPr>
        <w:pStyle w:val="11"/>
        <w:spacing w:before="1" w:line="360" w:lineRule="auto"/>
        <w:ind w:left="580" w:right="1440" w:firstLine="720"/>
        <w:jc w:val="both"/>
      </w:pPr>
      <w:r>
        <w:t>Capital budgeting decisions has a long term and significant effect on the profitability of a concern. Not only the present earning of the firm are affected by the investment in  capital assets but also the future growth and profitability of the firm depends up to the investment decision taken today. Capital budgeting decision has utmost has importance to avoid over or under investment in fixed assets.</w:t>
      </w: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6"/>
        <w:numPr>
          <w:ilvl w:val="0"/>
          <w:numId w:val="2"/>
        </w:numPr>
        <w:tabs>
          <w:tab w:val="left" w:pos="931"/>
        </w:tabs>
        <w:spacing w:before="193" w:after="0" w:line="240" w:lineRule="auto"/>
        <w:ind w:left="931" w:right="0" w:hanging="351"/>
        <w:jc w:val="left"/>
      </w:pPr>
      <w:r>
        <w:t>Difference of investment</w:t>
      </w:r>
      <w:r>
        <w:rPr>
          <w:spacing w:val="3"/>
        </w:rPr>
        <w:t xml:space="preserve"> </w:t>
      </w:r>
      <w:r>
        <w:t>decision:</w:t>
      </w:r>
    </w:p>
    <w:p>
      <w:pPr>
        <w:pStyle w:val="11"/>
      </w:pPr>
    </w:p>
    <w:p>
      <w:pPr>
        <w:pStyle w:val="11"/>
        <w:spacing w:line="360" w:lineRule="auto"/>
        <w:ind w:left="580" w:right="1444" w:firstLine="720"/>
        <w:jc w:val="both"/>
      </w:pPr>
      <w:r>
        <w:t>The long-term investment decision are difficult to be taken because uncertainties of future and higher degree of risk.</w:t>
      </w:r>
    </w:p>
    <w:p>
      <w:pPr>
        <w:pStyle w:val="11"/>
        <w:rPr>
          <w:sz w:val="26"/>
        </w:rPr>
      </w:pPr>
    </w:p>
    <w:p>
      <w:pPr>
        <w:pStyle w:val="11"/>
        <w:spacing w:before="1"/>
        <w:rPr>
          <w:sz w:val="27"/>
        </w:rPr>
      </w:pPr>
    </w:p>
    <w:p>
      <w:pPr>
        <w:pStyle w:val="6"/>
        <w:numPr>
          <w:ilvl w:val="0"/>
          <w:numId w:val="2"/>
        </w:numPr>
        <w:tabs>
          <w:tab w:val="left" w:pos="931"/>
        </w:tabs>
        <w:spacing w:before="0" w:after="0" w:line="240" w:lineRule="auto"/>
        <w:ind w:left="931" w:right="0" w:hanging="351"/>
        <w:jc w:val="left"/>
      </w:pPr>
      <w:r>
        <w:t>National</w:t>
      </w:r>
      <w:r>
        <w:rPr>
          <w:spacing w:val="-4"/>
        </w:rPr>
        <w:t xml:space="preserve"> </w:t>
      </w:r>
      <w:r>
        <w:t>Importance:</w:t>
      </w:r>
    </w:p>
    <w:p>
      <w:pPr>
        <w:spacing w:after="0" w:line="240" w:lineRule="auto"/>
        <w:jc w:val="left"/>
        <w:sectPr>
          <w:pgSz w:w="11910" w:h="16840"/>
          <w:pgMar w:top="1160" w:right="0" w:bottom="1300" w:left="860" w:header="725" w:footer="1106" w:gutter="0"/>
        </w:sectPr>
      </w:pPr>
    </w:p>
    <w:p>
      <w:pPr>
        <w:pStyle w:val="11"/>
        <w:spacing w:before="7"/>
        <w:rPr>
          <w:sz w:val="16"/>
        </w:rPr>
      </w:pPr>
    </w:p>
    <w:p>
      <w:pPr>
        <w:pStyle w:val="11"/>
        <w:spacing w:before="90" w:line="360" w:lineRule="auto"/>
        <w:ind w:left="580" w:right="1446" w:firstLine="720"/>
        <w:jc w:val="both"/>
      </w:pPr>
      <w:r>
        <w:t>Investment decision tough taken by individual concern is of national importance because it determines employment, economic activities and economic growth.</w:t>
      </w:r>
    </w:p>
    <w:p>
      <w:pPr>
        <w:pStyle w:val="3"/>
        <w:spacing w:before="122"/>
      </w:pPr>
      <w:r>
        <w:t>PROBLEMS &amp; DIFFICULTIES IN CAPITAL BUDGETING:</w:t>
      </w:r>
    </w:p>
    <w:p>
      <w:pPr>
        <w:pStyle w:val="15"/>
        <w:numPr>
          <w:ilvl w:val="0"/>
          <w:numId w:val="3"/>
        </w:numPr>
        <w:tabs>
          <w:tab w:val="left" w:pos="1061"/>
        </w:tabs>
        <w:spacing w:before="305" w:after="0" w:line="360" w:lineRule="auto"/>
        <w:ind w:left="580" w:right="1440" w:firstLine="0"/>
        <w:jc w:val="both"/>
        <w:rPr>
          <w:sz w:val="24"/>
        </w:rPr>
      </w:pPr>
      <w:r>
        <w:rPr>
          <w:sz w:val="28"/>
        </w:rPr>
        <w:t>Future Uncertainty</w:t>
      </w:r>
      <w:r>
        <w:rPr>
          <w:b/>
          <w:sz w:val="28"/>
        </w:rPr>
        <w:t>:</w:t>
      </w:r>
      <w:r>
        <w:rPr>
          <w:sz w:val="24"/>
        </w:rPr>
        <w:t>Capital Budgeting decisions involve long-term commitments. There is lot of uncertainty in the long-term. The uncertainty may be with reference to cost of the project, future expected returns, future competition, legal provisions, political situation etc.,</w:t>
      </w:r>
    </w:p>
    <w:p>
      <w:pPr>
        <w:pStyle w:val="15"/>
        <w:numPr>
          <w:ilvl w:val="0"/>
          <w:numId w:val="3"/>
        </w:numPr>
        <w:tabs>
          <w:tab w:val="left" w:pos="961"/>
        </w:tabs>
        <w:spacing w:before="121" w:after="0" w:line="360" w:lineRule="auto"/>
        <w:ind w:left="580" w:right="1439" w:firstLine="0"/>
        <w:jc w:val="both"/>
        <w:rPr>
          <w:sz w:val="24"/>
        </w:rPr>
      </w:pPr>
      <w:r>
        <w:rPr>
          <w:b/>
          <w:sz w:val="28"/>
        </w:rPr>
        <w:t>Time Element</w:t>
      </w:r>
      <w:r>
        <w:rPr>
          <w:b/>
          <w:sz w:val="24"/>
        </w:rPr>
        <w:t xml:space="preserve">: </w:t>
      </w:r>
      <w:r>
        <w:rPr>
          <w:sz w:val="24"/>
        </w:rPr>
        <w:t>The implications of a Capital Budgeting decision are scattered over a long period. The cost and benefits of a decision may occur at different point of time. The  cost of a project is incurred immediately. However, the investment is recovered over a number of years. The future benefits have to be adjusted to make them comparable with the cost. Longer the time period involved, greater would be the</w:t>
      </w:r>
      <w:r>
        <w:rPr>
          <w:spacing w:val="-8"/>
          <w:sz w:val="24"/>
        </w:rPr>
        <w:t xml:space="preserve"> </w:t>
      </w:r>
      <w:r>
        <w:rPr>
          <w:sz w:val="24"/>
        </w:rPr>
        <w:t>uncertainty.</w:t>
      </w:r>
    </w:p>
    <w:p>
      <w:pPr>
        <w:pStyle w:val="15"/>
        <w:numPr>
          <w:ilvl w:val="0"/>
          <w:numId w:val="3"/>
        </w:numPr>
        <w:tabs>
          <w:tab w:val="left" w:pos="891"/>
        </w:tabs>
        <w:spacing w:before="121" w:after="0" w:line="355" w:lineRule="auto"/>
        <w:ind w:left="580" w:right="1439" w:firstLine="0"/>
        <w:jc w:val="both"/>
        <w:rPr>
          <w:sz w:val="24"/>
        </w:rPr>
      </w:pPr>
      <w:r>
        <w:rPr>
          <w:sz w:val="28"/>
        </w:rPr>
        <w:t>Difficulty in Quantification of Impact</w:t>
      </w:r>
      <w:r>
        <w:rPr>
          <w:b/>
          <w:sz w:val="28"/>
        </w:rPr>
        <w:t>:</w:t>
      </w:r>
      <w:r>
        <w:rPr>
          <w:sz w:val="24"/>
        </w:rPr>
        <w:t>The finance manager may face difficulties in measuring the cost and benefits of projects in quantitative</w:t>
      </w:r>
      <w:r>
        <w:rPr>
          <w:spacing w:val="-3"/>
          <w:sz w:val="24"/>
        </w:rPr>
        <w:t xml:space="preserve"> </w:t>
      </w:r>
      <w:r>
        <w:rPr>
          <w:sz w:val="24"/>
        </w:rPr>
        <w:t>terms.</w:t>
      </w:r>
    </w:p>
    <w:p>
      <w:pPr>
        <w:pStyle w:val="11"/>
        <w:spacing w:before="131" w:line="360" w:lineRule="auto"/>
        <w:ind w:left="580" w:right="1439" w:firstLine="720"/>
        <w:jc w:val="both"/>
      </w:pPr>
      <w:r>
        <w:t>Example</w:t>
      </w:r>
      <w:r>
        <w:rPr>
          <w:sz w:val="28"/>
        </w:rPr>
        <w:t>:</w:t>
      </w:r>
      <w:r>
        <w:t>The new product proposed to be launched by a firm may result in increase or decrease in sales of other products already being sold by the same firm. It is very difficult to ascertain the extent of impact as the sales of other products may also be influenced by factors other than the launch of the new</w:t>
      </w:r>
      <w:r>
        <w:rPr>
          <w:spacing w:val="4"/>
        </w:rPr>
        <w:t xml:space="preserve"> </w:t>
      </w:r>
      <w:r>
        <w:t>product.</w:t>
      </w: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spacing w:before="2"/>
        <w:rPr>
          <w:sz w:val="38"/>
        </w:rPr>
      </w:pPr>
    </w:p>
    <w:p>
      <w:pPr>
        <w:pStyle w:val="3"/>
        <w:spacing w:before="0"/>
        <w:ind w:left="660"/>
      </w:pPr>
      <w:r>
        <w:t>ASSUMPTIONS IN CAPITAL BUDGETING:</w:t>
      </w:r>
    </w:p>
    <w:p>
      <w:pPr>
        <w:pStyle w:val="11"/>
        <w:spacing w:before="8"/>
        <w:rPr>
          <w:b/>
          <w:sz w:val="26"/>
        </w:rPr>
      </w:pPr>
    </w:p>
    <w:p>
      <w:pPr>
        <w:pStyle w:val="11"/>
        <w:spacing w:line="362" w:lineRule="auto"/>
        <w:ind w:left="580" w:right="1435" w:firstLine="720"/>
        <w:jc w:val="both"/>
      </w:pPr>
      <w:r>
        <w:t>The capital budgeting decision process is a multi-faceted and analytical process. A number of assumptions are required to be made. These assumptions constitute a general set</w:t>
      </w:r>
    </w:p>
    <w:p>
      <w:pPr>
        <w:spacing w:after="0" w:line="362" w:lineRule="auto"/>
        <w:jc w:val="both"/>
        <w:sectPr>
          <w:pgSz w:w="11910" w:h="16840"/>
          <w:pgMar w:top="1160" w:right="0" w:bottom="1300" w:left="860" w:header="725" w:footer="1106" w:gutter="0"/>
        </w:sectPr>
      </w:pPr>
    </w:p>
    <w:p>
      <w:pPr>
        <w:pStyle w:val="11"/>
        <w:spacing w:before="7"/>
        <w:rPr>
          <w:sz w:val="16"/>
        </w:rPr>
      </w:pPr>
    </w:p>
    <w:p>
      <w:pPr>
        <w:pStyle w:val="11"/>
        <w:spacing w:before="90" w:line="360" w:lineRule="auto"/>
        <w:ind w:left="580" w:right="1445"/>
        <w:jc w:val="both"/>
      </w:pPr>
      <w:r>
        <w:t>of condition within which the financial aspects of different proposals are to be evaluated. Some of these assumptions are:</w:t>
      </w:r>
    </w:p>
    <w:p>
      <w:pPr>
        <w:pStyle w:val="15"/>
        <w:numPr>
          <w:ilvl w:val="0"/>
          <w:numId w:val="4"/>
        </w:numPr>
        <w:tabs>
          <w:tab w:val="left" w:pos="881"/>
        </w:tabs>
        <w:spacing w:before="125" w:after="0" w:line="360" w:lineRule="auto"/>
        <w:ind w:left="580" w:right="1440" w:firstLine="0"/>
        <w:jc w:val="both"/>
        <w:rPr>
          <w:sz w:val="24"/>
        </w:rPr>
      </w:pPr>
      <w:r>
        <w:rPr>
          <w:sz w:val="28"/>
        </w:rPr>
        <w:t>Certainty with Respect to Cost and Benefits</w:t>
      </w:r>
      <w:r>
        <w:rPr>
          <w:b/>
          <w:sz w:val="28"/>
        </w:rPr>
        <w:t>:</w:t>
      </w:r>
      <w:r>
        <w:rPr>
          <w:sz w:val="24"/>
        </w:rPr>
        <w:t>It is very difficult to estimate the cost and benefits of a proposal beyond 2-3 years in future. However, for a capital budgeting decision, it is assumed that the estimate of cost and benefits are reasonably accurate and certain.</w:t>
      </w:r>
    </w:p>
    <w:p>
      <w:pPr>
        <w:pStyle w:val="15"/>
        <w:numPr>
          <w:ilvl w:val="0"/>
          <w:numId w:val="4"/>
        </w:numPr>
        <w:tabs>
          <w:tab w:val="left" w:pos="921"/>
        </w:tabs>
        <w:spacing w:before="121" w:after="0" w:line="357" w:lineRule="auto"/>
        <w:ind w:left="580" w:right="1433" w:firstLine="0"/>
        <w:jc w:val="both"/>
        <w:rPr>
          <w:sz w:val="24"/>
        </w:rPr>
      </w:pPr>
      <w:r>
        <w:rPr>
          <w:sz w:val="28"/>
        </w:rPr>
        <w:t>Profit Motive:</w:t>
      </w:r>
      <w:r>
        <w:rPr>
          <w:sz w:val="24"/>
        </w:rPr>
        <w:t>Another assumption is that the capital budgeting decision are taken with a primary motive of increasing the profit of the firm. No other motive or goal influences the decision of the finance</w:t>
      </w:r>
      <w:r>
        <w:rPr>
          <w:spacing w:val="-5"/>
          <w:sz w:val="24"/>
        </w:rPr>
        <w:t xml:space="preserve"> </w:t>
      </w:r>
      <w:r>
        <w:rPr>
          <w:sz w:val="24"/>
        </w:rPr>
        <w:t>manager.</w:t>
      </w:r>
    </w:p>
    <w:p>
      <w:pPr>
        <w:pStyle w:val="11"/>
        <w:rPr>
          <w:sz w:val="26"/>
        </w:rPr>
      </w:pPr>
    </w:p>
    <w:p>
      <w:pPr>
        <w:pStyle w:val="11"/>
        <w:rPr>
          <w:sz w:val="26"/>
        </w:rPr>
      </w:pPr>
    </w:p>
    <w:p>
      <w:pPr>
        <w:pStyle w:val="11"/>
        <w:rPr>
          <w:sz w:val="26"/>
        </w:rPr>
      </w:pPr>
    </w:p>
    <w:p>
      <w:pPr>
        <w:pStyle w:val="15"/>
        <w:numPr>
          <w:ilvl w:val="0"/>
          <w:numId w:val="4"/>
        </w:numPr>
        <w:tabs>
          <w:tab w:val="left" w:pos="931"/>
        </w:tabs>
        <w:spacing w:before="176" w:after="0" w:line="360" w:lineRule="auto"/>
        <w:ind w:left="580" w:right="1436" w:firstLine="0"/>
        <w:jc w:val="both"/>
        <w:rPr>
          <w:sz w:val="24"/>
        </w:rPr>
      </w:pPr>
      <w:r>
        <w:rPr>
          <w:b/>
          <w:sz w:val="28"/>
        </w:rPr>
        <w:t>No Capital Rationing</w:t>
      </w:r>
      <w:r>
        <w:rPr>
          <w:sz w:val="28"/>
        </w:rPr>
        <w:t>:</w:t>
      </w:r>
      <w:r>
        <w:rPr>
          <w:sz w:val="24"/>
        </w:rPr>
        <w:t>The Capital Budgeting decision in the present chapter assumes that there is no scarcity of capital. It assumes that a proposals will be accepted or rejected in the strength of its merits alone. The proposal will not be considered in combination with  other proposals to the maximum utilization of available</w:t>
      </w:r>
      <w:r>
        <w:rPr>
          <w:spacing w:val="-8"/>
          <w:sz w:val="24"/>
        </w:rPr>
        <w:t xml:space="preserve"> </w:t>
      </w:r>
      <w:r>
        <w:rPr>
          <w:sz w:val="24"/>
        </w:rPr>
        <w:t>funds.</w:t>
      </w:r>
    </w:p>
    <w:p>
      <w:pPr>
        <w:pStyle w:val="11"/>
        <w:spacing w:before="118"/>
        <w:ind w:left="580"/>
        <w:jc w:val="both"/>
      </w:pPr>
      <w:r>
        <w:t>The activities can be listed as follows:</w:t>
      </w:r>
    </w:p>
    <w:p>
      <w:pPr>
        <w:pStyle w:val="11"/>
        <w:spacing w:before="6"/>
        <w:rPr>
          <w:sz w:val="22"/>
        </w:rPr>
      </w:pPr>
    </w:p>
    <w:p>
      <w:pPr>
        <w:pStyle w:val="15"/>
        <w:numPr>
          <w:ilvl w:val="1"/>
          <w:numId w:val="4"/>
        </w:numPr>
        <w:tabs>
          <w:tab w:val="left" w:pos="1301"/>
        </w:tabs>
        <w:spacing w:before="0" w:after="0" w:line="240" w:lineRule="auto"/>
        <w:ind w:left="1301" w:right="0" w:hanging="360"/>
        <w:jc w:val="left"/>
        <w:rPr>
          <w:sz w:val="24"/>
        </w:rPr>
      </w:pPr>
      <w:r>
        <w:rPr>
          <w:sz w:val="24"/>
        </w:rPr>
        <w:t>Dis-investments i.e., sale of division or</w:t>
      </w:r>
      <w:r>
        <w:rPr>
          <w:spacing w:val="-3"/>
          <w:sz w:val="24"/>
        </w:rPr>
        <w:t xml:space="preserve"> </w:t>
      </w:r>
      <w:r>
        <w:rPr>
          <w:sz w:val="24"/>
        </w:rPr>
        <w:t>business.</w:t>
      </w:r>
    </w:p>
    <w:p>
      <w:pPr>
        <w:pStyle w:val="11"/>
        <w:spacing w:before="6"/>
        <w:rPr>
          <w:sz w:val="22"/>
        </w:rPr>
      </w:pPr>
    </w:p>
    <w:p>
      <w:pPr>
        <w:pStyle w:val="15"/>
        <w:numPr>
          <w:ilvl w:val="1"/>
          <w:numId w:val="4"/>
        </w:numPr>
        <w:tabs>
          <w:tab w:val="left" w:pos="1301"/>
        </w:tabs>
        <w:spacing w:before="0" w:after="0" w:line="240" w:lineRule="auto"/>
        <w:ind w:left="1301" w:right="0" w:hanging="360"/>
        <w:jc w:val="left"/>
        <w:rPr>
          <w:sz w:val="24"/>
        </w:rPr>
      </w:pPr>
      <w:r>
        <w:rPr>
          <w:sz w:val="24"/>
        </w:rPr>
        <w:t>Change in methods of sales</w:t>
      </w:r>
      <w:r>
        <w:rPr>
          <w:spacing w:val="-1"/>
          <w:sz w:val="24"/>
        </w:rPr>
        <w:t xml:space="preserve"> </w:t>
      </w:r>
      <w:r>
        <w:rPr>
          <w:sz w:val="24"/>
        </w:rPr>
        <w:t>distribution.</w:t>
      </w:r>
    </w:p>
    <w:p>
      <w:pPr>
        <w:pStyle w:val="11"/>
        <w:spacing w:before="6"/>
        <w:rPr>
          <w:sz w:val="22"/>
        </w:rPr>
      </w:pPr>
    </w:p>
    <w:p>
      <w:pPr>
        <w:pStyle w:val="15"/>
        <w:numPr>
          <w:ilvl w:val="1"/>
          <w:numId w:val="4"/>
        </w:numPr>
        <w:tabs>
          <w:tab w:val="left" w:pos="1301"/>
        </w:tabs>
        <w:spacing w:before="0" w:after="0" w:line="240" w:lineRule="auto"/>
        <w:ind w:left="1301" w:right="0" w:hanging="360"/>
        <w:jc w:val="left"/>
        <w:rPr>
          <w:sz w:val="24"/>
        </w:rPr>
      </w:pPr>
      <w:r>
        <w:rPr>
          <w:sz w:val="24"/>
        </w:rPr>
        <w:t>Undertakings an advertisement</w:t>
      </w:r>
      <w:r>
        <w:rPr>
          <w:spacing w:val="-2"/>
          <w:sz w:val="24"/>
        </w:rPr>
        <w:t xml:space="preserve"> </w:t>
      </w:r>
      <w:r>
        <w:rPr>
          <w:sz w:val="24"/>
        </w:rPr>
        <w:t>campaign.</w:t>
      </w:r>
    </w:p>
    <w:p>
      <w:pPr>
        <w:pStyle w:val="11"/>
        <w:spacing w:before="1"/>
        <w:rPr>
          <w:sz w:val="22"/>
        </w:rPr>
      </w:pPr>
    </w:p>
    <w:p>
      <w:pPr>
        <w:pStyle w:val="15"/>
        <w:numPr>
          <w:ilvl w:val="1"/>
          <w:numId w:val="4"/>
        </w:numPr>
        <w:tabs>
          <w:tab w:val="left" w:pos="1301"/>
        </w:tabs>
        <w:spacing w:before="1" w:after="0" w:line="240" w:lineRule="auto"/>
        <w:ind w:left="1301" w:right="0" w:hanging="360"/>
        <w:jc w:val="left"/>
        <w:rPr>
          <w:sz w:val="24"/>
        </w:rPr>
      </w:pPr>
      <w:r>
        <w:rPr>
          <w:sz w:val="24"/>
        </w:rPr>
        <w:t>Research &amp; Development</w:t>
      </w:r>
      <w:r>
        <w:rPr>
          <w:spacing w:val="-5"/>
          <w:sz w:val="24"/>
        </w:rPr>
        <w:t xml:space="preserve"> </w:t>
      </w:r>
      <w:r>
        <w:rPr>
          <w:sz w:val="24"/>
        </w:rPr>
        <w:t>programs.</w:t>
      </w:r>
    </w:p>
    <w:p>
      <w:pPr>
        <w:pStyle w:val="11"/>
        <w:spacing w:before="6"/>
        <w:rPr>
          <w:sz w:val="22"/>
        </w:rPr>
      </w:pPr>
    </w:p>
    <w:p>
      <w:pPr>
        <w:pStyle w:val="15"/>
        <w:numPr>
          <w:ilvl w:val="1"/>
          <w:numId w:val="4"/>
        </w:numPr>
        <w:tabs>
          <w:tab w:val="left" w:pos="1301"/>
        </w:tabs>
        <w:spacing w:before="0" w:after="0" w:line="240" w:lineRule="auto"/>
        <w:ind w:left="1301" w:right="0" w:hanging="360"/>
        <w:jc w:val="left"/>
        <w:rPr>
          <w:sz w:val="24"/>
        </w:rPr>
      </w:pPr>
      <w:r>
        <w:rPr>
          <w:sz w:val="24"/>
        </w:rPr>
        <w:t>Launching new projects.</w:t>
      </w:r>
    </w:p>
    <w:p>
      <w:pPr>
        <w:pStyle w:val="11"/>
        <w:spacing w:before="6"/>
        <w:rPr>
          <w:sz w:val="22"/>
        </w:rPr>
      </w:pPr>
    </w:p>
    <w:p>
      <w:pPr>
        <w:pStyle w:val="15"/>
        <w:numPr>
          <w:ilvl w:val="1"/>
          <w:numId w:val="4"/>
        </w:numPr>
        <w:tabs>
          <w:tab w:val="left" w:pos="1301"/>
        </w:tabs>
        <w:spacing w:before="0" w:after="0" w:line="240" w:lineRule="auto"/>
        <w:ind w:left="1301" w:right="0" w:hanging="360"/>
        <w:jc w:val="left"/>
        <w:rPr>
          <w:sz w:val="24"/>
        </w:rPr>
      </w:pPr>
      <w:r>
        <w:rPr>
          <w:sz w:val="24"/>
        </w:rPr>
        <w:t>Diversification.</w:t>
      </w:r>
    </w:p>
    <w:p>
      <w:pPr>
        <w:pStyle w:val="11"/>
        <w:spacing w:before="6"/>
        <w:rPr>
          <w:sz w:val="22"/>
        </w:rPr>
      </w:pPr>
    </w:p>
    <w:p>
      <w:pPr>
        <w:pStyle w:val="15"/>
        <w:numPr>
          <w:ilvl w:val="1"/>
          <w:numId w:val="4"/>
        </w:numPr>
        <w:tabs>
          <w:tab w:val="left" w:pos="1301"/>
        </w:tabs>
        <w:spacing w:before="0" w:after="0" w:line="240" w:lineRule="auto"/>
        <w:ind w:left="1301" w:right="0" w:hanging="360"/>
        <w:jc w:val="left"/>
        <w:rPr>
          <w:sz w:val="24"/>
        </w:rPr>
      </w:pPr>
      <w:r>
        <w:rPr>
          <w:sz w:val="24"/>
        </w:rPr>
        <w:t>Cost</w:t>
      </w:r>
      <w:r>
        <w:rPr>
          <w:spacing w:val="-10"/>
          <w:sz w:val="24"/>
        </w:rPr>
        <w:t xml:space="preserve"> </w:t>
      </w:r>
      <w:r>
        <w:rPr>
          <w:sz w:val="24"/>
        </w:rPr>
        <w:t>reduction.</w:t>
      </w:r>
    </w:p>
    <w:p>
      <w:pPr>
        <w:pStyle w:val="11"/>
        <w:rPr>
          <w:sz w:val="26"/>
        </w:rPr>
      </w:pPr>
    </w:p>
    <w:p>
      <w:pPr>
        <w:pStyle w:val="11"/>
        <w:rPr>
          <w:sz w:val="26"/>
        </w:rPr>
      </w:pPr>
    </w:p>
    <w:p>
      <w:pPr>
        <w:pStyle w:val="11"/>
        <w:rPr>
          <w:sz w:val="26"/>
        </w:rPr>
      </w:pPr>
    </w:p>
    <w:p>
      <w:pPr>
        <w:pStyle w:val="11"/>
        <w:rPr>
          <w:sz w:val="26"/>
        </w:rPr>
      </w:pPr>
    </w:p>
    <w:p>
      <w:pPr>
        <w:pStyle w:val="11"/>
        <w:spacing w:before="5"/>
        <w:rPr>
          <w:sz w:val="38"/>
        </w:rPr>
      </w:pPr>
    </w:p>
    <w:p>
      <w:pPr>
        <w:pStyle w:val="5"/>
        <w:jc w:val="both"/>
      </w:pPr>
      <w:r>
        <w:t>FEATURES OF INVESTMENT DECISIONS:</w:t>
      </w:r>
    </w:p>
    <w:p>
      <w:pPr>
        <w:pStyle w:val="15"/>
        <w:numPr>
          <w:ilvl w:val="2"/>
          <w:numId w:val="4"/>
        </w:numPr>
        <w:tabs>
          <w:tab w:val="left" w:pos="2021"/>
        </w:tabs>
        <w:spacing w:before="120" w:after="0" w:line="240" w:lineRule="auto"/>
        <w:ind w:left="2021" w:right="0" w:hanging="360"/>
        <w:jc w:val="left"/>
        <w:rPr>
          <w:sz w:val="24"/>
        </w:rPr>
      </w:pPr>
      <w:r>
        <w:rPr>
          <w:sz w:val="24"/>
        </w:rPr>
        <w:t>The exchange of current funds for future</w:t>
      </w:r>
      <w:r>
        <w:rPr>
          <w:spacing w:val="-8"/>
          <w:sz w:val="24"/>
        </w:rPr>
        <w:t xml:space="preserve"> </w:t>
      </w:r>
      <w:r>
        <w:rPr>
          <w:sz w:val="24"/>
        </w:rPr>
        <w:t>benefits.</w:t>
      </w:r>
    </w:p>
    <w:p>
      <w:pPr>
        <w:pStyle w:val="11"/>
        <w:spacing w:before="6"/>
        <w:rPr>
          <w:sz w:val="22"/>
        </w:rPr>
      </w:pPr>
    </w:p>
    <w:p>
      <w:pPr>
        <w:pStyle w:val="15"/>
        <w:numPr>
          <w:ilvl w:val="2"/>
          <w:numId w:val="4"/>
        </w:numPr>
        <w:tabs>
          <w:tab w:val="left" w:pos="2021"/>
        </w:tabs>
        <w:spacing w:before="0" w:after="0" w:line="240" w:lineRule="auto"/>
        <w:ind w:left="2021" w:right="0" w:hanging="360"/>
        <w:jc w:val="left"/>
        <w:rPr>
          <w:sz w:val="24"/>
        </w:rPr>
      </w:pPr>
      <w:r>
        <w:rPr>
          <w:sz w:val="24"/>
        </w:rPr>
        <w:t>The funds are invested in long-term</w:t>
      </w:r>
      <w:r>
        <w:rPr>
          <w:spacing w:val="2"/>
          <w:sz w:val="24"/>
        </w:rPr>
        <w:t xml:space="preserve"> </w:t>
      </w:r>
      <w:r>
        <w:rPr>
          <w:sz w:val="24"/>
        </w:rPr>
        <w:t>assets.</w:t>
      </w:r>
    </w:p>
    <w:p>
      <w:pPr>
        <w:spacing w:after="0" w:line="240" w:lineRule="auto"/>
        <w:jc w:val="left"/>
        <w:rPr>
          <w:sz w:val="24"/>
        </w:rPr>
        <w:sectPr>
          <w:pgSz w:w="11910" w:h="16840"/>
          <w:pgMar w:top="1160" w:right="0" w:bottom="1300" w:left="860" w:header="725" w:footer="1106" w:gutter="0"/>
        </w:sectPr>
      </w:pPr>
    </w:p>
    <w:p>
      <w:pPr>
        <w:pStyle w:val="11"/>
        <w:spacing w:before="5"/>
        <w:rPr>
          <w:sz w:val="16"/>
        </w:rPr>
      </w:pPr>
    </w:p>
    <w:p>
      <w:pPr>
        <w:pStyle w:val="15"/>
        <w:numPr>
          <w:ilvl w:val="2"/>
          <w:numId w:val="4"/>
        </w:numPr>
        <w:tabs>
          <w:tab w:val="left" w:pos="2021"/>
        </w:tabs>
        <w:spacing w:before="92" w:after="0" w:line="240" w:lineRule="auto"/>
        <w:ind w:left="2021" w:right="0" w:hanging="360"/>
        <w:jc w:val="left"/>
        <w:rPr>
          <w:sz w:val="24"/>
        </w:rPr>
      </w:pPr>
      <w:r>
        <w:rPr>
          <w:sz w:val="24"/>
        </w:rPr>
        <w:t>The future benefits will occur to the firm over a series of</w:t>
      </w:r>
      <w:r>
        <w:rPr>
          <w:spacing w:val="-6"/>
          <w:sz w:val="24"/>
        </w:rPr>
        <w:t xml:space="preserve"> </w:t>
      </w:r>
      <w:r>
        <w:rPr>
          <w:sz w:val="24"/>
        </w:rPr>
        <w:t>years.</w:t>
      </w:r>
    </w:p>
    <w:p>
      <w:pPr>
        <w:pStyle w:val="11"/>
        <w:rPr>
          <w:sz w:val="26"/>
        </w:rPr>
      </w:pPr>
    </w:p>
    <w:p>
      <w:pPr>
        <w:pStyle w:val="11"/>
        <w:rPr>
          <w:sz w:val="26"/>
        </w:rPr>
      </w:pPr>
    </w:p>
    <w:p>
      <w:pPr>
        <w:pStyle w:val="11"/>
        <w:spacing w:before="11"/>
        <w:rPr>
          <w:sz w:val="22"/>
        </w:rPr>
      </w:pPr>
    </w:p>
    <w:p>
      <w:pPr>
        <w:pStyle w:val="5"/>
        <w:jc w:val="both"/>
      </w:pPr>
      <w:r>
        <w:t>IMPORTANT OF INVESTMENT DECISIONS:</w:t>
      </w:r>
    </w:p>
    <w:p>
      <w:pPr>
        <w:pStyle w:val="11"/>
        <w:spacing w:before="4"/>
        <w:rPr>
          <w:b/>
        </w:rPr>
      </w:pPr>
    </w:p>
    <w:p>
      <w:pPr>
        <w:pStyle w:val="15"/>
        <w:numPr>
          <w:ilvl w:val="3"/>
          <w:numId w:val="4"/>
        </w:numPr>
        <w:tabs>
          <w:tab w:val="left" w:pos="2742"/>
        </w:tabs>
        <w:spacing w:before="0" w:after="0" w:line="240" w:lineRule="auto"/>
        <w:ind w:left="2741" w:right="0" w:hanging="361"/>
        <w:jc w:val="left"/>
        <w:rPr>
          <w:sz w:val="24"/>
        </w:rPr>
      </w:pPr>
      <w:r>
        <w:rPr>
          <w:sz w:val="24"/>
        </w:rPr>
        <w:t>They influence the firm’s growth in long</w:t>
      </w:r>
      <w:r>
        <w:rPr>
          <w:spacing w:val="3"/>
          <w:sz w:val="24"/>
        </w:rPr>
        <w:t xml:space="preserve"> </w:t>
      </w:r>
      <w:r>
        <w:rPr>
          <w:sz w:val="24"/>
        </w:rPr>
        <w:t>run.</w:t>
      </w:r>
    </w:p>
    <w:p>
      <w:pPr>
        <w:pStyle w:val="11"/>
        <w:spacing w:before="6"/>
        <w:rPr>
          <w:sz w:val="22"/>
        </w:rPr>
      </w:pPr>
    </w:p>
    <w:p>
      <w:pPr>
        <w:pStyle w:val="15"/>
        <w:numPr>
          <w:ilvl w:val="3"/>
          <w:numId w:val="4"/>
        </w:numPr>
        <w:tabs>
          <w:tab w:val="left" w:pos="2742"/>
        </w:tabs>
        <w:spacing w:before="0" w:after="0" w:line="240" w:lineRule="auto"/>
        <w:ind w:left="2741" w:right="0" w:hanging="361"/>
        <w:jc w:val="left"/>
        <w:rPr>
          <w:sz w:val="24"/>
        </w:rPr>
      </w:pPr>
      <w:r>
        <w:rPr>
          <w:sz w:val="24"/>
        </w:rPr>
        <w:t>They effect the risk of the</w:t>
      </w:r>
      <w:r>
        <w:rPr>
          <w:spacing w:val="-7"/>
          <w:sz w:val="24"/>
        </w:rPr>
        <w:t xml:space="preserve"> </w:t>
      </w:r>
      <w:r>
        <w:rPr>
          <w:sz w:val="24"/>
        </w:rPr>
        <w:t>firm.</w:t>
      </w:r>
    </w:p>
    <w:p>
      <w:pPr>
        <w:pStyle w:val="11"/>
        <w:spacing w:before="7"/>
        <w:rPr>
          <w:sz w:val="22"/>
        </w:rPr>
      </w:pPr>
    </w:p>
    <w:p>
      <w:pPr>
        <w:pStyle w:val="15"/>
        <w:numPr>
          <w:ilvl w:val="3"/>
          <w:numId w:val="4"/>
        </w:numPr>
        <w:tabs>
          <w:tab w:val="left" w:pos="2742"/>
        </w:tabs>
        <w:spacing w:before="0" w:after="0" w:line="240" w:lineRule="auto"/>
        <w:ind w:left="2741" w:right="0" w:hanging="361"/>
        <w:jc w:val="left"/>
        <w:rPr>
          <w:sz w:val="24"/>
        </w:rPr>
      </w:pPr>
      <w:r>
        <w:rPr>
          <w:sz w:val="24"/>
        </w:rPr>
        <w:t>They involve commitment of large amount of</w:t>
      </w:r>
      <w:r>
        <w:rPr>
          <w:spacing w:val="-6"/>
          <w:sz w:val="24"/>
        </w:rPr>
        <w:t xml:space="preserve"> </w:t>
      </w:r>
      <w:r>
        <w:rPr>
          <w:sz w:val="24"/>
        </w:rPr>
        <w:t>funds.</w:t>
      </w:r>
    </w:p>
    <w:p>
      <w:pPr>
        <w:pStyle w:val="11"/>
        <w:spacing w:before="1"/>
        <w:rPr>
          <w:sz w:val="22"/>
        </w:rPr>
      </w:pPr>
    </w:p>
    <w:p>
      <w:pPr>
        <w:pStyle w:val="15"/>
        <w:numPr>
          <w:ilvl w:val="3"/>
          <w:numId w:val="4"/>
        </w:numPr>
        <w:tabs>
          <w:tab w:val="left" w:pos="2742"/>
        </w:tabs>
        <w:spacing w:before="0" w:after="0" w:line="240" w:lineRule="auto"/>
        <w:ind w:left="2741" w:right="0" w:hanging="361"/>
        <w:jc w:val="left"/>
        <w:rPr>
          <w:sz w:val="24"/>
        </w:rPr>
      </w:pPr>
      <w:r>
        <w:rPr>
          <w:sz w:val="24"/>
        </w:rPr>
        <w:t>They are irreversible, or reversible at Substantial</w:t>
      </w:r>
      <w:r>
        <w:rPr>
          <w:spacing w:val="-5"/>
          <w:sz w:val="24"/>
        </w:rPr>
        <w:t xml:space="preserve"> </w:t>
      </w:r>
      <w:r>
        <w:rPr>
          <w:sz w:val="24"/>
        </w:rPr>
        <w:t>loss.</w:t>
      </w:r>
    </w:p>
    <w:p>
      <w:pPr>
        <w:pStyle w:val="11"/>
        <w:spacing w:before="6"/>
        <w:rPr>
          <w:sz w:val="22"/>
        </w:rPr>
      </w:pPr>
    </w:p>
    <w:p>
      <w:pPr>
        <w:pStyle w:val="15"/>
        <w:numPr>
          <w:ilvl w:val="3"/>
          <w:numId w:val="4"/>
        </w:numPr>
        <w:tabs>
          <w:tab w:val="left" w:pos="2742"/>
        </w:tabs>
        <w:spacing w:before="0" w:after="0" w:line="240" w:lineRule="auto"/>
        <w:ind w:left="2741" w:right="0" w:hanging="361"/>
        <w:jc w:val="left"/>
        <w:rPr>
          <w:sz w:val="24"/>
        </w:rPr>
      </w:pPr>
      <w:r>
        <w:rPr>
          <w:sz w:val="24"/>
        </w:rPr>
        <w:t>They are among the most difficult decisions to</w:t>
      </w:r>
      <w:r>
        <w:rPr>
          <w:spacing w:val="-1"/>
          <w:sz w:val="24"/>
        </w:rPr>
        <w:t xml:space="preserve"> </w:t>
      </w:r>
      <w:r>
        <w:rPr>
          <w:sz w:val="24"/>
        </w:rPr>
        <w:t>make</w:t>
      </w:r>
    </w:p>
    <w:p>
      <w:pPr>
        <w:pStyle w:val="11"/>
        <w:rPr>
          <w:sz w:val="26"/>
        </w:rPr>
      </w:pPr>
    </w:p>
    <w:p>
      <w:pPr>
        <w:pStyle w:val="11"/>
        <w:spacing w:before="11"/>
        <w:rPr>
          <w:sz w:val="38"/>
        </w:rPr>
      </w:pPr>
    </w:p>
    <w:p>
      <w:pPr>
        <w:pStyle w:val="5"/>
        <w:jc w:val="both"/>
        <w:rPr>
          <w:b w:val="0"/>
        </w:rPr>
      </w:pPr>
      <w:r>
        <w:t>KINDS OF CAPITAL BUDGETING</w:t>
      </w:r>
      <w:r>
        <w:rPr>
          <w:b w:val="0"/>
        </w:rPr>
        <w:t>:</w:t>
      </w:r>
    </w:p>
    <w:p>
      <w:pPr>
        <w:pStyle w:val="11"/>
        <w:spacing w:before="11"/>
        <w:rPr>
          <w:sz w:val="23"/>
        </w:rPr>
      </w:pPr>
    </w:p>
    <w:p>
      <w:pPr>
        <w:pStyle w:val="11"/>
        <w:spacing w:line="360" w:lineRule="auto"/>
        <w:ind w:left="580" w:right="1438" w:firstLine="720"/>
        <w:jc w:val="both"/>
      </w:pPr>
      <w:r>
        <w:t>Every capital budgeting decision is a specific decision in the situation, for a given firm and with given parameters and therefore, almost infinite number of types of forms of capital budgeting decisions may occur. Even if the same decision being considered by the same firm at two different points of time, the decision considerations may change as a result of change in any of the variables. However, the different types of capital budgeting decision undertaken from time to time by different firms can be classified on a number of dimensions. Some projects affect other projects of the firm is consideringand analyzing. At the other extreme, some proposals are pre-requisite for other projects. The project may also be classified as revenue generating or cost reducing projects can be categorized as a</w:t>
      </w:r>
      <w:r>
        <w:rPr>
          <w:spacing w:val="-19"/>
        </w:rPr>
        <w:t xml:space="preserve"> </w:t>
      </w:r>
      <w:r>
        <w:t>follows:</w:t>
      </w:r>
    </w:p>
    <w:p>
      <w:pPr>
        <w:pStyle w:val="11"/>
        <w:spacing w:before="121" w:line="360" w:lineRule="auto"/>
        <w:ind w:left="580" w:right="1438" w:firstLine="720"/>
        <w:jc w:val="both"/>
      </w:pPr>
      <w:r>
        <w:t>From the point of view of firm’s existence. The capital budgeting decision may be taken by a newly incorporated firm or by an already existing firm.</w:t>
      </w:r>
    </w:p>
    <w:p>
      <w:pPr>
        <w:pStyle w:val="11"/>
        <w:rPr>
          <w:sz w:val="26"/>
        </w:rPr>
      </w:pPr>
    </w:p>
    <w:p>
      <w:pPr>
        <w:pStyle w:val="11"/>
        <w:rPr>
          <w:sz w:val="26"/>
        </w:rPr>
      </w:pPr>
    </w:p>
    <w:p>
      <w:pPr>
        <w:pStyle w:val="11"/>
        <w:rPr>
          <w:sz w:val="26"/>
        </w:rPr>
      </w:pPr>
    </w:p>
    <w:p>
      <w:pPr>
        <w:pStyle w:val="11"/>
        <w:spacing w:before="5"/>
        <w:rPr>
          <w:sz w:val="25"/>
        </w:rPr>
      </w:pPr>
    </w:p>
    <w:p>
      <w:pPr>
        <w:pStyle w:val="6"/>
        <w:spacing w:before="1"/>
        <w:jc w:val="both"/>
        <w:rPr>
          <w:sz w:val="24"/>
        </w:rPr>
      </w:pPr>
      <w:r>
        <w:t>New Firm</w:t>
      </w:r>
      <w:r>
        <w:rPr>
          <w:sz w:val="24"/>
        </w:rPr>
        <w:t>:</w:t>
      </w:r>
    </w:p>
    <w:p>
      <w:pPr>
        <w:pStyle w:val="11"/>
        <w:spacing w:before="4"/>
      </w:pPr>
    </w:p>
    <w:p>
      <w:pPr>
        <w:pStyle w:val="11"/>
        <w:spacing w:line="360" w:lineRule="auto"/>
        <w:ind w:left="580" w:right="1436"/>
        <w:jc w:val="both"/>
      </w:pPr>
      <w:r>
        <w:t>A newly incorporated firm may be required to take different decision such as selection of a plant to be installed, capacity utilization at initial stages to set up or not simultaneously the ancillary unity etc.,</w:t>
      </w:r>
    </w:p>
    <w:p>
      <w:pPr>
        <w:spacing w:after="0" w:line="360" w:lineRule="auto"/>
        <w:jc w:val="both"/>
        <w:sectPr>
          <w:pgSz w:w="11910" w:h="16840"/>
          <w:pgMar w:top="1160" w:right="0" w:bottom="1300" w:left="860" w:header="725" w:footer="1106" w:gutter="0"/>
        </w:sectPr>
      </w:pPr>
    </w:p>
    <w:p>
      <w:pPr>
        <w:pStyle w:val="11"/>
        <w:rPr>
          <w:sz w:val="20"/>
        </w:rPr>
      </w:pPr>
    </w:p>
    <w:p>
      <w:pPr>
        <w:pStyle w:val="11"/>
        <w:rPr>
          <w:sz w:val="20"/>
        </w:rPr>
      </w:pPr>
    </w:p>
    <w:p>
      <w:pPr>
        <w:pStyle w:val="6"/>
        <w:spacing w:before="238"/>
        <w:rPr>
          <w:sz w:val="24"/>
        </w:rPr>
      </w:pPr>
      <w:r>
        <w:t>Existing Firm</w:t>
      </w:r>
      <w:r>
        <w:rPr>
          <w:sz w:val="24"/>
        </w:rPr>
        <w:t>:</w:t>
      </w:r>
    </w:p>
    <w:p>
      <w:pPr>
        <w:pStyle w:val="11"/>
      </w:pPr>
    </w:p>
    <w:p>
      <w:pPr>
        <w:pStyle w:val="11"/>
        <w:spacing w:line="360" w:lineRule="auto"/>
        <w:ind w:left="580" w:right="1443"/>
        <w:jc w:val="both"/>
      </w:pPr>
      <w:r>
        <w:t>A firm which already exists may be required to take various decisions from time to time meet the challenge of competition of changing environment. These decisions may be:</w:t>
      </w:r>
    </w:p>
    <w:p>
      <w:pPr>
        <w:pStyle w:val="11"/>
        <w:spacing w:before="122"/>
        <w:ind w:left="580"/>
        <w:rPr>
          <w:b/>
        </w:rPr>
      </w:pPr>
      <w:r>
        <w:t>Expansion of Existing Business</w:t>
      </w:r>
      <w:r>
        <w:rPr>
          <w:b/>
        </w:rPr>
        <w:t>:</w:t>
      </w:r>
    </w:p>
    <w:p>
      <w:pPr>
        <w:pStyle w:val="11"/>
        <w:spacing w:before="6"/>
        <w:rPr>
          <w:b/>
          <w:sz w:val="22"/>
        </w:rPr>
      </w:pPr>
    </w:p>
    <w:p>
      <w:pPr>
        <w:pStyle w:val="11"/>
        <w:spacing w:line="360" w:lineRule="auto"/>
        <w:ind w:left="580" w:right="1443" w:firstLine="720"/>
        <w:jc w:val="both"/>
      </w:pPr>
      <w:r>
        <w:t>Sometimes, the firm may be interested in Increasing the Installed production capacity so as to increase the market share in such a case, the finance manager is required to evaluate the expansion program in terms of marginal costs and marginal benefits.</w:t>
      </w:r>
    </w:p>
    <w:p>
      <w:pPr>
        <w:pStyle w:val="11"/>
        <w:spacing w:before="119"/>
        <w:ind w:left="580"/>
      </w:pPr>
      <w:r>
        <w:t>Diversification:</w:t>
      </w:r>
    </w:p>
    <w:p>
      <w:pPr>
        <w:pStyle w:val="11"/>
        <w:spacing w:before="6"/>
        <w:rPr>
          <w:sz w:val="22"/>
        </w:rPr>
      </w:pPr>
    </w:p>
    <w:p>
      <w:pPr>
        <w:pStyle w:val="11"/>
        <w:spacing w:line="360" w:lineRule="auto"/>
        <w:ind w:left="580" w:right="1443"/>
        <w:jc w:val="both"/>
      </w:pPr>
      <w:r>
        <w:t>Sometimes, the firm may be interested to diversify into new product lines, new markets, production of spares parts etc., in such a case, the finance manager is required to evaluate not only the marginal cost and benefits, but also the effect of diversification on the existing market share and profitability. Both the expansion and diversification decisions may be also be known as revenue increasing decisions.</w:t>
      </w:r>
    </w:p>
    <w:p>
      <w:pPr>
        <w:pStyle w:val="5"/>
        <w:spacing w:before="124"/>
        <w:jc w:val="both"/>
        <w:rPr>
          <w:b w:val="0"/>
          <w:sz w:val="24"/>
        </w:rPr>
      </w:pPr>
      <w:r>
        <w:t>Replacements and Modernization Decision</w:t>
      </w:r>
      <w:r>
        <w:rPr>
          <w:b w:val="0"/>
          <w:sz w:val="24"/>
        </w:rPr>
        <w:t>:</w:t>
      </w:r>
    </w:p>
    <w:p>
      <w:pPr>
        <w:pStyle w:val="11"/>
        <w:spacing w:before="10"/>
        <w:rPr>
          <w:sz w:val="23"/>
        </w:rPr>
      </w:pPr>
    </w:p>
    <w:p>
      <w:pPr>
        <w:pStyle w:val="11"/>
        <w:spacing w:before="1" w:line="360" w:lineRule="auto"/>
        <w:ind w:left="580" w:right="1439"/>
        <w:jc w:val="both"/>
      </w:pPr>
      <w:r>
        <w:t>This is a common type of a capital budgeting decision. All types of plant and machineries eventually require replacement. If the existing plant is to be replaced because of the economic life of the plant is over, then the decisions may be known as a replacement decision. However, if an existing plant is to be replaced because it has become technologically outdated (Though the economic life may not be over) the decision any be known as a modernization decision. In case of a replacement decision, the objective is to restore the  same or higher capacity, whereas in case of modernization decision, the objectives are to increase the efficiency and/or cost reduction. In general, the replacement decision and the modernization decision are also known as cost reduction</w:t>
      </w:r>
      <w:r>
        <w:rPr>
          <w:spacing w:val="-2"/>
        </w:rPr>
        <w:t xml:space="preserve"> </w:t>
      </w:r>
      <w:r>
        <w:t>decisions.</w:t>
      </w:r>
    </w:p>
    <w:p>
      <w:pPr>
        <w:pStyle w:val="11"/>
        <w:spacing w:before="125" w:line="357" w:lineRule="auto"/>
        <w:ind w:left="580" w:right="1451"/>
        <w:jc w:val="both"/>
      </w:pPr>
      <w:r>
        <w:t>The capital budgeting may also be classified from the point of view of the decision situation as follows:</w:t>
      </w:r>
    </w:p>
    <w:p>
      <w:pPr>
        <w:pStyle w:val="5"/>
        <w:spacing w:before="121"/>
        <w:jc w:val="both"/>
        <w:rPr>
          <w:sz w:val="24"/>
        </w:rPr>
      </w:pPr>
      <w:r>
        <w:t>Independent Project Decision</w:t>
      </w:r>
      <w:r>
        <w:rPr>
          <w:sz w:val="24"/>
        </w:rPr>
        <w:t>:</w:t>
      </w:r>
    </w:p>
    <w:p>
      <w:pPr>
        <w:pStyle w:val="11"/>
        <w:spacing w:before="125" w:line="360" w:lineRule="auto"/>
        <w:ind w:left="580" w:right="1438" w:firstLine="720"/>
        <w:jc w:val="both"/>
      </w:pPr>
      <w:r>
        <w:t>This is a fundamental decision in Capital Budgeting. It also called as accept / reject criterion. If the project is accepted, the firm invests in it. In generally all these proposals, which yield a rate of return greater than a certain required rate of return on cost of capital, are accepted and the rest are rejected. By applying this criterion all independent projects with</w:t>
      </w:r>
    </w:p>
    <w:p>
      <w:pPr>
        <w:spacing w:after="0" w:line="360" w:lineRule="auto"/>
        <w:jc w:val="both"/>
        <w:sectPr>
          <w:pgSz w:w="11910" w:h="16840"/>
          <w:pgMar w:top="1160" w:right="0" w:bottom="1300" w:left="860" w:header="725" w:footer="1106" w:gutter="0"/>
        </w:sectPr>
      </w:pPr>
    </w:p>
    <w:p>
      <w:pPr>
        <w:pStyle w:val="11"/>
        <w:spacing w:before="7"/>
        <w:rPr>
          <w:sz w:val="16"/>
        </w:rPr>
      </w:pPr>
    </w:p>
    <w:p>
      <w:pPr>
        <w:pStyle w:val="11"/>
        <w:spacing w:before="90" w:line="360" w:lineRule="auto"/>
        <w:ind w:left="580" w:right="1444"/>
        <w:jc w:val="both"/>
      </w:pPr>
      <w:r>
        <w:t>one in such a way that the acceptance of one precludes the possibility of acceptance of another. Under the accept –reject decision all independent projects that satisfy the minimum investment criterion should be implemented.</w:t>
      </w:r>
    </w:p>
    <w:p>
      <w:pPr>
        <w:pStyle w:val="11"/>
        <w:spacing w:before="118"/>
        <w:ind w:left="580"/>
        <w:jc w:val="both"/>
        <w:rPr>
          <w:b/>
        </w:rPr>
      </w:pPr>
      <w:r>
        <w:t>Mutually Exclusive Projects Decision</w:t>
      </w:r>
      <w:r>
        <w:rPr>
          <w:b/>
        </w:rPr>
        <w:t>:</w:t>
      </w:r>
    </w:p>
    <w:p>
      <w:pPr>
        <w:pStyle w:val="11"/>
        <w:spacing w:before="6"/>
        <w:rPr>
          <w:b/>
          <w:sz w:val="22"/>
        </w:rPr>
      </w:pPr>
    </w:p>
    <w:p>
      <w:pPr>
        <w:pStyle w:val="11"/>
        <w:spacing w:line="360" w:lineRule="auto"/>
        <w:ind w:left="580" w:right="1442" w:firstLine="720"/>
        <w:jc w:val="both"/>
      </w:pPr>
      <w:r>
        <w:t>Mutually Exclusive project are those, which compete with other projects in such a way that the acceptance of one will exclude the acceptance of the other projects. The alternatively are mutually exclusive and only one may be chosen. Suppose a company is intending to buy a new machine. There are three competing brands, each with a different initial investment adopting costs. The three machines represent mutually exclusive alternatives as only one of these can be selected. It may be noted here that the mutually exclusive projects decisions are not independent of the accept –reject</w:t>
      </w:r>
      <w:r>
        <w:rPr>
          <w:spacing w:val="-8"/>
        </w:rPr>
        <w:t xml:space="preserve"> </w:t>
      </w:r>
      <w:r>
        <w:t>decisions.</w:t>
      </w:r>
    </w:p>
    <w:p>
      <w:pPr>
        <w:pStyle w:val="5"/>
        <w:spacing w:before="126"/>
        <w:jc w:val="both"/>
      </w:pPr>
      <w:r>
        <w:t>Capital Rationing Decision:</w:t>
      </w:r>
    </w:p>
    <w:p>
      <w:pPr>
        <w:pStyle w:val="11"/>
        <w:spacing w:before="11"/>
        <w:rPr>
          <w:b/>
          <w:sz w:val="23"/>
        </w:rPr>
      </w:pPr>
    </w:p>
    <w:p>
      <w:pPr>
        <w:pStyle w:val="11"/>
        <w:spacing w:line="360" w:lineRule="auto"/>
        <w:ind w:left="580" w:right="1440" w:firstLine="720"/>
        <w:jc w:val="both"/>
      </w:pPr>
      <w:r>
        <w:t>In a situation where the firm has unlimited funds all independent investment proposals yielding return greater than some pre-determined levels are accepted. However this situation does not prevail in most of the business firms in actual practice. They have a fixed capital budgeting.</w:t>
      </w:r>
    </w:p>
    <w:p>
      <w:pPr>
        <w:pStyle w:val="11"/>
        <w:spacing w:before="120" w:line="360" w:lineRule="auto"/>
        <w:ind w:left="580" w:right="1436" w:firstLine="720"/>
        <w:jc w:val="both"/>
      </w:pPr>
      <w:r>
        <w:t>A large number of investment proposals compete for these limited funds, the firm must therefore ration them. The firm allocates funds to projects in a Manner that it  maximizes long run returns; this rationing refers to a situation in which a firm has more acceptance investment than it can finance. It is concerned with the selection of a group investment proposals</w:t>
      </w:r>
      <w:r>
        <w:rPr>
          <w:spacing w:val="-2"/>
        </w:rPr>
        <w:t xml:space="preserve"> </w:t>
      </w:r>
      <w:r>
        <w:t>acceptable.</w:t>
      </w:r>
    </w:p>
    <w:p>
      <w:pPr>
        <w:pStyle w:val="11"/>
        <w:spacing w:before="121" w:line="360" w:lineRule="auto"/>
        <w:ind w:left="580" w:right="1434" w:firstLine="840"/>
        <w:jc w:val="both"/>
      </w:pPr>
      <w:r>
        <w:t>Under the accept – reject decision capital rationing employees ranking of the acceptable investment projects. The project can be ranked on the basis of predetermined criterion such as the rate of return. The project is ranked in the descending order of the rate  of</w:t>
      </w:r>
      <w:r>
        <w:rPr>
          <w:spacing w:val="-1"/>
        </w:rPr>
        <w:t xml:space="preserve"> </w:t>
      </w:r>
      <w:r>
        <w:t>return.</w:t>
      </w:r>
    </w:p>
    <w:p>
      <w:pPr>
        <w:pStyle w:val="3"/>
        <w:spacing w:before="125"/>
        <w:jc w:val="both"/>
      </w:pPr>
      <w:r>
        <w:t>CAPITAL BUDGETING PROCESS:</w:t>
      </w:r>
    </w:p>
    <w:p>
      <w:pPr>
        <w:pStyle w:val="11"/>
        <w:spacing w:before="301" w:line="360" w:lineRule="auto"/>
        <w:ind w:left="580" w:right="1444" w:firstLine="720"/>
        <w:jc w:val="both"/>
      </w:pPr>
      <w:r>
        <w:t>Capital Budgeting is complex process as it involves decision relating to the Investment of current funds for the benefit for the benefit to be achieved in future and the future are always uncertain. However, the following procedure may be adopted in the process of Capital</w:t>
      </w:r>
      <w:r>
        <w:rPr>
          <w:spacing w:val="-3"/>
        </w:rPr>
        <w:t xml:space="preserve"> </w:t>
      </w:r>
      <w:r>
        <w:t>Budgeting.</w:t>
      </w:r>
    </w:p>
    <w:p>
      <w:pPr>
        <w:spacing w:after="0" w:line="360" w:lineRule="auto"/>
        <w:jc w:val="both"/>
        <w:sectPr>
          <w:pgSz w:w="11910" w:h="16840"/>
          <w:pgMar w:top="1160" w:right="0" w:bottom="1300" w:left="860" w:header="725" w:footer="1106" w:gutter="0"/>
        </w:sectPr>
      </w:pPr>
    </w:p>
    <w:p>
      <w:pPr>
        <w:pStyle w:val="11"/>
        <w:rPr>
          <w:sz w:val="17"/>
        </w:rPr>
      </w:pPr>
    </w:p>
    <w:p>
      <w:pPr>
        <w:pStyle w:val="6"/>
        <w:spacing w:before="88"/>
      </w:pPr>
      <w:r>
        <w:t>IDENTIFICATION OF INVESTMENT PROPOSALS:</w:t>
      </w:r>
    </w:p>
    <w:p>
      <w:pPr>
        <w:pStyle w:val="11"/>
        <w:spacing w:before="4"/>
      </w:pPr>
    </w:p>
    <w:p>
      <w:pPr>
        <w:pStyle w:val="11"/>
        <w:spacing w:line="360" w:lineRule="auto"/>
        <w:ind w:left="580" w:right="1438" w:firstLine="720"/>
        <w:jc w:val="both"/>
      </w:pPr>
      <w:r>
        <w:t>The capital budgeting process begins with the identification of investment proposals. The proposal about potential investment opportunities may originate either from top management or from any officer of the organization. The departmental head analysis various proposals in the light of the corporate strategies and submits the suitable proposals to the capital expenditure planning.</w:t>
      </w:r>
    </w:p>
    <w:p>
      <w:pPr>
        <w:pStyle w:val="6"/>
        <w:spacing w:before="124"/>
      </w:pPr>
      <w:r>
        <w:t>SCREENING PROPOSALS:</w:t>
      </w:r>
    </w:p>
    <w:p>
      <w:pPr>
        <w:pStyle w:val="11"/>
        <w:spacing w:before="11"/>
        <w:rPr>
          <w:sz w:val="23"/>
        </w:rPr>
      </w:pPr>
    </w:p>
    <w:p>
      <w:pPr>
        <w:pStyle w:val="11"/>
        <w:spacing w:line="360" w:lineRule="auto"/>
        <w:ind w:left="580" w:right="1435" w:firstLine="720"/>
        <w:jc w:val="both"/>
      </w:pPr>
      <w:r>
        <w:t>The expenditure planning committee screens the various proposals received from different departments. The committee reviews these proposals from various angles to ensure that these are in accordance with the corporate strategies, or selection criterion of the firm and also do not lead departmental imbalances.</w:t>
      </w:r>
    </w:p>
    <w:p>
      <w:pPr>
        <w:pStyle w:val="6"/>
        <w:spacing w:before="122"/>
        <w:rPr>
          <w:b/>
        </w:rPr>
      </w:pPr>
      <w:r>
        <w:t>FIXING PRIORITIES</w:t>
      </w:r>
      <w:r>
        <w:rPr>
          <w:b/>
        </w:rPr>
        <w:t>:</w:t>
      </w:r>
    </w:p>
    <w:p>
      <w:pPr>
        <w:pStyle w:val="11"/>
        <w:spacing w:before="4"/>
        <w:rPr>
          <w:b/>
        </w:rPr>
      </w:pPr>
    </w:p>
    <w:p>
      <w:pPr>
        <w:pStyle w:val="11"/>
        <w:spacing w:before="1" w:line="360" w:lineRule="auto"/>
        <w:ind w:left="580" w:right="1438" w:firstLine="720"/>
        <w:jc w:val="both"/>
      </w:pPr>
      <w:r>
        <w:t>After evaluating various proposals, the unprofitable uneconomical proposal may be rejected and it may not be possible for the firm to invest immediately in all the acceptable proposals due to limitation of funds. Therefore, it essential to rank the project  proposals  after considering urgency, risk and profitability involved in</w:t>
      </w:r>
      <w:r>
        <w:rPr>
          <w:spacing w:val="-2"/>
        </w:rPr>
        <w:t xml:space="preserve"> </w:t>
      </w:r>
      <w:r>
        <w:t>there.</w:t>
      </w: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spacing w:before="9"/>
        <w:rPr>
          <w:sz w:val="34"/>
        </w:rPr>
      </w:pPr>
    </w:p>
    <w:p>
      <w:pPr>
        <w:spacing w:before="1" w:line="357" w:lineRule="auto"/>
        <w:ind w:left="580" w:right="1438" w:firstLine="0"/>
        <w:jc w:val="left"/>
        <w:rPr>
          <w:b/>
          <w:sz w:val="28"/>
        </w:rPr>
      </w:pPr>
      <w:r>
        <w:rPr>
          <w:b/>
          <w:sz w:val="28"/>
        </w:rPr>
        <w:t>FINANCIAL APPROVAL AND PREPARATION OF CAPITAL EXPENDITURE BUDGET:</w:t>
      </w:r>
    </w:p>
    <w:p>
      <w:pPr>
        <w:pStyle w:val="11"/>
        <w:spacing w:before="123" w:line="360" w:lineRule="auto"/>
        <w:ind w:left="580" w:right="1440" w:firstLine="720"/>
        <w:jc w:val="both"/>
      </w:pPr>
      <w:r>
        <w:t>Proposals meeting the evaluation and other criteria are approved to be included in the capital expenditure budget. The expenditure budget lays down the amount of estimated expenditure to be incurred on fixed assets during the budget period.</w:t>
      </w:r>
    </w:p>
    <w:p>
      <w:pPr>
        <w:spacing w:after="0" w:line="360" w:lineRule="auto"/>
        <w:jc w:val="both"/>
        <w:sectPr>
          <w:pgSz w:w="11910" w:h="16840"/>
          <w:pgMar w:top="1160" w:right="0" w:bottom="1300" w:left="860" w:header="725" w:footer="1106" w:gutter="0"/>
        </w:sectPr>
      </w:pPr>
    </w:p>
    <w:p>
      <w:pPr>
        <w:pStyle w:val="11"/>
        <w:rPr>
          <w:sz w:val="20"/>
        </w:rPr>
      </w:pPr>
    </w:p>
    <w:p>
      <w:pPr>
        <w:pStyle w:val="11"/>
        <w:rPr>
          <w:sz w:val="20"/>
        </w:rPr>
      </w:pPr>
    </w:p>
    <w:p>
      <w:pPr>
        <w:pStyle w:val="6"/>
        <w:spacing w:before="233"/>
      </w:pPr>
      <w:r>
        <w:t>IMPLEMENTING PROPOSALS:</w:t>
      </w:r>
    </w:p>
    <w:p>
      <w:pPr>
        <w:pStyle w:val="11"/>
        <w:spacing w:before="121" w:line="360" w:lineRule="auto"/>
        <w:ind w:left="580" w:right="1443" w:firstLine="720"/>
        <w:jc w:val="both"/>
      </w:pPr>
      <w:r>
        <w:t>Preparation of a capital expenditure budget and incorporation of a particular Proposals in the budget doesn’t itself authorize to go ahead with the implementation of the project.</w:t>
      </w:r>
    </w:p>
    <w:p>
      <w:pPr>
        <w:pStyle w:val="11"/>
        <w:rPr>
          <w:sz w:val="26"/>
        </w:rPr>
      </w:pPr>
    </w:p>
    <w:p>
      <w:pPr>
        <w:pStyle w:val="11"/>
        <w:spacing w:before="2"/>
        <w:rPr>
          <w:sz w:val="31"/>
        </w:rPr>
      </w:pPr>
    </w:p>
    <w:p>
      <w:pPr>
        <w:pStyle w:val="11"/>
        <w:spacing w:line="360" w:lineRule="auto"/>
        <w:ind w:left="580" w:right="1443" w:firstLine="720"/>
        <w:jc w:val="both"/>
      </w:pPr>
      <w:r>
        <w:t>A request for the authority to spend the amount should be made to the capital Expenditure committee, which reviews the profitability of the project in the changed circumstances. Responsibilities should be assigned while implementing the project in order  to avoid unnecessary delays and cost overruns. Network techniques  like PERT and CPM  can be applied to control and monitor the implementation of the</w:t>
      </w:r>
      <w:r>
        <w:rPr>
          <w:spacing w:val="-1"/>
        </w:rPr>
        <w:t xml:space="preserve"> </w:t>
      </w:r>
      <w:r>
        <w:t>projects.</w:t>
      </w:r>
    </w:p>
    <w:p>
      <w:pPr>
        <w:pStyle w:val="6"/>
        <w:spacing w:before="124"/>
        <w:rPr>
          <w:b/>
        </w:rPr>
      </w:pPr>
      <w:r>
        <w:t>PERFORMANCE REVIEW</w:t>
      </w:r>
      <w:r>
        <w:rPr>
          <w:b/>
        </w:rPr>
        <w:t>:</w:t>
      </w:r>
    </w:p>
    <w:p>
      <w:pPr>
        <w:pStyle w:val="11"/>
        <w:spacing w:before="10"/>
        <w:rPr>
          <w:b/>
          <w:sz w:val="23"/>
        </w:rPr>
      </w:pPr>
    </w:p>
    <w:p>
      <w:pPr>
        <w:pStyle w:val="11"/>
        <w:spacing w:line="360" w:lineRule="auto"/>
        <w:ind w:left="580" w:right="1439" w:firstLine="720"/>
        <w:jc w:val="both"/>
      </w:pPr>
      <w:r>
        <w:t>The last stage in the process of capital budgeting is the evaluation of the performance of the project. The evaluation is made by comparing actual and budget expenditures and also by comparing actual anticipated returns. The unfavorable variances, if any should be looked into and the causes of the same be identified so that corrective action may be taken in future.</w:t>
      </w:r>
    </w:p>
    <w:p>
      <w:pPr>
        <w:pStyle w:val="11"/>
        <w:spacing w:before="5"/>
        <w:rPr>
          <w:sz w:val="38"/>
        </w:rPr>
      </w:pPr>
    </w:p>
    <w:p>
      <w:pPr>
        <w:pStyle w:val="6"/>
        <w:spacing w:before="1"/>
        <w:rPr>
          <w:b/>
        </w:rPr>
      </w:pPr>
      <w:r>
        <w:t>CAPITAL BUDGETING METHODS IN PRACTICE</w:t>
      </w:r>
      <w:r>
        <w:rPr>
          <w:b/>
        </w:rPr>
        <w:t>:</w:t>
      </w:r>
    </w:p>
    <w:p>
      <w:pPr>
        <w:pStyle w:val="11"/>
        <w:spacing w:before="4"/>
        <w:rPr>
          <w:b/>
          <w:sz w:val="38"/>
        </w:rPr>
      </w:pPr>
    </w:p>
    <w:p>
      <w:pPr>
        <w:pStyle w:val="15"/>
        <w:numPr>
          <w:ilvl w:val="1"/>
          <w:numId w:val="4"/>
        </w:numPr>
        <w:tabs>
          <w:tab w:val="left" w:pos="1301"/>
        </w:tabs>
        <w:spacing w:before="0" w:after="0" w:line="360" w:lineRule="auto"/>
        <w:ind w:left="1301" w:right="1442" w:hanging="360"/>
        <w:jc w:val="both"/>
        <w:rPr>
          <w:sz w:val="24"/>
        </w:rPr>
      </w:pPr>
      <w:r>
        <w:rPr>
          <w:sz w:val="24"/>
        </w:rPr>
        <w:t>In a study of the capital budgeting practices of fourteen medium to large size companies in India, it was found that almost all companies used by</w:t>
      </w:r>
      <w:r>
        <w:rPr>
          <w:spacing w:val="-5"/>
          <w:sz w:val="24"/>
        </w:rPr>
        <w:t xml:space="preserve"> </w:t>
      </w:r>
      <w:r>
        <w:rPr>
          <w:sz w:val="24"/>
        </w:rPr>
        <w:t>back.</w:t>
      </w:r>
    </w:p>
    <w:p>
      <w:pPr>
        <w:pStyle w:val="15"/>
        <w:numPr>
          <w:ilvl w:val="1"/>
          <w:numId w:val="4"/>
        </w:numPr>
        <w:tabs>
          <w:tab w:val="left" w:pos="1301"/>
        </w:tabs>
        <w:spacing w:before="122" w:after="0" w:line="362" w:lineRule="auto"/>
        <w:ind w:left="1301" w:right="1439" w:hanging="360"/>
        <w:jc w:val="both"/>
        <w:rPr>
          <w:sz w:val="24"/>
        </w:rPr>
      </w:pPr>
      <w:r>
        <w:rPr>
          <w:sz w:val="24"/>
        </w:rPr>
        <w:t>With pay back and / or other techniques, about 2/3</w:t>
      </w:r>
      <w:r>
        <w:rPr>
          <w:sz w:val="24"/>
          <w:vertAlign w:val="superscript"/>
        </w:rPr>
        <w:t>rd</w:t>
      </w:r>
      <w:r>
        <w:rPr>
          <w:sz w:val="24"/>
          <w:vertAlign w:val="baseline"/>
        </w:rPr>
        <w:t xml:space="preserve"> of companies used IRR and about 2/5</w:t>
      </w:r>
      <w:r>
        <w:rPr>
          <w:sz w:val="24"/>
          <w:vertAlign w:val="superscript"/>
        </w:rPr>
        <w:t>th</w:t>
      </w:r>
      <w:r>
        <w:rPr>
          <w:sz w:val="24"/>
          <w:vertAlign w:val="baseline"/>
        </w:rPr>
        <w:t xml:space="preserve"> NPV. IRR found to be second most popular</w:t>
      </w:r>
      <w:r>
        <w:rPr>
          <w:spacing w:val="-6"/>
          <w:sz w:val="24"/>
          <w:vertAlign w:val="baseline"/>
        </w:rPr>
        <w:t xml:space="preserve"> </w:t>
      </w:r>
      <w:r>
        <w:rPr>
          <w:sz w:val="24"/>
          <w:vertAlign w:val="baseline"/>
        </w:rPr>
        <w:t>method.</w:t>
      </w:r>
    </w:p>
    <w:p>
      <w:pPr>
        <w:pStyle w:val="15"/>
        <w:numPr>
          <w:ilvl w:val="1"/>
          <w:numId w:val="4"/>
        </w:numPr>
        <w:tabs>
          <w:tab w:val="left" w:pos="1301"/>
        </w:tabs>
        <w:spacing w:before="117" w:after="0" w:line="357" w:lineRule="auto"/>
        <w:ind w:left="1301" w:right="1451" w:hanging="360"/>
        <w:jc w:val="both"/>
        <w:rPr>
          <w:sz w:val="24"/>
        </w:rPr>
      </w:pPr>
      <w:r>
        <w:rPr>
          <w:sz w:val="24"/>
        </w:rPr>
        <w:t>Pay back gained significance because of is simplicity to use &amp; understand its emphasis on the early recovery of investment &amp; focus on</w:t>
      </w:r>
      <w:r>
        <w:rPr>
          <w:spacing w:val="-3"/>
          <w:sz w:val="24"/>
        </w:rPr>
        <w:t xml:space="preserve"> </w:t>
      </w:r>
      <w:r>
        <w:rPr>
          <w:sz w:val="24"/>
        </w:rPr>
        <w:t>risk.</w:t>
      </w:r>
    </w:p>
    <w:p>
      <w:pPr>
        <w:pStyle w:val="15"/>
        <w:numPr>
          <w:ilvl w:val="1"/>
          <w:numId w:val="4"/>
        </w:numPr>
        <w:tabs>
          <w:tab w:val="left" w:pos="1301"/>
        </w:tabs>
        <w:spacing w:before="122" w:after="0" w:line="362" w:lineRule="auto"/>
        <w:ind w:left="1301" w:right="1441" w:hanging="360"/>
        <w:jc w:val="both"/>
        <w:rPr>
          <w:sz w:val="24"/>
        </w:rPr>
      </w:pPr>
      <w:r>
        <w:rPr>
          <w:sz w:val="24"/>
        </w:rPr>
        <w:t>It was found that 1/3</w:t>
      </w:r>
      <w:r>
        <w:rPr>
          <w:sz w:val="24"/>
          <w:vertAlign w:val="superscript"/>
        </w:rPr>
        <w:t>rd</w:t>
      </w:r>
      <w:r>
        <w:rPr>
          <w:sz w:val="24"/>
          <w:vertAlign w:val="baseline"/>
        </w:rPr>
        <w:t xml:space="preserve"> of companies always insisted on computation of pay back for all projects, 1/3</w:t>
      </w:r>
      <w:r>
        <w:rPr>
          <w:sz w:val="24"/>
          <w:vertAlign w:val="superscript"/>
        </w:rPr>
        <w:t>rd</w:t>
      </w:r>
      <w:r>
        <w:rPr>
          <w:sz w:val="24"/>
          <w:vertAlign w:val="baseline"/>
        </w:rPr>
        <w:t xml:space="preserve"> for majority of projects &amp; remaining for some of the</w:t>
      </w:r>
      <w:r>
        <w:rPr>
          <w:spacing w:val="-17"/>
          <w:sz w:val="24"/>
          <w:vertAlign w:val="baseline"/>
        </w:rPr>
        <w:t xml:space="preserve"> </w:t>
      </w:r>
      <w:r>
        <w:rPr>
          <w:sz w:val="24"/>
          <w:vertAlign w:val="baseline"/>
        </w:rPr>
        <w:t>projects.</w:t>
      </w:r>
    </w:p>
    <w:p>
      <w:pPr>
        <w:pStyle w:val="15"/>
        <w:numPr>
          <w:ilvl w:val="1"/>
          <w:numId w:val="4"/>
        </w:numPr>
        <w:tabs>
          <w:tab w:val="left" w:pos="1301"/>
        </w:tabs>
        <w:spacing w:before="117" w:after="0" w:line="357" w:lineRule="auto"/>
        <w:ind w:left="1301" w:right="1438" w:hanging="360"/>
        <w:jc w:val="both"/>
        <w:rPr>
          <w:sz w:val="24"/>
        </w:rPr>
      </w:pPr>
      <w:r>
        <w:rPr>
          <w:sz w:val="24"/>
        </w:rPr>
        <w:t>Reasons for secondary of DCF techniques in India included difficulty in understanding &amp; using threes techniques, lack of qualified professionals &amp; unwillingness of top management to use DCF</w:t>
      </w:r>
      <w:r>
        <w:rPr>
          <w:spacing w:val="-4"/>
          <w:sz w:val="24"/>
        </w:rPr>
        <w:t xml:space="preserve"> </w:t>
      </w:r>
      <w:r>
        <w:rPr>
          <w:sz w:val="24"/>
        </w:rPr>
        <w:t>techniques.</w:t>
      </w:r>
    </w:p>
    <w:p>
      <w:pPr>
        <w:pStyle w:val="15"/>
        <w:numPr>
          <w:ilvl w:val="1"/>
          <w:numId w:val="4"/>
        </w:numPr>
        <w:tabs>
          <w:tab w:val="left" w:pos="1301"/>
        </w:tabs>
        <w:spacing w:before="127" w:after="0" w:line="360" w:lineRule="auto"/>
        <w:ind w:left="1301" w:right="1444" w:hanging="360"/>
        <w:jc w:val="both"/>
        <w:rPr>
          <w:sz w:val="24"/>
        </w:rPr>
      </w:pPr>
      <w:r>
        <w:rPr>
          <w:sz w:val="24"/>
        </w:rPr>
        <w:t>One large manufacturing and marketing organization mentioned that conditions of its business were such that DCF techniques were not</w:t>
      </w:r>
      <w:r>
        <w:rPr>
          <w:spacing w:val="-8"/>
          <w:sz w:val="24"/>
        </w:rPr>
        <w:t xml:space="preserve"> </w:t>
      </w:r>
      <w:r>
        <w:rPr>
          <w:sz w:val="24"/>
        </w:rPr>
        <w:t>needed.</w:t>
      </w:r>
    </w:p>
    <w:p>
      <w:pPr>
        <w:spacing w:after="0" w:line="360" w:lineRule="auto"/>
        <w:jc w:val="both"/>
        <w:rPr>
          <w:sz w:val="24"/>
        </w:rPr>
        <w:sectPr>
          <w:pgSz w:w="11910" w:h="16840"/>
          <w:pgMar w:top="1160" w:right="0" w:bottom="1300" w:left="860" w:header="725" w:footer="1106" w:gutter="0"/>
        </w:sectPr>
      </w:pPr>
    </w:p>
    <w:p>
      <w:pPr>
        <w:pStyle w:val="11"/>
        <w:spacing w:before="5"/>
        <w:rPr>
          <w:sz w:val="16"/>
        </w:rPr>
      </w:pPr>
      <w:r>
        <mc:AlternateContent>
          <mc:Choice Requires="wps">
            <w:drawing>
              <wp:anchor distT="0" distB="0" distL="114300" distR="114300" simplePos="0" relativeHeight="483910656" behindDoc="1" locked="0" layoutInCell="1" allowOverlap="1">
                <wp:simplePos x="0" y="0"/>
                <wp:positionH relativeFrom="page">
                  <wp:posOffset>6133465</wp:posOffset>
                </wp:positionH>
                <wp:positionV relativeFrom="page">
                  <wp:posOffset>9881235</wp:posOffset>
                </wp:positionV>
                <wp:extent cx="86995" cy="179070"/>
                <wp:effectExtent l="0" t="0" r="0" b="0"/>
                <wp:wrapNone/>
                <wp:docPr id="48" name="Text Box 2"/>
                <wp:cNvGraphicFramePr/>
                <a:graphic xmlns:a="http://schemas.openxmlformats.org/drawingml/2006/main">
                  <a:graphicData uri="http://schemas.microsoft.com/office/word/2010/wordprocessingShape">
                    <wps:wsp>
                      <wps:cNvSpPr txBox="1"/>
                      <wps:spPr>
                        <a:xfrm>
                          <a:off x="0" y="0"/>
                          <a:ext cx="86995" cy="179070"/>
                        </a:xfrm>
                        <a:prstGeom prst="rect">
                          <a:avLst/>
                        </a:prstGeom>
                        <a:noFill/>
                        <a:ln>
                          <a:noFill/>
                        </a:ln>
                      </wps:spPr>
                      <wps:txbx>
                        <w:txbxContent>
                          <w:p>
                            <w:pPr>
                              <w:pStyle w:val="11"/>
                              <w:rPr>
                                <w:rFonts w:ascii="Cambria"/>
                              </w:rPr>
                            </w:pPr>
                            <w:r>
                              <w:rPr>
                                <w:rFonts w:ascii="Cambria"/>
                              </w:rPr>
                              <w:t>P</w:t>
                            </w:r>
                          </w:p>
                        </w:txbxContent>
                      </wps:txbx>
                      <wps:bodyPr lIns="0" tIns="0" rIns="0" bIns="0" upright="1"/>
                    </wps:wsp>
                  </a:graphicData>
                </a:graphic>
              </wp:anchor>
            </w:drawing>
          </mc:Choice>
          <mc:Fallback>
            <w:pict>
              <v:shape id="Text Box 2" o:spid="_x0000_s1026" o:spt="202" type="#_x0000_t202" style="position:absolute;left:0pt;margin-left:482.95pt;margin-top:778.05pt;height:14.1pt;width:6.85pt;mso-position-horizontal-relative:page;mso-position-vertical-relative:page;z-index:-19405824;mso-width-relative:page;mso-height-relative:page;" filled="f" stroked="f" coordsize="21600,21600" o:gfxdata="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IxhGFNsAAAANAQAADwAAAAAAAAABACAAAAAiAAAAZHJz&#10;L2Rvd25yZXYueG1sUEsBAhQAFAAAAAgAh07iQAmz4C2PAQAAIgMAAA4AAAAAAAAAAQAgAAAAKgEA&#10;AGRycy9lMm9Eb2MueG1sUEsFBgAAAAAGAAYAWQEAACsFAAAAAA==&#10;">
                <v:fill on="f" focussize="0,0"/>
                <v:stroke on="f"/>
                <v:imagedata o:title=""/>
                <o:lock v:ext="edit" aspectratio="f"/>
                <v:textbox inset="0mm,0mm,0mm,0mm">
                  <w:txbxContent>
                    <w:p>
                      <w:pPr>
                        <w:pStyle w:val="11"/>
                        <w:rPr>
                          <w:rFonts w:ascii="Cambria"/>
                        </w:rPr>
                      </w:pPr>
                      <w:r>
                        <w:rPr>
                          <w:rFonts w:ascii="Cambria"/>
                        </w:rPr>
                        <w:t>P</w:t>
                      </w:r>
                    </w:p>
                  </w:txbxContent>
                </v:textbox>
              </v:shape>
            </w:pict>
          </mc:Fallback>
        </mc:AlternateContent>
      </w:r>
    </w:p>
    <w:p>
      <w:pPr>
        <w:pStyle w:val="15"/>
        <w:numPr>
          <w:ilvl w:val="1"/>
          <w:numId w:val="4"/>
        </w:numPr>
        <w:tabs>
          <w:tab w:val="left" w:pos="1301"/>
        </w:tabs>
        <w:spacing w:before="92" w:after="0" w:line="360" w:lineRule="auto"/>
        <w:ind w:left="1301" w:right="1440" w:hanging="360"/>
        <w:jc w:val="both"/>
        <w:rPr>
          <w:sz w:val="24"/>
        </w:rPr>
      </w:pPr>
      <w:r>
        <w:rPr>
          <w:sz w:val="24"/>
        </w:rPr>
        <w:t>Yet another company stated that replacement projects were very frequent in the company, and it was not considered necessary to use DCF techniques for evaluating such</w:t>
      </w:r>
      <w:r>
        <w:rPr>
          <w:spacing w:val="-1"/>
          <w:sz w:val="24"/>
        </w:rPr>
        <w:t xml:space="preserve"> </w:t>
      </w:r>
      <w:r>
        <w:rPr>
          <w:sz w:val="24"/>
        </w:rPr>
        <w:t>projects.</w:t>
      </w:r>
    </w:p>
    <w:p>
      <w:pPr>
        <w:pStyle w:val="15"/>
        <w:numPr>
          <w:ilvl w:val="1"/>
          <w:numId w:val="4"/>
        </w:numPr>
        <w:tabs>
          <w:tab w:val="left" w:pos="1301"/>
        </w:tabs>
        <w:spacing w:before="118" w:after="0" w:line="360" w:lineRule="auto"/>
        <w:ind w:left="1301" w:right="1443" w:hanging="360"/>
        <w:jc w:val="both"/>
        <w:rPr>
          <w:sz w:val="24"/>
        </w:rPr>
      </w:pPr>
      <w:r>
        <w:rPr>
          <w:sz w:val="24"/>
        </w:rPr>
        <w:t>Techniques in India included difficulty in understanding &amp; using threes techniques, lack of qualified professionals &amp; unwillingness of top management to use DCF techniques.</w:t>
      </w:r>
    </w:p>
    <w:p>
      <w:pPr>
        <w:pStyle w:val="11"/>
        <w:rPr>
          <w:sz w:val="26"/>
        </w:rPr>
      </w:pPr>
    </w:p>
    <w:p>
      <w:pPr>
        <w:pStyle w:val="11"/>
        <w:spacing w:before="7"/>
        <w:rPr>
          <w:sz w:val="20"/>
        </w:rPr>
      </w:pPr>
    </w:p>
    <w:p>
      <w:pPr>
        <w:pStyle w:val="6"/>
        <w:spacing w:before="1"/>
        <w:rPr>
          <w:b/>
        </w:rPr>
      </w:pPr>
      <w:r>
        <w:t>INVESTMENT EVALUATION CRITERIA</w:t>
      </w:r>
      <w:r>
        <w:rPr>
          <w:b/>
        </w:rPr>
        <w:t>:</w:t>
      </w:r>
    </w:p>
    <w:p>
      <w:pPr>
        <w:pStyle w:val="11"/>
        <w:spacing w:before="4"/>
        <w:rPr>
          <w:b/>
          <w:sz w:val="34"/>
        </w:rPr>
      </w:pPr>
    </w:p>
    <w:p>
      <w:pPr>
        <w:pStyle w:val="15"/>
        <w:numPr>
          <w:ilvl w:val="2"/>
          <w:numId w:val="4"/>
        </w:numPr>
        <w:tabs>
          <w:tab w:val="left" w:pos="2021"/>
        </w:tabs>
        <w:spacing w:before="0" w:after="0" w:line="240" w:lineRule="auto"/>
        <w:ind w:left="2021" w:right="0" w:hanging="360"/>
        <w:jc w:val="left"/>
        <w:rPr>
          <w:sz w:val="24"/>
        </w:rPr>
      </w:pPr>
      <w:r>
        <w:rPr>
          <w:sz w:val="24"/>
        </w:rPr>
        <w:t>Estimation of cash</w:t>
      </w:r>
      <w:r>
        <w:rPr>
          <w:spacing w:val="-1"/>
          <w:sz w:val="24"/>
        </w:rPr>
        <w:t xml:space="preserve"> </w:t>
      </w:r>
      <w:r>
        <w:rPr>
          <w:sz w:val="24"/>
        </w:rPr>
        <w:t>flows.</w:t>
      </w:r>
    </w:p>
    <w:p>
      <w:pPr>
        <w:pStyle w:val="11"/>
        <w:spacing w:before="6"/>
        <w:rPr>
          <w:sz w:val="22"/>
        </w:rPr>
      </w:pPr>
    </w:p>
    <w:p>
      <w:pPr>
        <w:pStyle w:val="15"/>
        <w:numPr>
          <w:ilvl w:val="2"/>
          <w:numId w:val="4"/>
        </w:numPr>
        <w:tabs>
          <w:tab w:val="left" w:pos="2021"/>
        </w:tabs>
        <w:spacing w:before="0" w:after="0" w:line="240" w:lineRule="auto"/>
        <w:ind w:left="2021" w:right="0" w:hanging="360"/>
        <w:jc w:val="left"/>
        <w:rPr>
          <w:sz w:val="24"/>
        </w:rPr>
      </w:pPr>
      <w:r>
        <w:rPr>
          <w:sz w:val="24"/>
        </w:rPr>
        <w:t>Estimation of the required rate of</w:t>
      </w:r>
      <w:r>
        <w:rPr>
          <w:spacing w:val="-5"/>
          <w:sz w:val="24"/>
        </w:rPr>
        <w:t xml:space="preserve"> </w:t>
      </w:r>
      <w:r>
        <w:rPr>
          <w:sz w:val="24"/>
        </w:rPr>
        <w:t>return.</w:t>
      </w:r>
    </w:p>
    <w:p>
      <w:pPr>
        <w:pStyle w:val="11"/>
        <w:spacing w:before="6"/>
        <w:rPr>
          <w:sz w:val="22"/>
        </w:rPr>
      </w:pPr>
    </w:p>
    <w:p>
      <w:pPr>
        <w:pStyle w:val="15"/>
        <w:numPr>
          <w:ilvl w:val="2"/>
          <w:numId w:val="4"/>
        </w:numPr>
        <w:tabs>
          <w:tab w:val="left" w:pos="2021"/>
        </w:tabs>
        <w:spacing w:before="0" w:after="0" w:line="240" w:lineRule="auto"/>
        <w:ind w:left="2021" w:right="0" w:hanging="360"/>
        <w:jc w:val="left"/>
        <w:rPr>
          <w:sz w:val="24"/>
        </w:rPr>
      </w:pPr>
      <w:r>
        <w:rPr>
          <w:sz w:val="24"/>
        </w:rPr>
        <w:t>Application of a decision rule for making the choice.</w:t>
      </w:r>
    </w:p>
    <w:p>
      <w:pPr>
        <w:pStyle w:val="11"/>
        <w:spacing w:before="6"/>
        <w:rPr>
          <w:sz w:val="22"/>
        </w:rPr>
      </w:pPr>
    </w:p>
    <w:p>
      <w:pPr>
        <w:pStyle w:val="11"/>
        <w:spacing w:before="1" w:line="360" w:lineRule="auto"/>
        <w:ind w:left="580" w:right="1438" w:firstLine="720"/>
        <w:jc w:val="both"/>
        <w:rPr>
          <w:sz w:val="26"/>
        </w:rPr>
      </w:pPr>
      <w:r>
        <w:t>Consideration of cash flows is to determine true profitability of the project and it is  an unambiguous way of identifying good projects from the pool. Ranking is possible it should recognize the fact that bigger cash flows are preferable to smaller ones &amp; early cash flows are preferable to later ones I should help to choose among mutually exclusive projects that which maximizes the shareholders wealth. K it should be a criterion which is applicable to any considerable investment project independent of other. There are number of techniques that are in use in practice. The chart of techniques can be outlined as</w:t>
      </w:r>
      <w:r>
        <w:rPr>
          <w:spacing w:val="-15"/>
        </w:rPr>
        <w:t xml:space="preserve"> </w:t>
      </w:r>
      <w:r>
        <w:t>follows:</w:t>
      </w:r>
    </w:p>
    <w:p>
      <w:pPr>
        <w:spacing w:before="163"/>
        <w:ind w:left="580" w:right="0" w:firstLine="0"/>
        <w:jc w:val="left"/>
        <w:rPr>
          <w:b/>
          <w:sz w:val="28"/>
        </w:rPr>
      </w:pPr>
      <w:r>
        <mc:AlternateContent>
          <mc:Choice Requires="wpg">
            <w:drawing>
              <wp:anchor distT="0" distB="0" distL="114300" distR="114300" simplePos="0" relativeHeight="15732736" behindDoc="0" locked="0" layoutInCell="1" allowOverlap="1">
                <wp:simplePos x="0" y="0"/>
                <wp:positionH relativeFrom="page">
                  <wp:posOffset>1184910</wp:posOffset>
                </wp:positionH>
                <wp:positionV relativeFrom="paragraph">
                  <wp:posOffset>581660</wp:posOffset>
                </wp:positionV>
                <wp:extent cx="5481955" cy="3128645"/>
                <wp:effectExtent l="0" t="0" r="4445" b="14605"/>
                <wp:wrapNone/>
                <wp:docPr id="18" name="Group 3"/>
                <wp:cNvGraphicFramePr/>
                <a:graphic xmlns:a="http://schemas.openxmlformats.org/drawingml/2006/main">
                  <a:graphicData uri="http://schemas.microsoft.com/office/word/2010/wordprocessingGroup">
                    <wpg:wgp>
                      <wpg:cNvGrpSpPr/>
                      <wpg:grpSpPr>
                        <a:xfrm>
                          <a:off x="0" y="0"/>
                          <a:ext cx="5481955" cy="3128645"/>
                          <a:chOff x="1866" y="916"/>
                          <a:chExt cx="8633" cy="4927"/>
                        </a:xfrm>
                      </wpg:grpSpPr>
                      <wps:wsp>
                        <wps:cNvPr id="2" name="FreeForm 4"/>
                        <wps:cNvSpPr/>
                        <wps:spPr>
                          <a:xfrm>
                            <a:off x="3554" y="4457"/>
                            <a:ext cx="6946" cy="90"/>
                          </a:xfrm>
                          <a:custGeom>
                            <a:avLst/>
                            <a:gdLst/>
                            <a:ahLst/>
                            <a:cxnLst/>
                            <a:pathLst>
                              <a:path w="6946" h="90">
                                <a:moveTo>
                                  <a:pt x="4536" y="75"/>
                                </a:moveTo>
                                <a:lnTo>
                                  <a:pt x="0" y="75"/>
                                </a:lnTo>
                                <a:lnTo>
                                  <a:pt x="0" y="90"/>
                                </a:lnTo>
                                <a:lnTo>
                                  <a:pt x="4536" y="90"/>
                                </a:lnTo>
                                <a:lnTo>
                                  <a:pt x="4536" y="75"/>
                                </a:lnTo>
                                <a:close/>
                                <a:moveTo>
                                  <a:pt x="4536" y="0"/>
                                </a:moveTo>
                                <a:lnTo>
                                  <a:pt x="0" y="0"/>
                                </a:lnTo>
                                <a:lnTo>
                                  <a:pt x="0" y="60"/>
                                </a:lnTo>
                                <a:lnTo>
                                  <a:pt x="4536" y="60"/>
                                </a:lnTo>
                                <a:lnTo>
                                  <a:pt x="4536" y="0"/>
                                </a:lnTo>
                                <a:close/>
                                <a:moveTo>
                                  <a:pt x="6946" y="75"/>
                                </a:moveTo>
                                <a:lnTo>
                                  <a:pt x="6216" y="75"/>
                                </a:lnTo>
                                <a:lnTo>
                                  <a:pt x="6216" y="90"/>
                                </a:lnTo>
                                <a:lnTo>
                                  <a:pt x="6946" y="90"/>
                                </a:lnTo>
                                <a:lnTo>
                                  <a:pt x="6946" y="75"/>
                                </a:lnTo>
                                <a:close/>
                                <a:moveTo>
                                  <a:pt x="6946" y="0"/>
                                </a:moveTo>
                                <a:lnTo>
                                  <a:pt x="6216" y="0"/>
                                </a:lnTo>
                                <a:lnTo>
                                  <a:pt x="6216" y="60"/>
                                </a:lnTo>
                                <a:lnTo>
                                  <a:pt x="6946" y="60"/>
                                </a:lnTo>
                                <a:lnTo>
                                  <a:pt x="6946" y="0"/>
                                </a:lnTo>
                                <a:close/>
                              </a:path>
                            </a:pathLst>
                          </a:custGeom>
                          <a:solidFill>
                            <a:srgbClr val="612322"/>
                          </a:solidFill>
                          <a:ln>
                            <a:noFill/>
                          </a:ln>
                        </wps:spPr>
                        <wps:bodyPr upright="1"/>
                      </wps:wsp>
                      <wps:wsp>
                        <wps:cNvPr id="4" name="Rectangles 5"/>
                        <wps:cNvSpPr/>
                        <wps:spPr>
                          <a:xfrm>
                            <a:off x="8090" y="4025"/>
                            <a:ext cx="1680" cy="1810"/>
                          </a:xfrm>
                          <a:prstGeom prst="rect">
                            <a:avLst/>
                          </a:prstGeom>
                          <a:solidFill>
                            <a:srgbClr val="FFFFFF"/>
                          </a:solidFill>
                          <a:ln>
                            <a:noFill/>
                          </a:ln>
                        </wps:spPr>
                        <wps:bodyPr upright="1"/>
                      </wps:wsp>
                      <wps:wsp>
                        <wps:cNvPr id="6" name="FreeForm 6"/>
                        <wps:cNvSpPr/>
                        <wps:spPr>
                          <a:xfrm>
                            <a:off x="2378" y="2733"/>
                            <a:ext cx="6888" cy="797"/>
                          </a:xfrm>
                          <a:custGeom>
                            <a:avLst/>
                            <a:gdLst/>
                            <a:ahLst/>
                            <a:cxnLst/>
                            <a:pathLst>
                              <a:path w="6888" h="797">
                                <a:moveTo>
                                  <a:pt x="3192" y="0"/>
                                </a:moveTo>
                                <a:lnTo>
                                  <a:pt x="3192" y="776"/>
                                </a:lnTo>
                                <a:moveTo>
                                  <a:pt x="0" y="797"/>
                                </a:moveTo>
                                <a:lnTo>
                                  <a:pt x="6888" y="797"/>
                                </a:lnTo>
                              </a:path>
                            </a:pathLst>
                          </a:custGeom>
                          <a:noFill/>
                          <a:ln w="9525" cap="flat" cmpd="sng">
                            <a:solidFill>
                              <a:srgbClr val="000000"/>
                            </a:solidFill>
                            <a:prstDash val="solid"/>
                            <a:headEnd type="none" w="med" len="med"/>
                            <a:tailEnd type="none" w="med" len="med"/>
                          </a:ln>
                        </wps:spPr>
                        <wps:bodyPr upright="1"/>
                      </wps:wsp>
                      <wps:wsp>
                        <wps:cNvPr id="8" name="FreeForm 7"/>
                        <wps:cNvSpPr/>
                        <wps:spPr>
                          <a:xfrm>
                            <a:off x="2378" y="3508"/>
                            <a:ext cx="6888" cy="518"/>
                          </a:xfrm>
                          <a:custGeom>
                            <a:avLst/>
                            <a:gdLst/>
                            <a:ahLst/>
                            <a:cxnLst/>
                            <a:pathLst>
                              <a:path w="6888" h="518">
                                <a:moveTo>
                                  <a:pt x="0" y="0"/>
                                </a:moveTo>
                                <a:lnTo>
                                  <a:pt x="0" y="517"/>
                                </a:lnTo>
                                <a:moveTo>
                                  <a:pt x="6888" y="0"/>
                                </a:moveTo>
                                <a:lnTo>
                                  <a:pt x="6888" y="517"/>
                                </a:lnTo>
                              </a:path>
                            </a:pathLst>
                          </a:custGeom>
                          <a:noFill/>
                          <a:ln w="9525" cap="flat" cmpd="sng">
                            <a:solidFill>
                              <a:srgbClr val="000000"/>
                            </a:solidFill>
                            <a:prstDash val="solid"/>
                            <a:headEnd type="none" w="med" len="med"/>
                            <a:tailEnd type="none" w="med" len="med"/>
                          </a:ln>
                        </wps:spPr>
                        <wps:bodyPr upright="1"/>
                      </wps:wsp>
                      <wps:wsp>
                        <wps:cNvPr id="10" name="Text Box 8"/>
                        <wps:cNvSpPr txBox="1"/>
                        <wps:spPr>
                          <a:xfrm>
                            <a:off x="9793" y="4564"/>
                            <a:ext cx="696" cy="282"/>
                          </a:xfrm>
                          <a:prstGeom prst="rect">
                            <a:avLst/>
                          </a:prstGeom>
                          <a:noFill/>
                          <a:ln>
                            <a:noFill/>
                          </a:ln>
                        </wps:spPr>
                        <wps:txbx>
                          <w:txbxContent>
                            <w:p>
                              <w:pPr>
                                <w:spacing w:before="0"/>
                                <w:ind w:left="0" w:right="0" w:firstLine="0"/>
                                <w:jc w:val="left"/>
                                <w:rPr>
                                  <w:rFonts w:ascii="Cambria"/>
                                  <w:sz w:val="24"/>
                                </w:rPr>
                              </w:pPr>
                              <w:r>
                                <w:rPr>
                                  <w:rFonts w:ascii="Cambria"/>
                                  <w:sz w:val="24"/>
                                </w:rPr>
                                <w:t>age 19</w:t>
                              </w:r>
                            </w:p>
                          </w:txbxContent>
                        </wps:txbx>
                        <wps:bodyPr lIns="0" tIns="0" rIns="0" bIns="0" upright="1"/>
                      </wps:wsp>
                      <wps:wsp>
                        <wps:cNvPr id="12" name="Text Box 9"/>
                        <wps:cNvSpPr txBox="1"/>
                        <wps:spPr>
                          <a:xfrm>
                            <a:off x="8090" y="4025"/>
                            <a:ext cx="1680" cy="1810"/>
                          </a:xfrm>
                          <a:prstGeom prst="rect">
                            <a:avLst/>
                          </a:prstGeom>
                          <a:noFill/>
                          <a:ln w="9525" cap="flat" cmpd="sng">
                            <a:solidFill>
                              <a:srgbClr val="000000"/>
                            </a:solidFill>
                            <a:prstDash val="solid"/>
                            <a:miter/>
                            <a:headEnd type="none" w="med" len="med"/>
                            <a:tailEnd type="none" w="med" len="med"/>
                          </a:ln>
                        </wps:spPr>
                        <wps:txbx>
                          <w:txbxContent>
                            <w:p>
                              <w:pPr>
                                <w:spacing w:before="5" w:line="240" w:lineRule="auto"/>
                                <w:rPr>
                                  <w:b/>
                                  <w:sz w:val="30"/>
                                </w:rPr>
                              </w:pPr>
                            </w:p>
                            <w:p>
                              <w:pPr>
                                <w:spacing w:before="0" w:line="240" w:lineRule="auto"/>
                                <w:ind w:left="228" w:right="222" w:firstLine="0"/>
                                <w:jc w:val="center"/>
                                <w:rPr>
                                  <w:b/>
                                  <w:sz w:val="24"/>
                                </w:rPr>
                              </w:pPr>
                              <w:r>
                                <w:rPr>
                                  <w:b/>
                                  <w:w w:val="95"/>
                                  <w:sz w:val="24"/>
                                </w:rPr>
                                <w:t xml:space="preserve">Discounted </w:t>
                              </w:r>
                              <w:r>
                                <w:rPr>
                                  <w:b/>
                                  <w:sz w:val="24"/>
                                </w:rPr>
                                <w:t>cash flow methods (modern methods)</w:t>
                              </w:r>
                            </w:p>
                          </w:txbxContent>
                        </wps:txbx>
                        <wps:bodyPr lIns="0" tIns="0" rIns="0" bIns="0" upright="1"/>
                      </wps:wsp>
                      <wps:wsp>
                        <wps:cNvPr id="14" name="Text Box 10"/>
                        <wps:cNvSpPr txBox="1"/>
                        <wps:spPr>
                          <a:xfrm>
                            <a:off x="1874" y="4025"/>
                            <a:ext cx="1680" cy="1810"/>
                          </a:xfrm>
                          <a:prstGeom prst="rect">
                            <a:avLst/>
                          </a:prstGeom>
                          <a:noFill/>
                          <a:ln w="9525" cap="flat" cmpd="sng">
                            <a:solidFill>
                              <a:srgbClr val="000000"/>
                            </a:solidFill>
                            <a:prstDash val="solid"/>
                            <a:miter/>
                            <a:headEnd type="none" w="med" len="med"/>
                            <a:tailEnd type="none" w="med" len="med"/>
                          </a:ln>
                        </wps:spPr>
                        <wps:txbx>
                          <w:txbxContent>
                            <w:p>
                              <w:pPr>
                                <w:spacing w:before="5" w:line="240" w:lineRule="auto"/>
                                <w:rPr>
                                  <w:b/>
                                  <w:sz w:val="30"/>
                                </w:rPr>
                              </w:pPr>
                            </w:p>
                            <w:p>
                              <w:pPr>
                                <w:spacing w:before="0"/>
                                <w:ind w:left="228" w:right="223" w:firstLine="0"/>
                                <w:jc w:val="center"/>
                                <w:rPr>
                                  <w:b/>
                                  <w:sz w:val="24"/>
                                </w:rPr>
                              </w:pPr>
                              <w:r>
                                <w:rPr>
                                  <w:b/>
                                  <w:sz w:val="24"/>
                                </w:rPr>
                                <w:t>Traditional</w:t>
                              </w:r>
                            </w:p>
                            <w:p>
                              <w:pPr>
                                <w:spacing w:before="9"/>
                                <w:ind w:left="224" w:right="223" w:firstLine="0"/>
                                <w:jc w:val="center"/>
                                <w:rPr>
                                  <w:b/>
                                  <w:sz w:val="24"/>
                                </w:rPr>
                              </w:pPr>
                              <w:r>
                                <w:rPr>
                                  <w:b/>
                                  <w:sz w:val="24"/>
                                </w:rPr>
                                <w:t>methods</w:t>
                              </w:r>
                            </w:p>
                          </w:txbxContent>
                        </wps:txbx>
                        <wps:bodyPr lIns="0" tIns="0" rIns="0" bIns="0" upright="1"/>
                      </wps:wsp>
                      <wps:wsp>
                        <wps:cNvPr id="16" name="Text Box 11"/>
                        <wps:cNvSpPr txBox="1"/>
                        <wps:spPr>
                          <a:xfrm>
                            <a:off x="4730" y="923"/>
                            <a:ext cx="1680" cy="1810"/>
                          </a:xfrm>
                          <a:prstGeom prst="rect">
                            <a:avLst/>
                          </a:prstGeom>
                          <a:noFill/>
                          <a:ln w="9525" cap="flat" cmpd="sng">
                            <a:solidFill>
                              <a:srgbClr val="000000"/>
                            </a:solidFill>
                            <a:prstDash val="solid"/>
                            <a:miter/>
                            <a:headEnd type="none" w="med" len="med"/>
                            <a:tailEnd type="none" w="med" len="med"/>
                          </a:ln>
                        </wps:spPr>
                        <wps:txbx>
                          <w:txbxContent>
                            <w:p>
                              <w:pPr>
                                <w:spacing w:before="0" w:line="240" w:lineRule="auto"/>
                                <w:rPr>
                                  <w:b/>
                                  <w:sz w:val="26"/>
                                </w:rPr>
                              </w:pPr>
                            </w:p>
                            <w:p>
                              <w:pPr>
                                <w:spacing w:before="6" w:line="240" w:lineRule="auto"/>
                                <w:rPr>
                                  <w:b/>
                                  <w:sz w:val="28"/>
                                </w:rPr>
                              </w:pPr>
                            </w:p>
                            <w:p>
                              <w:pPr>
                                <w:spacing w:before="0"/>
                                <w:ind w:left="304" w:right="287" w:firstLine="150"/>
                                <w:jc w:val="left"/>
                                <w:rPr>
                                  <w:b/>
                                  <w:sz w:val="24"/>
                                </w:rPr>
                              </w:pPr>
                              <w:r>
                                <w:rPr>
                                  <w:b/>
                                  <w:sz w:val="24"/>
                                </w:rPr>
                                <w:t>Capital Budgeting</w:t>
                              </w:r>
                            </w:p>
                          </w:txbxContent>
                        </wps:txbx>
                        <wps:bodyPr lIns="0" tIns="0" rIns="0" bIns="0" upright="1"/>
                      </wps:wsp>
                    </wpg:wgp>
                  </a:graphicData>
                </a:graphic>
              </wp:anchor>
            </w:drawing>
          </mc:Choice>
          <mc:Fallback>
            <w:pict>
              <v:group id="Group 3" o:spid="_x0000_s1026" o:spt="203" style="position:absolute;left:0pt;margin-left:93.3pt;margin-top:45.8pt;height:246.35pt;width:431.65pt;mso-position-horizontal-relative:page;z-index:15732736;mso-width-relative:page;mso-height-relative:page;" coordorigin="1866,916" coordsize="8633,4927" o:gfxdata="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">
                <o:lock v:ext="edit" aspectratio="f"/>
                <v:shape id="FreeForm 4" o:spid="_x0000_s1026" o:spt="100" style="position:absolute;left:3554;top:4457;height:90;width:6946;" fillcolor="#612322" filled="t" stroked="f" coordsize="6946,90" o:gfxdata="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1Bbr7sAAADa&#10;AAAADwAAAAAAAAABACAAAAAiAAAAZHJzL2Rvd25yZXYueG1sUEsBAhQAFAAAAAgAh07iQDMvBZ47&#10;AAAAOQAAABAAAAAAAAAAAQAgAAAACgEAAGRycy9zaGFwZXhtbC54bWxQSwUGAAAAAAYABgBbAQAA&#10;tAMAAAAA&#10;" path="m4536,75l0,75,0,90,4536,90,4536,75xm4536,0l0,0,0,60,4536,60,4536,0xm6946,75l6216,75,6216,90,6946,90,6946,75xm6946,0l6216,0,6216,60,6946,60,6946,0xe">
                  <v:fill on="t" focussize="0,0"/>
                  <v:stroke on="f"/>
                  <v:imagedata o:title=""/>
                  <o:lock v:ext="edit" aspectratio="f"/>
                </v:shape>
                <v:rect id="Rectangles 5" o:spid="_x0000_s1026" o:spt="1" style="position:absolute;left:8090;top:4025;height:1810;width:1680;" fillcolor="#FFFFFF" filled="t" stroked="f" coordsize="21600,21600" o:gfxdata="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873bq8AAAA&#10;2gAAAA8AAAAAAAAAAQAgAAAAIgAAAGRycy9kb3ducmV2LnhtbFBLAQIUABQAAAAIAIdO4kAzLwWe&#10;OwAAADkAAAAQAAAAAAAAAAEAIAAAAAsBAABkcnMvc2hhcGV4bWwueG1sUEsFBgAAAAAGAAYAWwEA&#10;ALUDAAAAAA==&#10;">
                  <v:fill on="t" focussize="0,0"/>
                  <v:stroke on="f"/>
                  <v:imagedata o:title=""/>
                  <o:lock v:ext="edit" aspectratio="f"/>
                </v:rect>
                <v:shape id="FreeForm 6" o:spid="_x0000_s1026" o:spt="100" style="position:absolute;left:2378;top:2733;height:797;width:6888;" filled="f" stroked="t" coordsize="6888,797" o:gfxdata="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nq165AAAA2gAA&#10;AA8AAAAAAAAAAQAgAAAAIgAAAGRycy9kb3ducmV2LnhtbFBLAQIUABQAAAAIAIdO4kAzLwWeOwAA&#10;ADkAAAAQAAAAAAAAAAEAIAAAAAgBAABkcnMvc2hhcGV4bWwueG1sUEsFBgAAAAAGAAYAWwEAALID&#10;AAAAAA==&#10;" path="m3192,0l3192,776m0,797l6888,797e">
                  <v:fill on="f" focussize="0,0"/>
                  <v:stroke color="#000000" joinstyle="round"/>
                  <v:imagedata o:title=""/>
                  <o:lock v:ext="edit" aspectratio="f"/>
                </v:shape>
                <v:shape id="FreeForm 7" o:spid="_x0000_s1026" o:spt="100" style="position:absolute;left:2378;top:3508;height:518;width:6888;" filled="f" stroked="t" coordsize="6888,518" o:gfxdata="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J9IwrsAAADa&#10;AAAADwAAAAAAAAABACAAAAAiAAAAZHJzL2Rvd25yZXYueG1sUEsBAhQAFAAAAAgAh07iQDMvBZ47&#10;AAAAOQAAABAAAAAAAAAAAQAgAAAACgEAAGRycy9zaGFwZXhtbC54bWxQSwUGAAAAAAYABgBbAQAA&#10;tAMAAAAA&#10;" path="m0,0l0,517m6888,0l6888,517e">
                  <v:fill on="f" focussize="0,0"/>
                  <v:stroke color="#000000" joinstyle="round"/>
                  <v:imagedata o:title=""/>
                  <o:lock v:ext="edit" aspectratio="f"/>
                </v:shape>
                <v:shape id="Text Box 8" o:spid="_x0000_s1026" o:spt="202" type="#_x0000_t202" style="position:absolute;left:9793;top:4564;height:282;width:696;" filled="f" stroked="f" coordsize="21600,21600" o:gfxdata="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grxu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ind w:left="0" w:right="0" w:firstLine="0"/>
                          <w:jc w:val="left"/>
                          <w:rPr>
                            <w:rFonts w:ascii="Cambria"/>
                            <w:sz w:val="24"/>
                          </w:rPr>
                        </w:pPr>
                        <w:r>
                          <w:rPr>
                            <w:rFonts w:ascii="Cambria"/>
                            <w:sz w:val="24"/>
                          </w:rPr>
                          <w:t>age 19</w:t>
                        </w:r>
                      </w:p>
                    </w:txbxContent>
                  </v:textbox>
                </v:shape>
                <v:shape id="Text Box 9" o:spid="_x0000_s1026" o:spt="202" type="#_x0000_t202" style="position:absolute;left:8090;top:4025;height:1810;width:1680;" filled="f" stroked="t" coordsize="21600,21600" o:gfxdata="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cXfOugAAANsA&#10;AAAPAAAAAAAAAAEAIAAAACIAAABkcnMvZG93bnJldi54bWxQSwECFAAUAAAACACHTuJAMy8FnjsA&#10;AAA5AAAAEAAAAAAAAAABACAAAAAJAQAAZHJzL3NoYXBleG1sLnhtbFBLBQYAAAAABgAGAFsBAACz&#10;AwAAAAA=&#10;">
                  <v:fill on="f" focussize="0,0"/>
                  <v:stroke color="#000000" joinstyle="miter"/>
                  <v:imagedata o:title=""/>
                  <o:lock v:ext="edit" aspectratio="f"/>
                  <v:textbox inset="0mm,0mm,0mm,0mm">
                    <w:txbxContent>
                      <w:p>
                        <w:pPr>
                          <w:spacing w:before="5" w:line="240" w:lineRule="auto"/>
                          <w:rPr>
                            <w:b/>
                            <w:sz w:val="30"/>
                          </w:rPr>
                        </w:pPr>
                      </w:p>
                      <w:p>
                        <w:pPr>
                          <w:spacing w:before="0" w:line="240" w:lineRule="auto"/>
                          <w:ind w:left="228" w:right="222" w:firstLine="0"/>
                          <w:jc w:val="center"/>
                          <w:rPr>
                            <w:b/>
                            <w:sz w:val="24"/>
                          </w:rPr>
                        </w:pPr>
                        <w:r>
                          <w:rPr>
                            <w:b/>
                            <w:w w:val="95"/>
                            <w:sz w:val="24"/>
                          </w:rPr>
                          <w:t xml:space="preserve">Discounted </w:t>
                        </w:r>
                        <w:r>
                          <w:rPr>
                            <w:b/>
                            <w:sz w:val="24"/>
                          </w:rPr>
                          <w:t>cash flow methods (modern methods)</w:t>
                        </w:r>
                      </w:p>
                    </w:txbxContent>
                  </v:textbox>
                </v:shape>
                <v:shape id="Text Box 10" o:spid="_x0000_s1026" o:spt="202" type="#_x0000_t202" style="position:absolute;left:1874;top:4025;height:1810;width:1680;" filled="f" stroked="t" coordsize="21600,21600" o:gfxdata="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XUSiG8AAAA&#10;2wAAAA8AAAAAAAAAAQAgAAAAIgAAAGRycy9kb3ducmV2LnhtbFBLAQIUABQAAAAIAIdO4kAzLwWe&#10;OwAAADkAAAAQAAAAAAAAAAEAIAAAAAsBAABkcnMvc2hhcGV4bWwueG1sUEsFBgAAAAAGAAYAWwEA&#10;ALUDAAAAAA==&#10;">
                  <v:fill on="f" focussize="0,0"/>
                  <v:stroke color="#000000" joinstyle="miter"/>
                  <v:imagedata o:title=""/>
                  <o:lock v:ext="edit" aspectratio="f"/>
                  <v:textbox inset="0mm,0mm,0mm,0mm">
                    <w:txbxContent>
                      <w:p>
                        <w:pPr>
                          <w:spacing w:before="5" w:line="240" w:lineRule="auto"/>
                          <w:rPr>
                            <w:b/>
                            <w:sz w:val="30"/>
                          </w:rPr>
                        </w:pPr>
                      </w:p>
                      <w:p>
                        <w:pPr>
                          <w:spacing w:before="0"/>
                          <w:ind w:left="228" w:right="223" w:firstLine="0"/>
                          <w:jc w:val="center"/>
                          <w:rPr>
                            <w:b/>
                            <w:sz w:val="24"/>
                          </w:rPr>
                        </w:pPr>
                        <w:r>
                          <w:rPr>
                            <w:b/>
                            <w:sz w:val="24"/>
                          </w:rPr>
                          <w:t>Traditional</w:t>
                        </w:r>
                      </w:p>
                      <w:p>
                        <w:pPr>
                          <w:spacing w:before="9"/>
                          <w:ind w:left="224" w:right="223" w:firstLine="0"/>
                          <w:jc w:val="center"/>
                          <w:rPr>
                            <w:b/>
                            <w:sz w:val="24"/>
                          </w:rPr>
                        </w:pPr>
                        <w:r>
                          <w:rPr>
                            <w:b/>
                            <w:sz w:val="24"/>
                          </w:rPr>
                          <w:t>methods</w:t>
                        </w:r>
                      </w:p>
                    </w:txbxContent>
                  </v:textbox>
                </v:shape>
                <v:shape id="Text Box 11" o:spid="_x0000_s1026" o:spt="202" type="#_x0000_t202" style="position:absolute;left:4730;top:923;height:1810;width:1680;" filled="f" stroked="t" coordsize="21600,21600" o:gfxdata="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pKcc28AAAA&#10;2wAAAA8AAAAAAAAAAQAgAAAAIgAAAGRycy9kb3ducmV2LnhtbFBLAQIUABQAAAAIAIdO4kAzLwWe&#10;OwAAADkAAAAQAAAAAAAAAAEAIAAAAAsBAABkcnMvc2hhcGV4bWwueG1sUEsFBgAAAAAGAAYAWwEA&#10;ALUDAAAAAA==&#10;">
                  <v:fill on="f" focussize="0,0"/>
                  <v:stroke color="#000000" joinstyle="miter"/>
                  <v:imagedata o:title=""/>
                  <o:lock v:ext="edit" aspectratio="f"/>
                  <v:textbox inset="0mm,0mm,0mm,0mm">
                    <w:txbxContent>
                      <w:p>
                        <w:pPr>
                          <w:spacing w:before="0" w:line="240" w:lineRule="auto"/>
                          <w:rPr>
                            <w:b/>
                            <w:sz w:val="26"/>
                          </w:rPr>
                        </w:pPr>
                      </w:p>
                      <w:p>
                        <w:pPr>
                          <w:spacing w:before="6" w:line="240" w:lineRule="auto"/>
                          <w:rPr>
                            <w:b/>
                            <w:sz w:val="28"/>
                          </w:rPr>
                        </w:pPr>
                      </w:p>
                      <w:p>
                        <w:pPr>
                          <w:spacing w:before="0"/>
                          <w:ind w:left="304" w:right="287" w:firstLine="150"/>
                          <w:jc w:val="left"/>
                          <w:rPr>
                            <w:b/>
                            <w:sz w:val="24"/>
                          </w:rPr>
                        </w:pPr>
                        <w:r>
                          <w:rPr>
                            <w:b/>
                            <w:sz w:val="24"/>
                          </w:rPr>
                          <w:t>Capital Budgeting</w:t>
                        </w:r>
                      </w:p>
                    </w:txbxContent>
                  </v:textbox>
                </v:shape>
              </v:group>
            </w:pict>
          </mc:Fallback>
        </mc:AlternateContent>
      </w:r>
      <w:r>
        <w:rPr>
          <w:sz w:val="32"/>
        </w:rPr>
        <w:t>CAPITAL BUDGETING TECHNIQUES CHART</w:t>
      </w:r>
      <w:r>
        <w:rPr>
          <w:b/>
          <w:sz w:val="28"/>
        </w:rPr>
        <w:t>:</w:t>
      </w: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spacing w:before="1"/>
        <w:rPr>
          <w:b/>
          <w:sz w:val="18"/>
        </w:rPr>
      </w:pPr>
      <w:r>
        <mc:AlternateContent>
          <mc:Choice Requires="wps">
            <w:drawing>
              <wp:anchor distT="0" distB="0" distL="0" distR="0" simplePos="0" relativeHeight="487588864" behindDoc="1" locked="0" layoutInCell="1" allowOverlap="1">
                <wp:simplePos x="0" y="0"/>
                <wp:positionH relativeFrom="page">
                  <wp:posOffset>895350</wp:posOffset>
                </wp:positionH>
                <wp:positionV relativeFrom="paragraph">
                  <wp:posOffset>156845</wp:posOffset>
                </wp:positionV>
                <wp:extent cx="294640" cy="57150"/>
                <wp:effectExtent l="0" t="0" r="10160" b="0"/>
                <wp:wrapTopAndBottom/>
                <wp:docPr id="54" name="FreeForm 12"/>
                <wp:cNvGraphicFramePr/>
                <a:graphic xmlns:a="http://schemas.openxmlformats.org/drawingml/2006/main">
                  <a:graphicData uri="http://schemas.microsoft.com/office/word/2010/wordprocessingShape">
                    <wps:wsp>
                      <wps:cNvSpPr/>
                      <wps:spPr>
                        <a:xfrm>
                          <a:off x="0" y="0"/>
                          <a:ext cx="294640" cy="57150"/>
                        </a:xfrm>
                        <a:custGeom>
                          <a:avLst/>
                          <a:gdLst/>
                          <a:ahLst/>
                          <a:cxnLst/>
                          <a:pathLst>
                            <a:path w="464" h="90">
                              <a:moveTo>
                                <a:pt x="463" y="75"/>
                              </a:moveTo>
                              <a:lnTo>
                                <a:pt x="0" y="75"/>
                              </a:lnTo>
                              <a:lnTo>
                                <a:pt x="0" y="90"/>
                              </a:lnTo>
                              <a:lnTo>
                                <a:pt x="463" y="90"/>
                              </a:lnTo>
                              <a:lnTo>
                                <a:pt x="463" y="75"/>
                              </a:lnTo>
                              <a:close/>
                              <a:moveTo>
                                <a:pt x="463" y="0"/>
                              </a:moveTo>
                              <a:lnTo>
                                <a:pt x="0" y="0"/>
                              </a:lnTo>
                              <a:lnTo>
                                <a:pt x="0" y="60"/>
                              </a:lnTo>
                              <a:lnTo>
                                <a:pt x="463" y="60"/>
                              </a:lnTo>
                              <a:lnTo>
                                <a:pt x="463" y="0"/>
                              </a:lnTo>
                              <a:close/>
                            </a:path>
                          </a:pathLst>
                        </a:custGeom>
                        <a:solidFill>
                          <a:srgbClr val="612322"/>
                        </a:solidFill>
                        <a:ln>
                          <a:noFill/>
                        </a:ln>
                      </wps:spPr>
                      <wps:bodyPr upright="1"/>
                    </wps:wsp>
                  </a:graphicData>
                </a:graphic>
              </wp:anchor>
            </w:drawing>
          </mc:Choice>
          <mc:Fallback>
            <w:pict>
              <v:shape id="FreeForm 12" o:spid="_x0000_s1026" o:spt="100" style="position:absolute;left:0pt;margin-left:70.5pt;margin-top:12.35pt;height:4.5pt;width:23.2pt;mso-position-horizontal-relative:page;mso-wrap-distance-bottom:0pt;mso-wrap-distance-top:0pt;z-index:-15727616;mso-width-relative:page;mso-height-relative:page;" fillcolor="#612322" filled="t" stroked="f" coordsize="464,90" o:gfxdata="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TgSZftkAAAAJAQAADwAAAAAAAAABACAAAAAi&#10;AAAAZHJzL2Rvd25yZXYueG1sUEsBAhQAFAAAAAgAh07iQEye0WAJAgAA9AQAAA4AAAAAAAAAAQAg&#10;AAAAKAEAAGRycy9lMm9Eb2MueG1sUEsFBgAAAAAGAAYAWQEAAKMFAAAAAA==&#10;" path="m463,75l0,75,0,90,463,90,463,75xm463,0l0,0,0,60,463,60,463,0xe">
                <v:fill on="t" focussize="0,0"/>
                <v:stroke on="f"/>
                <v:imagedata o:title=""/>
                <o:lock v:ext="edit" aspectratio="f"/>
                <w10:wrap type="topAndBottom"/>
              </v:shape>
            </w:pict>
          </mc:Fallback>
        </mc:AlternateContent>
      </w:r>
    </w:p>
    <w:p>
      <w:pPr>
        <w:spacing w:after="0"/>
        <w:rPr>
          <w:sz w:val="18"/>
        </w:rPr>
        <w:sectPr>
          <w:headerReference r:id="rId9" w:type="default"/>
          <w:footerReference r:id="rId10" w:type="default"/>
          <w:pgSz w:w="11910" w:h="16840"/>
          <w:pgMar w:top="1160" w:right="0" w:bottom="0" w:left="860" w:header="725" w:footer="0" w:gutter="0"/>
        </w:sectPr>
      </w:pPr>
    </w:p>
    <w:p>
      <w:pPr>
        <w:pStyle w:val="11"/>
        <w:rPr>
          <w:b/>
          <w:sz w:val="20"/>
        </w:rPr>
      </w:pPr>
    </w:p>
    <w:p>
      <w:pPr>
        <w:pStyle w:val="11"/>
        <w:rPr>
          <w:b/>
          <w:sz w:val="20"/>
        </w:rPr>
      </w:pPr>
    </w:p>
    <w:p>
      <w:pPr>
        <w:pStyle w:val="11"/>
        <w:spacing w:before="3"/>
        <w:rPr>
          <w:b/>
          <w:sz w:val="29"/>
        </w:rPr>
      </w:pPr>
    </w:p>
    <w:p>
      <w:pPr>
        <w:spacing w:before="86"/>
        <w:ind w:left="580" w:right="0" w:firstLine="0"/>
        <w:jc w:val="left"/>
        <w:rPr>
          <w:b/>
          <w:sz w:val="32"/>
        </w:rPr>
      </w:pPr>
      <w:r>
        <w:rPr>
          <w:sz w:val="32"/>
        </w:rPr>
        <w:t>CAPITAL BUDGETING APPRAISAL METHODS</w:t>
      </w:r>
      <w:r>
        <w:rPr>
          <w:b/>
          <w:sz w:val="32"/>
        </w:rPr>
        <w:t>:</w:t>
      </w:r>
    </w:p>
    <w:p>
      <w:pPr>
        <w:pStyle w:val="11"/>
        <w:spacing w:before="182" w:line="362" w:lineRule="auto"/>
        <w:ind w:left="580" w:right="1446" w:firstLine="1320"/>
        <w:jc w:val="both"/>
      </w:pPr>
      <w:r>
        <w:t>It views of the significance of capital decision, it is absolutely necessary that</w:t>
      </w:r>
      <w:r>
        <w:rPr>
          <w:spacing w:val="-26"/>
        </w:rPr>
        <w:t xml:space="preserve"> </w:t>
      </w:r>
      <w:r>
        <w:t>the method adopted for appraisal of capital investment proposals is a sound</w:t>
      </w:r>
      <w:r>
        <w:rPr>
          <w:spacing w:val="-10"/>
        </w:rPr>
        <w:t xml:space="preserve"> </w:t>
      </w:r>
      <w:r>
        <w:t>one.</w:t>
      </w:r>
    </w:p>
    <w:p>
      <w:pPr>
        <w:pStyle w:val="11"/>
        <w:spacing w:before="112" w:line="360" w:lineRule="auto"/>
        <w:ind w:left="580" w:right="1442" w:firstLine="1380"/>
        <w:jc w:val="both"/>
      </w:pPr>
      <w:r>
        <w:t>There are several methods for evaluating and ranking the capital investment proposals. In case of all these methods the main emphasis is on the return which will be derived on the capital invested in the projects.</w:t>
      </w:r>
    </w:p>
    <w:p>
      <w:pPr>
        <w:pStyle w:val="4"/>
        <w:numPr>
          <w:ilvl w:val="0"/>
          <w:numId w:val="5"/>
        </w:numPr>
        <w:tabs>
          <w:tab w:val="left" w:pos="836"/>
        </w:tabs>
        <w:spacing w:before="124" w:after="0" w:line="240" w:lineRule="auto"/>
        <w:ind w:left="835" w:right="0" w:hanging="256"/>
        <w:jc w:val="left"/>
        <w:rPr>
          <w:sz w:val="28"/>
        </w:rPr>
      </w:pPr>
      <w:r>
        <w:t>TRADITIONAL</w:t>
      </w:r>
      <w:r>
        <w:rPr>
          <w:spacing w:val="-1"/>
        </w:rPr>
        <w:t xml:space="preserve"> </w:t>
      </w:r>
      <w:r>
        <w:t>METHOD</w:t>
      </w:r>
    </w:p>
    <w:p>
      <w:pPr>
        <w:pStyle w:val="6"/>
        <w:numPr>
          <w:ilvl w:val="1"/>
          <w:numId w:val="5"/>
        </w:numPr>
        <w:tabs>
          <w:tab w:val="left" w:pos="2021"/>
        </w:tabs>
        <w:spacing w:before="184" w:after="0" w:line="240" w:lineRule="auto"/>
        <w:ind w:left="2021" w:right="0" w:hanging="360"/>
        <w:jc w:val="left"/>
      </w:pPr>
      <w:r>
        <w:t>Payback period</w:t>
      </w:r>
      <w:r>
        <w:rPr>
          <w:spacing w:val="-6"/>
        </w:rPr>
        <w:t xml:space="preserve"> </w:t>
      </w:r>
      <w:r>
        <w:t>method</w:t>
      </w:r>
    </w:p>
    <w:p>
      <w:pPr>
        <w:pStyle w:val="11"/>
        <w:spacing w:before="5"/>
      </w:pPr>
    </w:p>
    <w:p>
      <w:pPr>
        <w:pStyle w:val="11"/>
        <w:spacing w:line="362" w:lineRule="auto"/>
        <w:ind w:left="580" w:right="1529"/>
      </w:pPr>
      <w:r>
        <w:t>The term pay back refers to the period in which the project will generate the necessary cash to recoup the initial</w:t>
      </w:r>
      <w:r>
        <w:rPr>
          <w:spacing w:val="-5"/>
        </w:rPr>
        <w:t xml:space="preserve"> </w:t>
      </w:r>
      <w:r>
        <w:t>investment.</w:t>
      </w:r>
    </w:p>
    <w:p>
      <w:pPr>
        <w:pStyle w:val="11"/>
        <w:spacing w:before="1"/>
        <w:rPr>
          <w:sz w:val="25"/>
        </w:rPr>
      </w:pPr>
      <w:r>
        <mc:AlternateContent>
          <mc:Choice Requires="wpg">
            <w:drawing>
              <wp:anchor distT="0" distB="0" distL="0" distR="0" simplePos="0" relativeHeight="487592960" behindDoc="1" locked="0" layoutInCell="1" allowOverlap="1">
                <wp:simplePos x="0" y="0"/>
                <wp:positionH relativeFrom="page">
                  <wp:posOffset>1536700</wp:posOffset>
                </wp:positionH>
                <wp:positionV relativeFrom="paragraph">
                  <wp:posOffset>207645</wp:posOffset>
                </wp:positionV>
                <wp:extent cx="3811270" cy="975995"/>
                <wp:effectExtent l="0" t="635" r="17780" b="13970"/>
                <wp:wrapTopAndBottom/>
                <wp:docPr id="59" name="Group 13"/>
                <wp:cNvGraphicFramePr/>
                <a:graphic xmlns:a="http://schemas.openxmlformats.org/drawingml/2006/main">
                  <a:graphicData uri="http://schemas.microsoft.com/office/word/2010/wordprocessingGroup">
                    <wpg:wgp>
                      <wpg:cNvGrpSpPr/>
                      <wpg:grpSpPr>
                        <a:xfrm>
                          <a:off x="0" y="0"/>
                          <a:ext cx="3811270" cy="975995"/>
                          <a:chOff x="2420" y="328"/>
                          <a:chExt cx="6002" cy="1537"/>
                        </a:xfrm>
                      </wpg:grpSpPr>
                      <pic:pic xmlns:pic="http://schemas.openxmlformats.org/drawingml/2006/picture">
                        <pic:nvPicPr>
                          <pic:cNvPr id="55" name="Picture 14"/>
                          <pic:cNvPicPr>
                            <a:picLocks noChangeAspect="1"/>
                          </pic:cNvPicPr>
                        </pic:nvPicPr>
                        <pic:blipFill>
                          <a:blip r:embed="rId60"/>
                          <a:stretch>
                            <a:fillRect/>
                          </a:stretch>
                        </pic:blipFill>
                        <pic:spPr>
                          <a:xfrm>
                            <a:off x="2435" y="362"/>
                            <a:ext cx="5987" cy="1502"/>
                          </a:xfrm>
                          <a:prstGeom prst="rect">
                            <a:avLst/>
                          </a:prstGeom>
                          <a:noFill/>
                          <a:ln>
                            <a:noFill/>
                          </a:ln>
                        </pic:spPr>
                      </pic:pic>
                      <pic:pic xmlns:pic="http://schemas.openxmlformats.org/drawingml/2006/picture">
                        <pic:nvPicPr>
                          <pic:cNvPr id="56" name="Picture 15"/>
                          <pic:cNvPicPr>
                            <a:picLocks noChangeAspect="1"/>
                          </pic:cNvPicPr>
                        </pic:nvPicPr>
                        <pic:blipFill>
                          <a:blip r:embed="rId61"/>
                          <a:stretch>
                            <a:fillRect/>
                          </a:stretch>
                        </pic:blipFill>
                        <pic:spPr>
                          <a:xfrm>
                            <a:off x="2430" y="337"/>
                            <a:ext cx="5961" cy="1474"/>
                          </a:xfrm>
                          <a:prstGeom prst="rect">
                            <a:avLst/>
                          </a:prstGeom>
                          <a:noFill/>
                          <a:ln>
                            <a:noFill/>
                          </a:ln>
                        </pic:spPr>
                      </pic:pic>
                      <wps:wsp>
                        <wps:cNvPr id="57" name="FreeForm 16"/>
                        <wps:cNvSpPr/>
                        <wps:spPr>
                          <a:xfrm>
                            <a:off x="2430" y="337"/>
                            <a:ext cx="5961" cy="1474"/>
                          </a:xfrm>
                          <a:custGeom>
                            <a:avLst/>
                            <a:gdLst/>
                            <a:ahLst/>
                            <a:cxnLst/>
                            <a:pathLst>
                              <a:path w="5961" h="1474">
                                <a:moveTo>
                                  <a:pt x="0" y="245"/>
                                </a:moveTo>
                                <a:lnTo>
                                  <a:pt x="13" y="168"/>
                                </a:lnTo>
                                <a:lnTo>
                                  <a:pt x="47" y="100"/>
                                </a:lnTo>
                                <a:lnTo>
                                  <a:pt x="101" y="47"/>
                                </a:lnTo>
                                <a:lnTo>
                                  <a:pt x="168" y="12"/>
                                </a:lnTo>
                                <a:lnTo>
                                  <a:pt x="246" y="0"/>
                                </a:lnTo>
                                <a:lnTo>
                                  <a:pt x="5715" y="0"/>
                                </a:lnTo>
                                <a:lnTo>
                                  <a:pt x="5793" y="12"/>
                                </a:lnTo>
                                <a:lnTo>
                                  <a:pt x="5860" y="47"/>
                                </a:lnTo>
                                <a:lnTo>
                                  <a:pt x="5914" y="100"/>
                                </a:lnTo>
                                <a:lnTo>
                                  <a:pt x="5948" y="168"/>
                                </a:lnTo>
                                <a:lnTo>
                                  <a:pt x="5961" y="245"/>
                                </a:lnTo>
                                <a:lnTo>
                                  <a:pt x="5961" y="1228"/>
                                </a:lnTo>
                                <a:lnTo>
                                  <a:pt x="5948" y="1306"/>
                                </a:lnTo>
                                <a:lnTo>
                                  <a:pt x="5914" y="1373"/>
                                </a:lnTo>
                                <a:lnTo>
                                  <a:pt x="5860" y="1426"/>
                                </a:lnTo>
                                <a:lnTo>
                                  <a:pt x="5793" y="1461"/>
                                </a:lnTo>
                                <a:lnTo>
                                  <a:pt x="5715" y="1474"/>
                                </a:lnTo>
                                <a:lnTo>
                                  <a:pt x="246" y="1474"/>
                                </a:lnTo>
                                <a:lnTo>
                                  <a:pt x="168" y="1461"/>
                                </a:lnTo>
                                <a:lnTo>
                                  <a:pt x="101" y="1426"/>
                                </a:lnTo>
                                <a:lnTo>
                                  <a:pt x="47" y="1373"/>
                                </a:lnTo>
                                <a:lnTo>
                                  <a:pt x="13" y="1306"/>
                                </a:lnTo>
                                <a:lnTo>
                                  <a:pt x="0" y="1228"/>
                                </a:lnTo>
                                <a:lnTo>
                                  <a:pt x="0" y="245"/>
                                </a:lnTo>
                                <a:close/>
                              </a:path>
                            </a:pathLst>
                          </a:custGeom>
                          <a:noFill/>
                          <a:ln w="12700" cap="flat" cmpd="sng">
                            <a:solidFill>
                              <a:srgbClr val="D99493"/>
                            </a:solidFill>
                            <a:prstDash val="solid"/>
                            <a:headEnd type="none" w="med" len="med"/>
                            <a:tailEnd type="none" w="med" len="med"/>
                          </a:ln>
                        </wps:spPr>
                        <wps:bodyPr upright="1"/>
                      </wps:wsp>
                      <wps:wsp>
                        <wps:cNvPr id="58" name="Text Box 17"/>
                        <wps:cNvSpPr txBox="1"/>
                        <wps:spPr>
                          <a:xfrm>
                            <a:off x="2420" y="327"/>
                            <a:ext cx="6002" cy="1537"/>
                          </a:xfrm>
                          <a:prstGeom prst="rect">
                            <a:avLst/>
                          </a:prstGeom>
                          <a:noFill/>
                          <a:ln>
                            <a:noFill/>
                          </a:ln>
                        </wps:spPr>
                        <wps:txbx>
                          <w:txbxContent>
                            <w:p>
                              <w:pPr>
                                <w:spacing w:before="174" w:line="357" w:lineRule="auto"/>
                                <w:ind w:left="1316" w:right="724" w:firstLine="1861"/>
                                <w:jc w:val="left"/>
                                <w:rPr>
                                  <w:b/>
                                  <w:sz w:val="24"/>
                                </w:rPr>
                              </w:pPr>
                              <w:r>
                                <w:rPr>
                                  <w:b/>
                                  <w:sz w:val="24"/>
                                </w:rPr>
                                <w:t>Initial investment Payback period = --------------------------</w:t>
                              </w:r>
                            </w:p>
                            <w:p>
                              <w:pPr>
                                <w:spacing w:before="3"/>
                                <w:ind w:left="3117" w:right="0" w:firstLine="0"/>
                                <w:jc w:val="left"/>
                                <w:rPr>
                                  <w:b/>
                                  <w:sz w:val="24"/>
                                </w:rPr>
                              </w:pPr>
                              <w:r>
                                <w:rPr>
                                  <w:b/>
                                  <w:sz w:val="24"/>
                                </w:rPr>
                                <w:t>Annual cash inflow</w:t>
                              </w:r>
                            </w:p>
                          </w:txbxContent>
                        </wps:txbx>
                        <wps:bodyPr lIns="0" tIns="0" rIns="0" bIns="0" upright="1"/>
                      </wps:wsp>
                    </wpg:wgp>
                  </a:graphicData>
                </a:graphic>
              </wp:anchor>
            </w:drawing>
          </mc:Choice>
          <mc:Fallback>
            <w:pict>
              <v:group id="Group 13" o:spid="_x0000_s1026" o:spt="203" style="position:absolute;left:0pt;margin-left:121pt;margin-top:16.35pt;height:76.85pt;width:300.1pt;mso-position-horizontal-relative:page;mso-wrap-distance-bottom:0pt;mso-wrap-distance-top:0pt;z-index:-15723520;mso-width-relative:page;mso-height-relative:page;" coordorigin="2420,328" coordsize="6002,1537" o:gfxdata="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">
                <o:lock v:ext="edit" aspectratio="f"/>
                <v:shape id="Picture 14" o:spid="_x0000_s1026" o:spt="75" alt="" type="#_x0000_t75" style="position:absolute;left:2435;top:362;height:1502;width:5987;" filled="f" o:preferrelative="t" stroked="f" coordsize="21600,21600" o:gfxdata="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HuewvQAA&#10;ANsAAAAPAAAAAAAAAAEAIAAAACIAAABkcnMvZG93bnJldi54bWxQSwECFAAUAAAACACHTuJAMy8F&#10;njsAAAA5AAAAEAAAAAAAAAABACAAAAAMAQAAZHJzL3NoYXBleG1sLnhtbFBLBQYAAAAABgAGAFsB&#10;AAC2AwAAAAA=&#10;">
                  <v:fill on="f" focussize="0,0"/>
                  <v:stroke on="f"/>
                  <v:imagedata r:id="rId60" o:title=""/>
                  <o:lock v:ext="edit" aspectratio="t"/>
                </v:shape>
                <v:shape id="Picture 15" o:spid="_x0000_s1026" o:spt="75" alt="" type="#_x0000_t75" style="position:absolute;left:2430;top:337;height:1474;width:5961;" filled="f" o:preferrelative="t" stroked="f" coordsize="21600,21600" o:gfxdata="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07yOugAAANsA&#10;AAAPAAAAAAAAAAEAIAAAACIAAABkcnMvZG93bnJldi54bWxQSwECFAAUAAAACACHTuJAMy8FnjsA&#10;AAA5AAAAEAAAAAAAAAABACAAAAAJAQAAZHJzL3NoYXBleG1sLnhtbFBLBQYAAAAABgAGAFsBAACz&#10;AwAAAAA=&#10;">
                  <v:fill on="f" focussize="0,0"/>
                  <v:stroke on="f"/>
                  <v:imagedata r:id="rId61" o:title=""/>
                  <o:lock v:ext="edit" aspectratio="t"/>
                </v:shape>
                <v:shape id="FreeForm 16" o:spid="_x0000_s1026" o:spt="100" style="position:absolute;left:2430;top:337;height:1474;width:5961;" filled="f" stroked="t" coordsize="5961,1474" o:gfxdata="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xhaxm/&#10;AAAA2wAAAA8AAAAAAAAAAQAgAAAAIgAAAGRycy9kb3ducmV2LnhtbFBLAQIUABQAAAAIAIdO4kAz&#10;LwWeOwAAADkAAAAQAAAAAAAAAAEAIAAAAA4BAABkcnMvc2hhcGV4bWwueG1sUEsFBgAAAAAGAAYA&#10;WwEAALgDAAAAAA==&#10;" path="m0,245l13,168,47,100,101,47,168,12,246,0,5715,0,5793,12,5860,47,5914,100,5948,168,5961,245,5961,1228,5948,1306,5914,1373,5860,1426,5793,1461,5715,1474,246,1474,168,1461,101,1426,47,1373,13,1306,0,1228,0,245xe">
                  <v:fill on="f" focussize="0,0"/>
                  <v:stroke weight="1pt" color="#D99493" joinstyle="round"/>
                  <v:imagedata o:title=""/>
                  <o:lock v:ext="edit" aspectratio="f"/>
                </v:shape>
                <v:shape id="Text Box 17" o:spid="_x0000_s1026" o:spt="202" type="#_x0000_t202" style="position:absolute;left:2420;top:327;height:1537;width:6002;" filled="f" stroked="f" coordsize="21600,21600" o:gfxdata="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FkR+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174" w:line="357" w:lineRule="auto"/>
                          <w:ind w:left="1316" w:right="724" w:firstLine="1861"/>
                          <w:jc w:val="left"/>
                          <w:rPr>
                            <w:b/>
                            <w:sz w:val="24"/>
                          </w:rPr>
                        </w:pPr>
                        <w:r>
                          <w:rPr>
                            <w:b/>
                            <w:sz w:val="24"/>
                          </w:rPr>
                          <w:t>Initial investment Payback period = --------------------------</w:t>
                        </w:r>
                      </w:p>
                      <w:p>
                        <w:pPr>
                          <w:spacing w:before="3"/>
                          <w:ind w:left="3117" w:right="0" w:firstLine="0"/>
                          <w:jc w:val="left"/>
                          <w:rPr>
                            <w:b/>
                            <w:sz w:val="24"/>
                          </w:rPr>
                        </w:pPr>
                        <w:r>
                          <w:rPr>
                            <w:b/>
                            <w:sz w:val="24"/>
                          </w:rPr>
                          <w:t>Annual cash inflow</w:t>
                        </w:r>
                      </w:p>
                    </w:txbxContent>
                  </v:textbox>
                </v:shape>
                <w10:wrap type="topAndBottom"/>
              </v:group>
            </w:pict>
          </mc:Fallback>
        </mc:AlternateContent>
      </w:r>
    </w:p>
    <w:p>
      <w:pPr>
        <w:pStyle w:val="11"/>
        <w:rPr>
          <w:sz w:val="26"/>
        </w:rPr>
      </w:pPr>
    </w:p>
    <w:p>
      <w:pPr>
        <w:pStyle w:val="6"/>
        <w:spacing w:before="203"/>
      </w:pPr>
      <w:r>
        <w:t>Accept or reject criteria</w:t>
      </w:r>
    </w:p>
    <w:p>
      <w:pPr>
        <w:pStyle w:val="11"/>
      </w:pPr>
    </w:p>
    <w:p>
      <w:pPr>
        <w:pStyle w:val="11"/>
        <w:spacing w:line="360" w:lineRule="auto"/>
        <w:ind w:left="580" w:right="1433"/>
      </w:pPr>
      <w:r>
        <w:t>The payback period can be used as criteria to accept or reject an investment proposal. A project  whose  actual  payback  period  is  more  than  what  has  been  predetermined  by</w:t>
      </w:r>
      <w:r>
        <w:rPr>
          <w:spacing w:val="10"/>
        </w:rPr>
        <w:t xml:space="preserve"> </w:t>
      </w:r>
      <w:r>
        <w:t>the</w:t>
      </w:r>
    </w:p>
    <w:p>
      <w:pPr>
        <w:pStyle w:val="11"/>
        <w:spacing w:before="10"/>
        <w:rPr>
          <w:sz w:val="28"/>
        </w:rPr>
      </w:pPr>
      <w:r>
        <mc:AlternateContent>
          <mc:Choice Requires="wps">
            <w:drawing>
              <wp:anchor distT="0" distB="0" distL="0" distR="0" simplePos="0" relativeHeight="487592960" behindDoc="1" locked="0" layoutInCell="1" allowOverlap="1">
                <wp:simplePos x="0" y="0"/>
                <wp:positionH relativeFrom="page">
                  <wp:posOffset>895350</wp:posOffset>
                </wp:positionH>
                <wp:positionV relativeFrom="paragraph">
                  <wp:posOffset>235585</wp:posOffset>
                </wp:positionV>
                <wp:extent cx="5771515" cy="57150"/>
                <wp:effectExtent l="0" t="0" r="635" b="0"/>
                <wp:wrapTopAndBottom/>
                <wp:docPr id="60" name="FreeForm 18"/>
                <wp:cNvGraphicFramePr/>
                <a:graphic xmlns:a="http://schemas.openxmlformats.org/drawingml/2006/main">
                  <a:graphicData uri="http://schemas.microsoft.com/office/word/2010/wordprocessingShape">
                    <wps:wsp>
                      <wps:cNvSpPr/>
                      <wps:spPr>
                        <a:xfrm>
                          <a:off x="0" y="0"/>
                          <a:ext cx="5771515" cy="57150"/>
                        </a:xfrm>
                        <a:custGeom>
                          <a:avLst/>
                          <a:gdLst/>
                          <a:ahLst/>
                          <a:cxnLst/>
                          <a:pathLst>
                            <a:path w="9089" h="90">
                              <a:moveTo>
                                <a:pt x="9089" y="75"/>
                              </a:moveTo>
                              <a:lnTo>
                                <a:pt x="0" y="75"/>
                              </a:lnTo>
                              <a:lnTo>
                                <a:pt x="0" y="90"/>
                              </a:lnTo>
                              <a:lnTo>
                                <a:pt x="9089" y="90"/>
                              </a:lnTo>
                              <a:lnTo>
                                <a:pt x="9089" y="75"/>
                              </a:lnTo>
                              <a:close/>
                              <a:moveTo>
                                <a:pt x="9089" y="0"/>
                              </a:moveTo>
                              <a:lnTo>
                                <a:pt x="0" y="0"/>
                              </a:lnTo>
                              <a:lnTo>
                                <a:pt x="0" y="60"/>
                              </a:lnTo>
                              <a:lnTo>
                                <a:pt x="9089" y="60"/>
                              </a:lnTo>
                              <a:lnTo>
                                <a:pt x="9089" y="0"/>
                              </a:lnTo>
                              <a:close/>
                            </a:path>
                          </a:pathLst>
                        </a:custGeom>
                        <a:solidFill>
                          <a:srgbClr val="612322"/>
                        </a:solidFill>
                        <a:ln>
                          <a:noFill/>
                        </a:ln>
                      </wps:spPr>
                      <wps:bodyPr upright="1"/>
                    </wps:wsp>
                  </a:graphicData>
                </a:graphic>
              </wp:anchor>
            </w:drawing>
          </mc:Choice>
          <mc:Fallback>
            <w:pict>
              <v:shape id="FreeForm 18" o:spid="_x0000_s1026" o:spt="100" style="position:absolute;left:0pt;margin-left:70.5pt;margin-top:18.55pt;height:4.5pt;width:454.45pt;mso-position-horizontal-relative:page;mso-wrap-distance-bottom:0pt;mso-wrap-distance-top:0pt;z-index:-15723520;mso-width-relative:page;mso-height-relative:page;" fillcolor="#612322" filled="t" stroked="f" coordsize="9089,90" o:gfxdata="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QYoPf2wAAAAoBAAAPAAAAAAAAAAEAIAAAACIAAABk&#10;cnMvZG93bnJldi54bWxQSwECFAAUAAAACACHTuJAa2dqDgMCAAD8BAAADgAAAAAAAAABACAAAAAq&#10;AQAAZHJzL2Uyb0RvYy54bWxQSwUGAAAAAAYABgBZAQAAnwUAAAAA&#10;" path="m9089,75l0,75,0,90,9089,90,9089,75xm9089,0l0,0,0,60,9089,60,9089,0xe">
                <v:fill on="t" focussize="0,0"/>
                <v:stroke on="f"/>
                <v:imagedata o:title=""/>
                <o:lock v:ext="edit" aspectratio="f"/>
                <w10:wrap type="topAndBottom"/>
              </v:shape>
            </w:pict>
          </mc:Fallback>
        </mc:AlternateContent>
      </w:r>
    </w:p>
    <w:p>
      <w:pPr>
        <w:pStyle w:val="11"/>
        <w:spacing w:line="269" w:lineRule="exact"/>
        <w:ind w:right="1433"/>
        <w:jc w:val="right"/>
        <w:rPr>
          <w:rFonts w:ascii="Cambria"/>
        </w:rPr>
      </w:pPr>
      <w:r>
        <w:rPr>
          <w:rFonts w:ascii="Cambria"/>
        </w:rPr>
        <w:t>Page 20</w:t>
      </w:r>
    </w:p>
    <w:p>
      <w:pPr>
        <w:spacing w:after="0" w:line="269" w:lineRule="exact"/>
        <w:jc w:val="right"/>
        <w:rPr>
          <w:rFonts w:ascii="Cambria"/>
        </w:rPr>
        <w:sectPr>
          <w:headerReference r:id="rId11" w:type="default"/>
          <w:footerReference r:id="rId12" w:type="default"/>
          <w:pgSz w:w="11910" w:h="16840"/>
          <w:pgMar w:top="1160" w:right="0" w:bottom="280" w:left="860" w:header="725" w:footer="0" w:gutter="0"/>
        </w:sectPr>
      </w:pPr>
    </w:p>
    <w:p>
      <w:pPr>
        <w:pStyle w:val="11"/>
        <w:spacing w:before="3"/>
        <w:rPr>
          <w:rFonts w:ascii="Cambria"/>
          <w:sz w:val="16"/>
        </w:rPr>
      </w:pPr>
    </w:p>
    <w:p>
      <w:pPr>
        <w:pStyle w:val="11"/>
        <w:spacing w:before="90" w:line="360" w:lineRule="auto"/>
        <w:ind w:left="580" w:right="1438"/>
      </w:pPr>
      <w:r>
        <w:t>management will be straight away rejected. Taking into account the reciprocal of the cost the maximum acceptable payback period.</w:t>
      </w:r>
    </w:p>
    <w:p>
      <w:pPr>
        <w:pStyle w:val="6"/>
        <w:spacing w:before="125"/>
      </w:pPr>
      <w:r>
        <w:t>Advantages:</w:t>
      </w:r>
    </w:p>
    <w:p>
      <w:pPr>
        <w:pStyle w:val="11"/>
        <w:spacing w:before="11"/>
        <w:rPr>
          <w:sz w:val="23"/>
        </w:rPr>
      </w:pPr>
    </w:p>
    <w:p>
      <w:pPr>
        <w:pStyle w:val="15"/>
        <w:numPr>
          <w:ilvl w:val="0"/>
          <w:numId w:val="6"/>
        </w:numPr>
        <w:tabs>
          <w:tab w:val="left" w:pos="1616"/>
        </w:tabs>
        <w:spacing w:before="0" w:after="0" w:line="240" w:lineRule="auto"/>
        <w:ind w:left="1616" w:right="0" w:hanging="360"/>
        <w:jc w:val="left"/>
        <w:rPr>
          <w:sz w:val="24"/>
        </w:rPr>
      </w:pPr>
      <w:r>
        <w:rPr>
          <w:sz w:val="24"/>
        </w:rPr>
        <w:t>It is an important guide to investment</w:t>
      </w:r>
      <w:r>
        <w:rPr>
          <w:spacing w:val="-4"/>
          <w:sz w:val="24"/>
        </w:rPr>
        <w:t xml:space="preserve"> </w:t>
      </w:r>
      <w:r>
        <w:rPr>
          <w:sz w:val="24"/>
        </w:rPr>
        <w:t>policy.</w:t>
      </w:r>
    </w:p>
    <w:p>
      <w:pPr>
        <w:pStyle w:val="15"/>
        <w:numPr>
          <w:ilvl w:val="0"/>
          <w:numId w:val="6"/>
        </w:numPr>
        <w:tabs>
          <w:tab w:val="left" w:pos="1616"/>
        </w:tabs>
        <w:spacing w:before="139" w:after="0" w:line="240" w:lineRule="auto"/>
        <w:ind w:left="1616" w:right="0" w:hanging="360"/>
        <w:jc w:val="left"/>
        <w:rPr>
          <w:sz w:val="24"/>
        </w:rPr>
      </w:pPr>
      <w:r>
        <w:rPr>
          <w:sz w:val="24"/>
        </w:rPr>
        <w:t>It lays a great emphasis on</w:t>
      </w:r>
      <w:r>
        <w:rPr>
          <w:spacing w:val="-5"/>
          <w:sz w:val="24"/>
        </w:rPr>
        <w:t xml:space="preserve"> </w:t>
      </w:r>
      <w:r>
        <w:rPr>
          <w:sz w:val="24"/>
        </w:rPr>
        <w:t>liquidity.</w:t>
      </w:r>
    </w:p>
    <w:p>
      <w:pPr>
        <w:pStyle w:val="15"/>
        <w:numPr>
          <w:ilvl w:val="0"/>
          <w:numId w:val="6"/>
        </w:numPr>
        <w:tabs>
          <w:tab w:val="left" w:pos="1616"/>
        </w:tabs>
        <w:spacing w:before="139" w:after="0" w:line="240" w:lineRule="auto"/>
        <w:ind w:left="1616" w:right="0" w:hanging="360"/>
        <w:jc w:val="left"/>
        <w:rPr>
          <w:sz w:val="24"/>
        </w:rPr>
      </w:pPr>
      <w:r>
        <w:rPr>
          <w:sz w:val="24"/>
        </w:rPr>
        <w:t>It is simple to operate and easy to</w:t>
      </w:r>
      <w:r>
        <w:rPr>
          <w:spacing w:val="2"/>
          <w:sz w:val="24"/>
        </w:rPr>
        <w:t xml:space="preserve"> </w:t>
      </w:r>
      <w:r>
        <w:rPr>
          <w:sz w:val="24"/>
        </w:rPr>
        <w:t>understand.</w:t>
      </w:r>
    </w:p>
    <w:p>
      <w:pPr>
        <w:pStyle w:val="15"/>
        <w:numPr>
          <w:ilvl w:val="0"/>
          <w:numId w:val="6"/>
        </w:numPr>
        <w:tabs>
          <w:tab w:val="left" w:pos="1616"/>
        </w:tabs>
        <w:spacing w:before="140" w:after="0" w:line="240" w:lineRule="auto"/>
        <w:ind w:left="1616" w:right="0" w:hanging="360"/>
        <w:jc w:val="left"/>
        <w:rPr>
          <w:sz w:val="24"/>
        </w:rPr>
      </w:pPr>
      <w:r>
        <w:rPr>
          <w:sz w:val="24"/>
        </w:rPr>
        <w:t>This method costs less as</w:t>
      </w:r>
      <w:r>
        <w:rPr>
          <w:spacing w:val="7"/>
          <w:sz w:val="24"/>
        </w:rPr>
        <w:t xml:space="preserve"> </w:t>
      </w:r>
      <w:r>
        <w:rPr>
          <w:sz w:val="24"/>
        </w:rPr>
        <w:t>it</w:t>
      </w:r>
    </w:p>
    <w:p>
      <w:pPr>
        <w:pStyle w:val="15"/>
        <w:numPr>
          <w:ilvl w:val="0"/>
          <w:numId w:val="6"/>
        </w:numPr>
        <w:tabs>
          <w:tab w:val="left" w:pos="1616"/>
        </w:tabs>
        <w:spacing w:before="134" w:after="0" w:line="240" w:lineRule="auto"/>
        <w:ind w:left="1616" w:right="0" w:hanging="360"/>
        <w:jc w:val="left"/>
        <w:rPr>
          <w:sz w:val="24"/>
        </w:rPr>
      </w:pPr>
      <w:r>
        <w:rPr>
          <w:sz w:val="24"/>
        </w:rPr>
        <w:t>requires only very little effort for its</w:t>
      </w:r>
      <w:r>
        <w:rPr>
          <w:spacing w:val="4"/>
          <w:sz w:val="24"/>
        </w:rPr>
        <w:t xml:space="preserve"> </w:t>
      </w:r>
      <w:r>
        <w:rPr>
          <w:sz w:val="24"/>
        </w:rPr>
        <w:t>computation.</w:t>
      </w:r>
    </w:p>
    <w:p>
      <w:pPr>
        <w:pStyle w:val="15"/>
        <w:numPr>
          <w:ilvl w:val="0"/>
          <w:numId w:val="6"/>
        </w:numPr>
        <w:tabs>
          <w:tab w:val="left" w:pos="1616"/>
        </w:tabs>
        <w:spacing w:before="139" w:after="0" w:line="240" w:lineRule="auto"/>
        <w:ind w:left="1616" w:right="0" w:hanging="360"/>
        <w:jc w:val="left"/>
        <w:rPr>
          <w:sz w:val="24"/>
        </w:rPr>
      </w:pPr>
      <w:r>
        <w:rPr>
          <w:sz w:val="24"/>
        </w:rPr>
        <w:t>It weights early returns heavily and ignores distant</w:t>
      </w:r>
      <w:r>
        <w:rPr>
          <w:spacing w:val="4"/>
          <w:sz w:val="24"/>
        </w:rPr>
        <w:t xml:space="preserve"> </w:t>
      </w:r>
      <w:r>
        <w:rPr>
          <w:sz w:val="24"/>
        </w:rPr>
        <w:t>returns.</w:t>
      </w:r>
    </w:p>
    <w:p>
      <w:pPr>
        <w:pStyle w:val="11"/>
        <w:rPr>
          <w:sz w:val="26"/>
        </w:rPr>
      </w:pPr>
    </w:p>
    <w:p>
      <w:pPr>
        <w:pStyle w:val="11"/>
        <w:spacing w:before="5"/>
        <w:rPr>
          <w:sz w:val="22"/>
        </w:rPr>
      </w:pPr>
    </w:p>
    <w:p>
      <w:pPr>
        <w:pStyle w:val="6"/>
        <w:spacing w:before="0"/>
      </w:pPr>
      <w:r>
        <w:t>Disadvantages</w:t>
      </w:r>
    </w:p>
    <w:p>
      <w:pPr>
        <w:pStyle w:val="11"/>
        <w:spacing w:before="11"/>
        <w:rPr>
          <w:sz w:val="23"/>
        </w:rPr>
      </w:pPr>
    </w:p>
    <w:p>
      <w:pPr>
        <w:pStyle w:val="15"/>
        <w:numPr>
          <w:ilvl w:val="0"/>
          <w:numId w:val="7"/>
        </w:numPr>
        <w:tabs>
          <w:tab w:val="left" w:pos="1691"/>
        </w:tabs>
        <w:spacing w:before="0" w:after="0" w:line="240" w:lineRule="auto"/>
        <w:ind w:left="1691" w:right="0" w:hanging="360"/>
        <w:jc w:val="left"/>
        <w:rPr>
          <w:sz w:val="24"/>
        </w:rPr>
      </w:pPr>
      <w:r>
        <w:rPr>
          <w:sz w:val="24"/>
        </w:rPr>
        <w:t>It fails to consider the period over which an investment is likely to fetch</w:t>
      </w:r>
      <w:r>
        <w:rPr>
          <w:spacing w:val="-10"/>
          <w:sz w:val="24"/>
        </w:rPr>
        <w:t xml:space="preserve"> </w:t>
      </w:r>
      <w:r>
        <w:rPr>
          <w:sz w:val="24"/>
        </w:rPr>
        <w:t>incomes.</w:t>
      </w:r>
    </w:p>
    <w:p>
      <w:pPr>
        <w:pStyle w:val="15"/>
        <w:numPr>
          <w:ilvl w:val="0"/>
          <w:numId w:val="7"/>
        </w:numPr>
        <w:tabs>
          <w:tab w:val="left" w:pos="1691"/>
        </w:tabs>
        <w:spacing w:before="139" w:after="0" w:line="240" w:lineRule="auto"/>
        <w:ind w:left="1691" w:right="0" w:hanging="360"/>
        <w:jc w:val="left"/>
        <w:rPr>
          <w:sz w:val="24"/>
        </w:rPr>
      </w:pPr>
      <w:r>
        <w:rPr>
          <w:sz w:val="24"/>
        </w:rPr>
        <w:t>It ignores the value of</w:t>
      </w:r>
      <w:r>
        <w:rPr>
          <w:spacing w:val="-2"/>
          <w:sz w:val="24"/>
        </w:rPr>
        <w:t xml:space="preserve"> </w:t>
      </w:r>
      <w:r>
        <w:rPr>
          <w:sz w:val="24"/>
        </w:rPr>
        <w:t>money.</w:t>
      </w:r>
    </w:p>
    <w:p>
      <w:pPr>
        <w:pStyle w:val="15"/>
        <w:numPr>
          <w:ilvl w:val="0"/>
          <w:numId w:val="7"/>
        </w:numPr>
        <w:tabs>
          <w:tab w:val="left" w:pos="1691"/>
        </w:tabs>
        <w:spacing w:before="139" w:after="0" w:line="362" w:lineRule="auto"/>
        <w:ind w:left="1691" w:right="1626" w:hanging="360"/>
        <w:jc w:val="left"/>
        <w:rPr>
          <w:sz w:val="26"/>
        </w:rPr>
      </w:pPr>
      <w:r>
        <w:rPr>
          <w:sz w:val="24"/>
        </w:rPr>
        <w:t>This method does not take into consideration the cash flows beyond the</w:t>
      </w:r>
      <w:r>
        <w:rPr>
          <w:spacing w:val="-20"/>
          <w:sz w:val="24"/>
        </w:rPr>
        <w:t xml:space="preserve"> </w:t>
      </w:r>
      <w:r>
        <w:rPr>
          <w:sz w:val="24"/>
        </w:rPr>
        <w:t>payback period.</w:t>
      </w:r>
    </w:p>
    <w:p>
      <w:pPr>
        <w:pStyle w:val="11"/>
        <w:rPr>
          <w:sz w:val="26"/>
        </w:rPr>
      </w:pPr>
    </w:p>
    <w:p>
      <w:pPr>
        <w:pStyle w:val="4"/>
        <w:numPr>
          <w:ilvl w:val="0"/>
          <w:numId w:val="8"/>
        </w:numPr>
        <w:tabs>
          <w:tab w:val="left" w:pos="861"/>
        </w:tabs>
        <w:spacing w:before="179" w:after="0" w:line="240" w:lineRule="auto"/>
        <w:ind w:left="860" w:right="0" w:hanging="281"/>
        <w:jc w:val="left"/>
      </w:pPr>
      <w:r>
        <w:t>Accounting/Average rate of returns</w:t>
      </w:r>
      <w:r>
        <w:rPr>
          <w:spacing w:val="-4"/>
        </w:rPr>
        <w:t xml:space="preserve"> </w:t>
      </w:r>
      <w:r>
        <w:t>(ARR)</w:t>
      </w:r>
    </w:p>
    <w:p>
      <w:pPr>
        <w:pStyle w:val="11"/>
        <w:rPr>
          <w:sz w:val="35"/>
        </w:rPr>
      </w:pPr>
    </w:p>
    <w:p>
      <w:pPr>
        <w:pStyle w:val="11"/>
        <w:spacing w:line="360" w:lineRule="auto"/>
        <w:ind w:left="855" w:right="1440" w:firstLine="1321"/>
        <w:jc w:val="both"/>
      </w:pPr>
      <w:r>
        <w:t>Average rate of return is average of the net profit after taxes over the whole of the economic life of the project are taken. Under this method return, is expressed as percentage of capital or investment. Accounting rate of returns may be calculated using any one of the following</w:t>
      </w:r>
      <w:r>
        <w:rPr>
          <w:spacing w:val="-5"/>
        </w:rPr>
        <w:t xml:space="preserve"> </w:t>
      </w:r>
      <w:r>
        <w:t>formulas.</w:t>
      </w:r>
    </w:p>
    <w:p>
      <w:pPr>
        <w:pStyle w:val="11"/>
        <w:spacing w:before="3"/>
        <w:rPr>
          <w:sz w:val="9"/>
        </w:rPr>
      </w:pPr>
      <w:r>
        <mc:AlternateContent>
          <mc:Choice Requires="wpg">
            <w:drawing>
              <wp:anchor distT="0" distB="0" distL="0" distR="0" simplePos="0" relativeHeight="487593984" behindDoc="1" locked="0" layoutInCell="1" allowOverlap="1">
                <wp:simplePos x="0" y="0"/>
                <wp:positionH relativeFrom="page">
                  <wp:posOffset>1504950</wp:posOffset>
                </wp:positionH>
                <wp:positionV relativeFrom="paragraph">
                  <wp:posOffset>92075</wp:posOffset>
                </wp:positionV>
                <wp:extent cx="3769995" cy="975995"/>
                <wp:effectExtent l="0" t="635" r="1905" b="13970"/>
                <wp:wrapTopAndBottom/>
                <wp:docPr id="65" name="Group 19"/>
                <wp:cNvGraphicFramePr/>
                <a:graphic xmlns:a="http://schemas.openxmlformats.org/drawingml/2006/main">
                  <a:graphicData uri="http://schemas.microsoft.com/office/word/2010/wordprocessingGroup">
                    <wpg:wgp>
                      <wpg:cNvGrpSpPr/>
                      <wpg:grpSpPr>
                        <a:xfrm>
                          <a:off x="0" y="0"/>
                          <a:ext cx="3769995" cy="975995"/>
                          <a:chOff x="2370" y="146"/>
                          <a:chExt cx="5937" cy="1537"/>
                        </a:xfrm>
                      </wpg:grpSpPr>
                      <pic:pic xmlns:pic="http://schemas.openxmlformats.org/drawingml/2006/picture">
                        <pic:nvPicPr>
                          <pic:cNvPr id="61" name="Picture 20"/>
                          <pic:cNvPicPr>
                            <a:picLocks noChangeAspect="1"/>
                          </pic:cNvPicPr>
                        </pic:nvPicPr>
                        <pic:blipFill>
                          <a:blip r:embed="rId62"/>
                          <a:stretch>
                            <a:fillRect/>
                          </a:stretch>
                        </pic:blipFill>
                        <pic:spPr>
                          <a:xfrm>
                            <a:off x="2385" y="180"/>
                            <a:ext cx="5922" cy="1502"/>
                          </a:xfrm>
                          <a:prstGeom prst="rect">
                            <a:avLst/>
                          </a:prstGeom>
                          <a:noFill/>
                          <a:ln>
                            <a:noFill/>
                          </a:ln>
                        </pic:spPr>
                      </pic:pic>
                      <pic:pic xmlns:pic="http://schemas.openxmlformats.org/drawingml/2006/picture">
                        <pic:nvPicPr>
                          <pic:cNvPr id="62" name="Picture 21"/>
                          <pic:cNvPicPr>
                            <a:picLocks noChangeAspect="1"/>
                          </pic:cNvPicPr>
                        </pic:nvPicPr>
                        <pic:blipFill>
                          <a:blip r:embed="rId63"/>
                          <a:stretch>
                            <a:fillRect/>
                          </a:stretch>
                        </pic:blipFill>
                        <pic:spPr>
                          <a:xfrm>
                            <a:off x="2380" y="155"/>
                            <a:ext cx="5894" cy="1473"/>
                          </a:xfrm>
                          <a:prstGeom prst="rect">
                            <a:avLst/>
                          </a:prstGeom>
                          <a:noFill/>
                          <a:ln>
                            <a:noFill/>
                          </a:ln>
                        </pic:spPr>
                      </pic:pic>
                      <wps:wsp>
                        <wps:cNvPr id="63" name="FreeForm 22"/>
                        <wps:cNvSpPr/>
                        <wps:spPr>
                          <a:xfrm>
                            <a:off x="2380" y="155"/>
                            <a:ext cx="5894" cy="1473"/>
                          </a:xfrm>
                          <a:custGeom>
                            <a:avLst/>
                            <a:gdLst/>
                            <a:ahLst/>
                            <a:cxnLst/>
                            <a:pathLst>
                              <a:path w="5894" h="1473">
                                <a:moveTo>
                                  <a:pt x="0" y="245"/>
                                </a:moveTo>
                                <a:lnTo>
                                  <a:pt x="13" y="168"/>
                                </a:lnTo>
                                <a:lnTo>
                                  <a:pt x="47" y="100"/>
                                </a:lnTo>
                                <a:lnTo>
                                  <a:pt x="101" y="47"/>
                                </a:lnTo>
                                <a:lnTo>
                                  <a:pt x="168" y="12"/>
                                </a:lnTo>
                                <a:lnTo>
                                  <a:pt x="245" y="0"/>
                                </a:lnTo>
                                <a:lnTo>
                                  <a:pt x="5649" y="0"/>
                                </a:lnTo>
                                <a:lnTo>
                                  <a:pt x="5726" y="12"/>
                                </a:lnTo>
                                <a:lnTo>
                                  <a:pt x="5793" y="47"/>
                                </a:lnTo>
                                <a:lnTo>
                                  <a:pt x="5847" y="100"/>
                                </a:lnTo>
                                <a:lnTo>
                                  <a:pt x="5881" y="168"/>
                                </a:lnTo>
                                <a:lnTo>
                                  <a:pt x="5894" y="245"/>
                                </a:lnTo>
                                <a:lnTo>
                                  <a:pt x="5894" y="1227"/>
                                </a:lnTo>
                                <a:lnTo>
                                  <a:pt x="5881" y="1305"/>
                                </a:lnTo>
                                <a:lnTo>
                                  <a:pt x="5847" y="1372"/>
                                </a:lnTo>
                                <a:lnTo>
                                  <a:pt x="5793" y="1425"/>
                                </a:lnTo>
                                <a:lnTo>
                                  <a:pt x="5726" y="1460"/>
                                </a:lnTo>
                                <a:lnTo>
                                  <a:pt x="5649" y="1473"/>
                                </a:lnTo>
                                <a:lnTo>
                                  <a:pt x="245" y="1473"/>
                                </a:lnTo>
                                <a:lnTo>
                                  <a:pt x="168" y="1460"/>
                                </a:lnTo>
                                <a:lnTo>
                                  <a:pt x="101" y="1425"/>
                                </a:lnTo>
                                <a:lnTo>
                                  <a:pt x="47" y="1372"/>
                                </a:lnTo>
                                <a:lnTo>
                                  <a:pt x="13" y="1305"/>
                                </a:lnTo>
                                <a:lnTo>
                                  <a:pt x="0" y="1227"/>
                                </a:lnTo>
                                <a:lnTo>
                                  <a:pt x="0" y="245"/>
                                </a:lnTo>
                                <a:close/>
                              </a:path>
                            </a:pathLst>
                          </a:custGeom>
                          <a:noFill/>
                          <a:ln w="12700" cap="flat" cmpd="sng">
                            <a:solidFill>
                              <a:srgbClr val="D99493"/>
                            </a:solidFill>
                            <a:prstDash val="solid"/>
                            <a:headEnd type="none" w="med" len="med"/>
                            <a:tailEnd type="none" w="med" len="med"/>
                          </a:ln>
                        </wps:spPr>
                        <wps:bodyPr upright="1"/>
                      </wps:wsp>
                      <wps:wsp>
                        <wps:cNvPr id="64" name="Text Box 23"/>
                        <wps:cNvSpPr txBox="1"/>
                        <wps:spPr>
                          <a:xfrm>
                            <a:off x="2370" y="145"/>
                            <a:ext cx="5937" cy="1537"/>
                          </a:xfrm>
                          <a:prstGeom prst="rect">
                            <a:avLst/>
                          </a:prstGeom>
                          <a:noFill/>
                          <a:ln>
                            <a:noFill/>
                          </a:ln>
                        </wps:spPr>
                        <wps:txbx>
                          <w:txbxContent>
                            <w:p>
                              <w:pPr>
                                <w:tabs>
                                  <w:tab w:val="left" w:leader="hyphen" w:pos="4747"/>
                                </w:tabs>
                                <w:spacing w:before="169" w:line="357" w:lineRule="auto"/>
                                <w:ind w:left="1166" w:right="706" w:firstLine="780"/>
                                <w:jc w:val="left"/>
                                <w:rPr>
                                  <w:b/>
                                  <w:sz w:val="24"/>
                                </w:rPr>
                              </w:pPr>
                              <w:r>
                                <w:rPr>
                                  <w:b/>
                                  <w:sz w:val="24"/>
                                </w:rPr>
                                <w:t>Average net profit after tax ARR</w:t>
                              </w:r>
                              <w:r>
                                <w:rPr>
                                  <w:b/>
                                  <w:spacing w:val="1"/>
                                  <w:sz w:val="24"/>
                                </w:rPr>
                                <w:t xml:space="preserve"> </w:t>
                              </w:r>
                              <w:r>
                                <w:rPr>
                                  <w:b/>
                                  <w:sz w:val="24"/>
                                </w:rPr>
                                <w:t>=</w:t>
                              </w:r>
                              <w:r>
                                <w:rPr>
                                  <w:b/>
                                  <w:sz w:val="24"/>
                                </w:rPr>
                                <w:tab/>
                              </w:r>
                              <w:r>
                                <w:rPr>
                                  <w:b/>
                                  <w:spacing w:val="-5"/>
                                  <w:sz w:val="24"/>
                                </w:rPr>
                                <w:t>*100</w:t>
                              </w:r>
                            </w:p>
                            <w:p>
                              <w:pPr>
                                <w:spacing w:before="3"/>
                                <w:ind w:left="2187" w:right="0" w:firstLine="0"/>
                                <w:jc w:val="left"/>
                                <w:rPr>
                                  <w:b/>
                                  <w:sz w:val="24"/>
                                </w:rPr>
                              </w:pPr>
                              <w:r>
                                <w:rPr>
                                  <w:b/>
                                  <w:sz w:val="24"/>
                                </w:rPr>
                                <w:t>Average investment</w:t>
                              </w:r>
                            </w:p>
                          </w:txbxContent>
                        </wps:txbx>
                        <wps:bodyPr lIns="0" tIns="0" rIns="0" bIns="0" upright="1"/>
                      </wps:wsp>
                    </wpg:wgp>
                  </a:graphicData>
                </a:graphic>
              </wp:anchor>
            </w:drawing>
          </mc:Choice>
          <mc:Fallback>
            <w:pict>
              <v:group id="Group 19" o:spid="_x0000_s1026" o:spt="203" style="position:absolute;left:0pt;margin-left:118.5pt;margin-top:7.25pt;height:76.85pt;width:296.85pt;mso-position-horizontal-relative:page;mso-wrap-distance-bottom:0pt;mso-wrap-distance-top:0pt;z-index:-15722496;mso-width-relative:page;mso-height-relative:page;" coordorigin="2370,146" coordsize="5937,1537" o:gfxdata="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">
                <o:lock v:ext="edit" aspectratio="f"/>
                <v:shape id="Picture 20" o:spid="_x0000_s1026" o:spt="75" alt="" type="#_x0000_t75" style="position:absolute;left:2385;top:180;height:1502;width:5922;" filled="f" o:preferrelative="t" stroked="f" coordsize="21600,21600" o:gfxdata="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3vFgGugAAANsA&#10;AAAPAAAAAAAAAAEAIAAAACIAAABkcnMvZG93bnJldi54bWxQSwECFAAUAAAACACHTuJAMy8FnjsA&#10;AAA5AAAAEAAAAAAAAAABACAAAAAJAQAAZHJzL3NoYXBleG1sLnhtbFBLBQYAAAAABgAGAFsBAACz&#10;AwAAAAA=&#10;">
                  <v:fill on="f" focussize="0,0"/>
                  <v:stroke on="f"/>
                  <v:imagedata r:id="rId62" o:title=""/>
                  <o:lock v:ext="edit" aspectratio="t"/>
                </v:shape>
                <v:shape id="Picture 21" o:spid="_x0000_s1026" o:spt="75" alt="" type="#_x0000_t75" style="position:absolute;left:2380;top:155;height:1473;width:5894;" filled="f" o:preferrelative="t" stroked="f" coordsize="21600,21600" o:gfxdata="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87PmL4A&#10;AADbAAAADwAAAAAAAAABACAAAAAiAAAAZHJzL2Rvd25yZXYueG1sUEsBAhQAFAAAAAgAh07iQDMv&#10;BZ47AAAAOQAAABAAAAAAAAAAAQAgAAAADQEAAGRycy9zaGFwZXhtbC54bWxQSwUGAAAAAAYABgBb&#10;AQAAtwMAAAAA&#10;">
                  <v:fill on="f" focussize="0,0"/>
                  <v:stroke on="f"/>
                  <v:imagedata r:id="rId63" o:title=""/>
                  <o:lock v:ext="edit" aspectratio="t"/>
                </v:shape>
                <v:shape id="FreeForm 22" o:spid="_x0000_s1026" o:spt="100" style="position:absolute;left:2380;top:155;height:1473;width:5894;" filled="f" stroked="t" coordsize="5894,1473" o:gfxdata="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QgNvvQAA&#10;ANsAAAAPAAAAAAAAAAEAIAAAACIAAABkcnMvZG93bnJldi54bWxQSwECFAAUAAAACACHTuJAMy8F&#10;njsAAAA5AAAAEAAAAAAAAAABACAAAAAMAQAAZHJzL3NoYXBleG1sLnhtbFBLBQYAAAAABgAGAFsB&#10;AAC2AwAAAAA=&#10;" path="m0,245l13,168,47,100,101,47,168,12,245,0,5649,0,5726,12,5793,47,5847,100,5881,168,5894,245,5894,1227,5881,1305,5847,1372,5793,1425,5726,1460,5649,1473,245,1473,168,1460,101,1425,47,1372,13,1305,0,1227,0,245xe">
                  <v:fill on="f" focussize="0,0"/>
                  <v:stroke weight="1pt" color="#D99493" joinstyle="round"/>
                  <v:imagedata o:title=""/>
                  <o:lock v:ext="edit" aspectratio="f"/>
                </v:shape>
                <v:shape id="Text Box 23" o:spid="_x0000_s1026" o:spt="202" type="#_x0000_t202" style="position:absolute;left:2370;top:145;height:1537;width:5937;" filled="f" stroked="f" coordsize="21600,21600" o:gfxdata="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N4TG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tabs>
                            <w:tab w:val="left" w:leader="hyphen" w:pos="4747"/>
                          </w:tabs>
                          <w:spacing w:before="169" w:line="357" w:lineRule="auto"/>
                          <w:ind w:left="1166" w:right="706" w:firstLine="780"/>
                          <w:jc w:val="left"/>
                          <w:rPr>
                            <w:b/>
                            <w:sz w:val="24"/>
                          </w:rPr>
                        </w:pPr>
                        <w:r>
                          <w:rPr>
                            <w:b/>
                            <w:sz w:val="24"/>
                          </w:rPr>
                          <w:t>Average net profit after tax ARR</w:t>
                        </w:r>
                        <w:r>
                          <w:rPr>
                            <w:b/>
                            <w:spacing w:val="1"/>
                            <w:sz w:val="24"/>
                          </w:rPr>
                          <w:t xml:space="preserve"> </w:t>
                        </w:r>
                        <w:r>
                          <w:rPr>
                            <w:b/>
                            <w:sz w:val="24"/>
                          </w:rPr>
                          <w:t>=</w:t>
                        </w:r>
                        <w:r>
                          <w:rPr>
                            <w:b/>
                            <w:sz w:val="24"/>
                          </w:rPr>
                          <w:tab/>
                        </w:r>
                        <w:r>
                          <w:rPr>
                            <w:b/>
                            <w:spacing w:val="-5"/>
                            <w:sz w:val="24"/>
                          </w:rPr>
                          <w:t>*100</w:t>
                        </w:r>
                      </w:p>
                      <w:p>
                        <w:pPr>
                          <w:spacing w:before="3"/>
                          <w:ind w:left="2187" w:right="0" w:firstLine="0"/>
                          <w:jc w:val="left"/>
                          <w:rPr>
                            <w:b/>
                            <w:sz w:val="24"/>
                          </w:rPr>
                        </w:pPr>
                        <w:r>
                          <w:rPr>
                            <w:b/>
                            <w:sz w:val="24"/>
                          </w:rPr>
                          <w:t>Average investment</w:t>
                        </w:r>
                      </w:p>
                    </w:txbxContent>
                  </v:textbox>
                </v:shape>
                <w10:wrap type="topAndBottom"/>
              </v:group>
            </w:pict>
          </mc:Fallback>
        </mc:AlternateContent>
      </w:r>
    </w:p>
    <w:p>
      <w:pPr>
        <w:pStyle w:val="11"/>
        <w:spacing w:before="184" w:line="360" w:lineRule="auto"/>
        <w:ind w:left="855" w:right="1438" w:firstLine="1020"/>
      </w:pPr>
      <w:r>
        <w:t>The amount of average net profit after taxes and “ Average Investment” are calculated as</w:t>
      </w:r>
    </w:p>
    <w:p>
      <w:pPr>
        <w:pStyle w:val="11"/>
        <w:spacing w:before="9" w:after="1"/>
        <w:rPr>
          <w:sz w:val="10"/>
        </w:rPr>
      </w:pPr>
    </w:p>
    <w:tbl>
      <w:tblPr>
        <w:tblStyle w:val="13"/>
        <w:tblW w:w="0" w:type="auto"/>
        <w:tblInd w:w="557" w:type="dxa"/>
        <w:tblBorders>
          <w:top w:val="thinThickMediumGap" w:color="612322" w:sz="12" w:space="0"/>
          <w:left w:val="thinThickMediumGap" w:color="612322" w:sz="12" w:space="0"/>
          <w:bottom w:val="thinThickMediumGap" w:color="612322" w:sz="12" w:space="0"/>
          <w:right w:val="thinThickMediumGap" w:color="612322" w:sz="12" w:space="0"/>
          <w:insideH w:val="thinThickMediumGap" w:color="612322" w:sz="12" w:space="0"/>
          <w:insideV w:val="thinThickMediumGap" w:color="612322" w:sz="12" w:space="0"/>
        </w:tblBorders>
        <w:tblLayout w:type="fixed"/>
        <w:tblCellMar>
          <w:top w:w="0" w:type="dxa"/>
          <w:left w:w="0" w:type="dxa"/>
          <w:bottom w:w="0" w:type="dxa"/>
          <w:right w:w="0" w:type="dxa"/>
        </w:tblCellMar>
      </w:tblPr>
      <w:tblGrid>
        <w:gridCol w:w="834"/>
        <w:gridCol w:w="7100"/>
        <w:gridCol w:w="1158"/>
      </w:tblGrid>
      <w:tr>
        <w:tblPrEx>
          <w:tblBorders>
            <w:top w:val="thinThickMediumGap" w:color="612322" w:sz="12" w:space="0"/>
            <w:left w:val="thinThickMediumGap" w:color="612322" w:sz="12" w:space="0"/>
            <w:bottom w:val="thinThickMediumGap" w:color="612322" w:sz="12" w:space="0"/>
            <w:right w:val="thinThickMediumGap" w:color="612322" w:sz="12" w:space="0"/>
            <w:insideH w:val="thinThickMediumGap" w:color="612322" w:sz="12" w:space="0"/>
            <w:insideV w:val="thinThickMediumGap" w:color="612322" w:sz="12" w:space="0"/>
          </w:tblBorders>
          <w:tblCellMar>
            <w:top w:w="0" w:type="dxa"/>
            <w:left w:w="0" w:type="dxa"/>
            <w:bottom w:w="0" w:type="dxa"/>
            <w:right w:w="0" w:type="dxa"/>
          </w:tblCellMar>
        </w:tblPrEx>
        <w:trPr>
          <w:trHeight w:val="1192" w:hRule="atLeast"/>
        </w:trPr>
        <w:tc>
          <w:tcPr>
            <w:tcW w:w="834" w:type="dxa"/>
            <w:tcBorders>
              <w:top w:val="nil"/>
              <w:left w:val="nil"/>
              <w:right w:val="single" w:color="C0504D" w:sz="24" w:space="0"/>
            </w:tcBorders>
          </w:tcPr>
          <w:p>
            <w:pPr>
              <w:pStyle w:val="16"/>
              <w:rPr>
                <w:sz w:val="24"/>
              </w:rPr>
            </w:pPr>
          </w:p>
        </w:tc>
        <w:tc>
          <w:tcPr>
            <w:tcW w:w="7100" w:type="dxa"/>
            <w:vMerge w:val="restart"/>
            <w:tcBorders>
              <w:top w:val="single" w:color="C0504D" w:sz="24" w:space="0"/>
              <w:left w:val="single" w:color="C0504D" w:sz="24" w:space="0"/>
              <w:bottom w:val="single" w:color="C0504D" w:sz="24" w:space="0"/>
              <w:right w:val="single" w:color="C0504D" w:sz="24" w:space="0"/>
            </w:tcBorders>
          </w:tcPr>
          <w:p>
            <w:pPr>
              <w:pStyle w:val="16"/>
              <w:rPr>
                <w:sz w:val="26"/>
              </w:rPr>
            </w:pPr>
          </w:p>
          <w:p>
            <w:pPr>
              <w:pStyle w:val="16"/>
              <w:spacing w:before="189"/>
              <w:ind w:left="3713"/>
              <w:rPr>
                <w:sz w:val="24"/>
              </w:rPr>
            </w:pPr>
            <w:r>
              <w:rPr>
                <w:sz w:val="24"/>
              </w:rPr>
              <w:t>Total net profit after taxes</w:t>
            </w:r>
          </w:p>
          <w:p>
            <w:pPr>
              <w:pStyle w:val="16"/>
              <w:spacing w:before="134"/>
              <w:ind w:left="411"/>
              <w:rPr>
                <w:sz w:val="24"/>
              </w:rPr>
            </w:pPr>
            <w:r>
              <w:rPr>
                <w:sz w:val="24"/>
              </w:rPr>
              <w:t>A. Average net profit after tax = ------------------------------------</w:t>
            </w:r>
          </w:p>
          <w:p>
            <w:pPr>
              <w:pStyle w:val="16"/>
              <w:spacing w:before="139"/>
              <w:ind w:left="4073"/>
              <w:rPr>
                <w:sz w:val="24"/>
              </w:rPr>
            </w:pPr>
            <w:r>
              <w:rPr>
                <w:sz w:val="24"/>
              </w:rPr>
              <w:t>No. of years</w:t>
            </w:r>
          </w:p>
        </w:tc>
        <w:tc>
          <w:tcPr>
            <w:tcW w:w="1158" w:type="dxa"/>
            <w:tcBorders>
              <w:top w:val="nil"/>
              <w:left w:val="single" w:color="C0504D" w:sz="24" w:space="0"/>
              <w:right w:val="nil"/>
            </w:tcBorders>
          </w:tcPr>
          <w:p>
            <w:pPr>
              <w:pStyle w:val="16"/>
              <w:rPr>
                <w:sz w:val="24"/>
              </w:rPr>
            </w:pPr>
          </w:p>
        </w:tc>
      </w:tr>
      <w:tr>
        <w:tblPrEx>
          <w:tblBorders>
            <w:top w:val="thinThickMediumGap" w:color="612322" w:sz="12" w:space="0"/>
            <w:left w:val="thinThickMediumGap" w:color="612322" w:sz="12" w:space="0"/>
            <w:bottom w:val="thinThickMediumGap" w:color="612322" w:sz="12" w:space="0"/>
            <w:right w:val="thinThickMediumGap" w:color="612322" w:sz="12" w:space="0"/>
            <w:insideH w:val="thinThickMediumGap" w:color="612322" w:sz="12" w:space="0"/>
            <w:insideV w:val="thinThickMediumGap" w:color="612322" w:sz="12" w:space="0"/>
          </w:tblBorders>
          <w:tblCellMar>
            <w:top w:w="0" w:type="dxa"/>
            <w:left w:w="0" w:type="dxa"/>
            <w:bottom w:w="0" w:type="dxa"/>
            <w:right w:w="0" w:type="dxa"/>
          </w:tblCellMar>
        </w:tblPrEx>
        <w:trPr>
          <w:trHeight w:val="415" w:hRule="atLeast"/>
        </w:trPr>
        <w:tc>
          <w:tcPr>
            <w:tcW w:w="834" w:type="dxa"/>
            <w:tcBorders>
              <w:top w:val="thickThinMediumGap" w:color="612322" w:sz="12" w:space="0"/>
              <w:left w:val="nil"/>
              <w:bottom w:val="nil"/>
              <w:right w:val="single" w:color="C0504D" w:sz="24" w:space="0"/>
            </w:tcBorders>
          </w:tcPr>
          <w:p>
            <w:pPr>
              <w:pStyle w:val="16"/>
              <w:rPr>
                <w:sz w:val="24"/>
              </w:rPr>
            </w:pPr>
          </w:p>
        </w:tc>
        <w:tc>
          <w:tcPr>
            <w:tcW w:w="7100" w:type="dxa"/>
            <w:vMerge w:val="continue"/>
            <w:tcBorders>
              <w:top w:val="nil"/>
              <w:left w:val="single" w:color="C0504D" w:sz="24" w:space="0"/>
              <w:bottom w:val="single" w:color="C0504D" w:sz="24" w:space="0"/>
              <w:right w:val="single" w:color="C0504D" w:sz="24" w:space="0"/>
            </w:tcBorders>
          </w:tcPr>
          <w:p>
            <w:pPr>
              <w:rPr>
                <w:sz w:val="2"/>
                <w:szCs w:val="2"/>
              </w:rPr>
            </w:pPr>
          </w:p>
        </w:tc>
        <w:tc>
          <w:tcPr>
            <w:tcW w:w="1158" w:type="dxa"/>
            <w:tcBorders>
              <w:top w:val="thickThinMediumGap" w:color="612322" w:sz="12" w:space="0"/>
              <w:left w:val="single" w:color="C0504D" w:sz="24" w:space="0"/>
              <w:bottom w:val="nil"/>
              <w:right w:val="nil"/>
            </w:tcBorders>
          </w:tcPr>
          <w:p>
            <w:pPr>
              <w:pStyle w:val="16"/>
              <w:spacing w:before="17"/>
              <w:ind w:left="284"/>
              <w:rPr>
                <w:rFonts w:ascii="Cambria"/>
                <w:sz w:val="24"/>
              </w:rPr>
            </w:pPr>
            <w:r>
              <w:rPr>
                <w:rFonts w:ascii="Cambria"/>
                <w:sz w:val="24"/>
              </w:rPr>
              <w:t>Page 21</w:t>
            </w:r>
          </w:p>
        </w:tc>
      </w:tr>
    </w:tbl>
    <w:p>
      <w:pPr>
        <w:spacing w:after="0"/>
        <w:rPr>
          <w:rFonts w:ascii="Cambria"/>
          <w:sz w:val="24"/>
        </w:rPr>
        <w:sectPr>
          <w:headerReference r:id="rId13" w:type="default"/>
          <w:footerReference r:id="rId14" w:type="default"/>
          <w:pgSz w:w="11910" w:h="16840"/>
          <w:pgMar w:top="1160" w:right="0" w:bottom="280" w:left="860" w:header="725" w:footer="0" w:gutter="0"/>
        </w:sectPr>
      </w:pPr>
    </w:p>
    <w:p>
      <w:pPr>
        <w:pStyle w:val="11"/>
        <w:rPr>
          <w:sz w:val="20"/>
        </w:rPr>
      </w:pPr>
    </w:p>
    <w:p>
      <w:pPr>
        <w:pStyle w:val="11"/>
        <w:rPr>
          <w:sz w:val="20"/>
        </w:rPr>
      </w:pPr>
    </w:p>
    <w:p>
      <w:pPr>
        <w:pStyle w:val="11"/>
        <w:rPr>
          <w:sz w:val="20"/>
        </w:rPr>
      </w:pPr>
    </w:p>
    <w:p>
      <w:pPr>
        <w:pStyle w:val="11"/>
        <w:rPr>
          <w:sz w:val="20"/>
        </w:rPr>
      </w:pPr>
    </w:p>
    <w:p>
      <w:pPr>
        <w:pStyle w:val="11"/>
        <w:spacing w:before="5" w:after="1"/>
        <w:rPr>
          <w:sz w:val="19"/>
        </w:rPr>
      </w:pPr>
    </w:p>
    <w:p>
      <w:pPr>
        <w:pStyle w:val="11"/>
        <w:ind w:left="923"/>
        <w:rPr>
          <w:sz w:val="20"/>
        </w:rPr>
      </w:pPr>
      <w:r>
        <w:rPr>
          <w:position w:val="-2"/>
          <w:sz w:val="20"/>
        </w:rPr>
        <mc:AlternateContent>
          <mc:Choice Requires="wps">
            <w:drawing>
              <wp:inline distT="0" distB="0" distL="114300" distR="114300">
                <wp:extent cx="5699125" cy="1350645"/>
                <wp:effectExtent l="15875" t="15875" r="19050" b="24130"/>
                <wp:docPr id="32" name="Text Box 24"/>
                <wp:cNvGraphicFramePr/>
                <a:graphic xmlns:a="http://schemas.openxmlformats.org/drawingml/2006/main">
                  <a:graphicData uri="http://schemas.microsoft.com/office/word/2010/wordprocessingShape">
                    <wps:wsp>
                      <wps:cNvSpPr txBox="1"/>
                      <wps:spPr>
                        <a:xfrm>
                          <a:off x="0" y="0"/>
                          <a:ext cx="5699125" cy="1350645"/>
                        </a:xfrm>
                        <a:prstGeom prst="rect">
                          <a:avLst/>
                        </a:prstGeom>
                        <a:noFill/>
                        <a:ln w="31750" cap="flat" cmpd="sng">
                          <a:solidFill>
                            <a:srgbClr val="C0504D"/>
                          </a:solidFill>
                          <a:prstDash val="solid"/>
                          <a:miter/>
                          <a:headEnd type="none" w="med" len="med"/>
                          <a:tailEnd type="none" w="med" len="med"/>
                        </a:ln>
                      </wps:spPr>
                      <wps:txbx>
                        <w:txbxContent>
                          <w:p>
                            <w:pPr>
                              <w:pStyle w:val="11"/>
                              <w:spacing w:before="72" w:line="360" w:lineRule="auto"/>
                              <w:ind w:left="4734" w:hanging="1501"/>
                            </w:pPr>
                            <w:r>
                              <w:t>(Investment – Scrap value + Additional working capital Scrap value)</w:t>
                            </w:r>
                          </w:p>
                          <w:p>
                            <w:pPr>
                              <w:pStyle w:val="11"/>
                              <w:tabs>
                                <w:tab w:val="left" w:pos="8779"/>
                              </w:tabs>
                              <w:spacing w:before="2"/>
                              <w:ind w:left="412"/>
                            </w:pPr>
                            <w:r>
                              <w:t>B.  Average Investment</w:t>
                            </w:r>
                            <w:r>
                              <w:rPr>
                                <w:spacing w:val="9"/>
                              </w:rPr>
                              <w:t xml:space="preserve"> </w:t>
                            </w:r>
                            <w:r>
                              <w:t>=</w:t>
                            </w:r>
                            <w:r>
                              <w:rPr>
                                <w:spacing w:val="1"/>
                              </w:rPr>
                              <w:t xml:space="preserve"> </w:t>
                            </w:r>
                            <w:r>
                              <w:rPr>
                                <w:u w:val="dotted"/>
                              </w:rPr>
                              <w:t xml:space="preserve"> </w:t>
                            </w:r>
                            <w:r>
                              <w:rPr>
                                <w:u w:val="dotted"/>
                              </w:rPr>
                              <w:tab/>
                            </w:r>
                          </w:p>
                          <w:p>
                            <w:pPr>
                              <w:pStyle w:val="11"/>
                              <w:spacing w:before="140"/>
                              <w:ind w:left="1985"/>
                              <w:jc w:val="center"/>
                            </w:pPr>
                            <w:r>
                              <w:t>2</w:t>
                            </w:r>
                          </w:p>
                        </w:txbxContent>
                      </wps:txbx>
                      <wps:bodyPr lIns="0" tIns="0" rIns="0" bIns="0" upright="1"/>
                    </wps:wsp>
                  </a:graphicData>
                </a:graphic>
              </wp:inline>
            </w:drawing>
          </mc:Choice>
          <mc:Fallback>
            <w:pict>
              <v:shape id="Text Box 24" o:spid="_x0000_s1026" o:spt="202" type="#_x0000_t202" style="height:106.35pt;width:448.75pt;" filled="f" stroked="t" coordsize="21600,21600" o:gfxdata="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LOl&#10;Y4nSAAAABQEAAA8AAAAAAAAAAQAgAAAAIgAAAGRycy9kb3ducmV2LnhtbFBLAQIUABQAAAAIAIdO&#10;4kB8fGy+8AEAAOYDAAAOAAAAAAAAAAEAIAAAACEBAABkcnMvZTJvRG9jLnhtbFBLBQYAAAAABgAG&#10;AFkBAACDBQAAAAA=&#10;">
                <v:fill on="f" focussize="0,0"/>
                <v:stroke weight="2.5pt" color="#C0504D" joinstyle="miter"/>
                <v:imagedata o:title=""/>
                <o:lock v:ext="edit" aspectratio="f"/>
                <v:textbox inset="0mm,0mm,0mm,0mm">
                  <w:txbxContent>
                    <w:p>
                      <w:pPr>
                        <w:pStyle w:val="11"/>
                        <w:spacing w:before="72" w:line="360" w:lineRule="auto"/>
                        <w:ind w:left="4734" w:hanging="1501"/>
                      </w:pPr>
                      <w:r>
                        <w:t>(Investment – Scrap value + Additional working capital Scrap value)</w:t>
                      </w:r>
                    </w:p>
                    <w:p>
                      <w:pPr>
                        <w:pStyle w:val="11"/>
                        <w:tabs>
                          <w:tab w:val="left" w:pos="8779"/>
                        </w:tabs>
                        <w:spacing w:before="2"/>
                        <w:ind w:left="412"/>
                      </w:pPr>
                      <w:r>
                        <w:t>B.  Average Investment</w:t>
                      </w:r>
                      <w:r>
                        <w:rPr>
                          <w:spacing w:val="9"/>
                        </w:rPr>
                        <w:t xml:space="preserve"> </w:t>
                      </w:r>
                      <w:r>
                        <w:t>=</w:t>
                      </w:r>
                      <w:r>
                        <w:rPr>
                          <w:spacing w:val="1"/>
                        </w:rPr>
                        <w:t xml:space="preserve"> </w:t>
                      </w:r>
                      <w:r>
                        <w:rPr>
                          <w:u w:val="dotted"/>
                        </w:rPr>
                        <w:t xml:space="preserve"> </w:t>
                      </w:r>
                      <w:r>
                        <w:rPr>
                          <w:u w:val="dotted"/>
                        </w:rPr>
                        <w:tab/>
                      </w:r>
                    </w:p>
                    <w:p>
                      <w:pPr>
                        <w:pStyle w:val="11"/>
                        <w:spacing w:before="140"/>
                        <w:ind w:left="1985"/>
                        <w:jc w:val="center"/>
                      </w:pPr>
                      <w:r>
                        <w:t>2</w:t>
                      </w:r>
                    </w:p>
                  </w:txbxContent>
                </v:textbox>
                <w10:wrap type="none"/>
                <w10:anchorlock/>
              </v:shape>
            </w:pict>
          </mc:Fallback>
        </mc:AlternateContent>
      </w:r>
    </w:p>
    <w:p>
      <w:pPr>
        <w:pStyle w:val="6"/>
        <w:spacing w:before="0" w:line="317" w:lineRule="exact"/>
      </w:pPr>
      <w:r>
        <w:t>Accept or reject criteria</w:t>
      </w:r>
    </w:p>
    <w:p>
      <w:pPr>
        <w:pStyle w:val="11"/>
        <w:spacing w:before="8"/>
        <w:rPr>
          <w:sz w:val="23"/>
        </w:rPr>
      </w:pPr>
    </w:p>
    <w:p>
      <w:pPr>
        <w:pStyle w:val="15"/>
        <w:numPr>
          <w:ilvl w:val="1"/>
          <w:numId w:val="8"/>
        </w:numPr>
        <w:tabs>
          <w:tab w:val="left" w:pos="1300"/>
          <w:tab w:val="left" w:pos="1301"/>
        </w:tabs>
        <w:spacing w:before="0" w:after="0" w:line="357" w:lineRule="auto"/>
        <w:ind w:left="1301" w:right="2162" w:hanging="360"/>
        <w:jc w:val="left"/>
        <w:rPr>
          <w:sz w:val="24"/>
        </w:rPr>
      </w:pPr>
      <w:r>
        <w:rPr>
          <w:sz w:val="24"/>
        </w:rPr>
        <w:t>In case of independent projects, calculated ARR of the project will be</w:t>
      </w:r>
      <w:r>
        <w:rPr>
          <w:spacing w:val="-27"/>
          <w:sz w:val="24"/>
        </w:rPr>
        <w:t xml:space="preserve"> </w:t>
      </w:r>
      <w:r>
        <w:rPr>
          <w:sz w:val="24"/>
        </w:rPr>
        <w:t>accepted otherwise</w:t>
      </w:r>
      <w:r>
        <w:rPr>
          <w:spacing w:val="-3"/>
          <w:sz w:val="24"/>
        </w:rPr>
        <w:t xml:space="preserve"> </w:t>
      </w:r>
      <w:r>
        <w:rPr>
          <w:sz w:val="24"/>
        </w:rPr>
        <w:t>rejected.</w:t>
      </w:r>
    </w:p>
    <w:p>
      <w:pPr>
        <w:pStyle w:val="15"/>
        <w:numPr>
          <w:ilvl w:val="1"/>
          <w:numId w:val="8"/>
        </w:numPr>
        <w:tabs>
          <w:tab w:val="left" w:pos="1300"/>
          <w:tab w:val="left" w:pos="1301"/>
        </w:tabs>
        <w:spacing w:before="0" w:after="0" w:line="357" w:lineRule="auto"/>
        <w:ind w:left="1301" w:right="1546" w:hanging="360"/>
        <w:jc w:val="left"/>
        <w:rPr>
          <w:sz w:val="24"/>
        </w:rPr>
      </w:pPr>
      <w:r>
        <w:rPr>
          <w:sz w:val="24"/>
        </w:rPr>
        <w:t>While evaluating mutually exclusive projects, calculated ARR of the alternatives</w:t>
      </w:r>
      <w:r>
        <w:rPr>
          <w:spacing w:val="-25"/>
          <w:sz w:val="24"/>
        </w:rPr>
        <w:t xml:space="preserve"> </w:t>
      </w:r>
      <w:r>
        <w:rPr>
          <w:sz w:val="24"/>
        </w:rPr>
        <w:t>will be compared to judge the profitability. The projects, which has higher rate of return, will be</w:t>
      </w:r>
      <w:r>
        <w:rPr>
          <w:spacing w:val="-5"/>
          <w:sz w:val="24"/>
        </w:rPr>
        <w:t xml:space="preserve"> </w:t>
      </w:r>
      <w:r>
        <w:rPr>
          <w:sz w:val="24"/>
        </w:rPr>
        <w:t>accepted.</w:t>
      </w:r>
    </w:p>
    <w:p>
      <w:pPr>
        <w:pStyle w:val="15"/>
        <w:numPr>
          <w:ilvl w:val="1"/>
          <w:numId w:val="8"/>
        </w:numPr>
        <w:tabs>
          <w:tab w:val="left" w:pos="1300"/>
          <w:tab w:val="left" w:pos="1301"/>
        </w:tabs>
        <w:spacing w:before="0" w:after="0" w:line="240" w:lineRule="auto"/>
        <w:ind w:left="1301" w:right="0" w:hanging="360"/>
        <w:jc w:val="left"/>
        <w:rPr>
          <w:sz w:val="24"/>
        </w:rPr>
      </w:pPr>
      <w:r>
        <w:rPr>
          <w:sz w:val="24"/>
        </w:rPr>
        <w:t>ARR ≥ Standard will be accepted otherwise</w:t>
      </w:r>
      <w:r>
        <w:rPr>
          <w:spacing w:val="-9"/>
          <w:sz w:val="24"/>
        </w:rPr>
        <w:t xml:space="preserve"> </w:t>
      </w:r>
      <w:r>
        <w:rPr>
          <w:sz w:val="24"/>
        </w:rPr>
        <w:t>rejected.</w:t>
      </w:r>
    </w:p>
    <w:p>
      <w:pPr>
        <w:pStyle w:val="11"/>
        <w:spacing w:before="4"/>
        <w:rPr>
          <w:sz w:val="22"/>
        </w:rPr>
      </w:pPr>
    </w:p>
    <w:p>
      <w:pPr>
        <w:pStyle w:val="6"/>
        <w:spacing w:before="0"/>
      </w:pPr>
      <w:r>
        <w:t>Advantages:</w:t>
      </w:r>
    </w:p>
    <w:p>
      <w:pPr>
        <w:pStyle w:val="11"/>
        <w:rPr>
          <w:sz w:val="30"/>
        </w:rPr>
      </w:pPr>
    </w:p>
    <w:p>
      <w:pPr>
        <w:pStyle w:val="11"/>
        <w:spacing w:before="7"/>
        <w:rPr>
          <w:sz w:val="36"/>
        </w:rPr>
      </w:pPr>
    </w:p>
    <w:p>
      <w:pPr>
        <w:pStyle w:val="15"/>
        <w:numPr>
          <w:ilvl w:val="0"/>
          <w:numId w:val="9"/>
        </w:numPr>
        <w:tabs>
          <w:tab w:val="left" w:pos="1301"/>
        </w:tabs>
        <w:spacing w:before="0" w:after="0" w:line="240" w:lineRule="auto"/>
        <w:ind w:left="1301" w:right="0" w:hanging="200"/>
        <w:jc w:val="left"/>
        <w:rPr>
          <w:sz w:val="24"/>
        </w:rPr>
      </w:pPr>
      <w:r>
        <w:rPr>
          <w:sz w:val="24"/>
        </w:rPr>
        <w:t>It is simple to calculate and easy to understand and hence it is widely</w:t>
      </w:r>
      <w:r>
        <w:rPr>
          <w:spacing w:val="-5"/>
          <w:sz w:val="24"/>
        </w:rPr>
        <w:t xml:space="preserve"> </w:t>
      </w:r>
      <w:r>
        <w:rPr>
          <w:sz w:val="24"/>
        </w:rPr>
        <w:t>used.</w:t>
      </w:r>
    </w:p>
    <w:p>
      <w:pPr>
        <w:pStyle w:val="15"/>
        <w:numPr>
          <w:ilvl w:val="0"/>
          <w:numId w:val="9"/>
        </w:numPr>
        <w:tabs>
          <w:tab w:val="left" w:pos="1301"/>
        </w:tabs>
        <w:spacing w:before="134" w:after="0" w:line="240" w:lineRule="auto"/>
        <w:ind w:left="1301" w:right="0" w:hanging="200"/>
        <w:jc w:val="left"/>
        <w:rPr>
          <w:sz w:val="24"/>
        </w:rPr>
      </w:pPr>
      <w:r>
        <w:rPr>
          <w:sz w:val="24"/>
        </w:rPr>
        <w:t>It uses the entire earnings of a project in calculating rate of</w:t>
      </w:r>
      <w:r>
        <w:rPr>
          <w:spacing w:val="-9"/>
          <w:sz w:val="24"/>
        </w:rPr>
        <w:t xml:space="preserve"> </w:t>
      </w:r>
      <w:r>
        <w:rPr>
          <w:sz w:val="24"/>
        </w:rPr>
        <w:t>return.</w:t>
      </w:r>
    </w:p>
    <w:p>
      <w:pPr>
        <w:pStyle w:val="15"/>
        <w:numPr>
          <w:ilvl w:val="0"/>
          <w:numId w:val="9"/>
        </w:numPr>
        <w:tabs>
          <w:tab w:val="left" w:pos="1301"/>
        </w:tabs>
        <w:spacing w:before="139" w:after="0" w:line="360" w:lineRule="auto"/>
        <w:ind w:left="1461" w:right="1600" w:hanging="360"/>
        <w:jc w:val="left"/>
        <w:rPr>
          <w:sz w:val="24"/>
        </w:rPr>
      </w:pPr>
      <w:r>
        <w:rPr>
          <w:sz w:val="24"/>
        </w:rPr>
        <w:t>It facilitates the comparison of new product project with that of cost reducing</w:t>
      </w:r>
      <w:r>
        <w:rPr>
          <w:spacing w:val="-25"/>
          <w:sz w:val="24"/>
        </w:rPr>
        <w:t xml:space="preserve"> </w:t>
      </w:r>
      <w:r>
        <w:rPr>
          <w:sz w:val="24"/>
        </w:rPr>
        <w:t>project other projects of competitive</w:t>
      </w:r>
      <w:r>
        <w:rPr>
          <w:spacing w:val="-1"/>
          <w:sz w:val="24"/>
        </w:rPr>
        <w:t xml:space="preserve"> </w:t>
      </w:r>
      <w:r>
        <w:rPr>
          <w:sz w:val="24"/>
        </w:rPr>
        <w:t>nature.</w:t>
      </w:r>
    </w:p>
    <w:p>
      <w:pPr>
        <w:pStyle w:val="11"/>
        <w:rPr>
          <w:sz w:val="26"/>
        </w:rPr>
      </w:pPr>
    </w:p>
    <w:p>
      <w:pPr>
        <w:pStyle w:val="11"/>
        <w:rPr>
          <w:sz w:val="21"/>
        </w:rPr>
      </w:pPr>
    </w:p>
    <w:p>
      <w:pPr>
        <w:pStyle w:val="6"/>
        <w:spacing w:before="0"/>
      </w:pPr>
      <w:r>
        <w:t>Disadvantages:</w:t>
      </w:r>
    </w:p>
    <w:p>
      <w:pPr>
        <w:pStyle w:val="11"/>
        <w:rPr>
          <w:sz w:val="30"/>
        </w:rPr>
      </w:pPr>
    </w:p>
    <w:p>
      <w:pPr>
        <w:pStyle w:val="11"/>
        <w:spacing w:before="2"/>
        <w:rPr>
          <w:sz w:val="36"/>
        </w:rPr>
      </w:pPr>
    </w:p>
    <w:p>
      <w:pPr>
        <w:pStyle w:val="15"/>
        <w:numPr>
          <w:ilvl w:val="0"/>
          <w:numId w:val="10"/>
        </w:numPr>
        <w:tabs>
          <w:tab w:val="left" w:pos="1301"/>
        </w:tabs>
        <w:spacing w:before="0" w:after="0" w:line="240" w:lineRule="auto"/>
        <w:ind w:left="1301" w:right="0" w:hanging="200"/>
        <w:jc w:val="left"/>
        <w:rPr>
          <w:sz w:val="24"/>
        </w:rPr>
      </w:pPr>
      <w:r>
        <w:rPr>
          <w:sz w:val="24"/>
        </w:rPr>
        <w:t>This method is like payback period method, ignores the time value of</w:t>
      </w:r>
      <w:r>
        <w:rPr>
          <w:spacing w:val="-7"/>
          <w:sz w:val="24"/>
        </w:rPr>
        <w:t xml:space="preserve"> </w:t>
      </w:r>
      <w:r>
        <w:rPr>
          <w:sz w:val="24"/>
        </w:rPr>
        <w:t>money.</w:t>
      </w:r>
    </w:p>
    <w:p>
      <w:pPr>
        <w:pStyle w:val="15"/>
        <w:numPr>
          <w:ilvl w:val="0"/>
          <w:numId w:val="10"/>
        </w:numPr>
        <w:tabs>
          <w:tab w:val="left" w:pos="1301"/>
        </w:tabs>
        <w:spacing w:before="139" w:after="0" w:line="357" w:lineRule="auto"/>
        <w:ind w:left="1461" w:right="1545" w:hanging="360"/>
        <w:jc w:val="left"/>
        <w:rPr>
          <w:sz w:val="24"/>
        </w:rPr>
      </w:pPr>
      <w:r>
        <w:rPr>
          <w:sz w:val="24"/>
        </w:rPr>
        <w:t>This method cannot be applied to a situation where investment in a project is to</w:t>
      </w:r>
      <w:r>
        <w:rPr>
          <w:spacing w:val="-24"/>
          <w:sz w:val="24"/>
        </w:rPr>
        <w:t xml:space="preserve"> </w:t>
      </w:r>
      <w:r>
        <w:rPr>
          <w:sz w:val="24"/>
        </w:rPr>
        <w:t>make in</w:t>
      </w:r>
      <w:r>
        <w:rPr>
          <w:spacing w:val="-1"/>
          <w:sz w:val="24"/>
        </w:rPr>
        <w:t xml:space="preserve"> </w:t>
      </w:r>
      <w:r>
        <w:rPr>
          <w:sz w:val="24"/>
        </w:rPr>
        <w:t>parts.</w:t>
      </w:r>
    </w:p>
    <w:p>
      <w:pPr>
        <w:pStyle w:val="11"/>
        <w:rPr>
          <w:sz w:val="26"/>
        </w:rPr>
      </w:pPr>
    </w:p>
    <w:p>
      <w:pPr>
        <w:pStyle w:val="11"/>
        <w:spacing w:before="10"/>
        <w:rPr>
          <w:sz w:val="26"/>
        </w:rPr>
      </w:pPr>
    </w:p>
    <w:p>
      <w:pPr>
        <w:pStyle w:val="4"/>
        <w:numPr>
          <w:ilvl w:val="0"/>
          <w:numId w:val="5"/>
        </w:numPr>
        <w:tabs>
          <w:tab w:val="left" w:pos="961"/>
        </w:tabs>
        <w:spacing w:before="1" w:after="0" w:line="240" w:lineRule="auto"/>
        <w:ind w:left="960" w:right="0" w:hanging="381"/>
        <w:jc w:val="left"/>
        <w:rPr>
          <w:sz w:val="28"/>
        </w:rPr>
      </w:pPr>
      <w:r>
        <w:t>DISCOUNTED CASH FLOW</w:t>
      </w:r>
      <w:r>
        <w:rPr>
          <w:spacing w:val="-6"/>
        </w:rPr>
        <w:t xml:space="preserve"> </w:t>
      </w:r>
      <w:r>
        <w:t>TECHNIQUES</w:t>
      </w:r>
    </w:p>
    <w:p>
      <w:pPr>
        <w:spacing w:after="0" w:line="240" w:lineRule="auto"/>
        <w:jc w:val="left"/>
        <w:rPr>
          <w:sz w:val="28"/>
        </w:rPr>
        <w:sectPr>
          <w:headerReference r:id="rId15" w:type="default"/>
          <w:footerReference r:id="rId16" w:type="default"/>
          <w:pgSz w:w="11910" w:h="16840"/>
          <w:pgMar w:top="1160" w:right="0" w:bottom="1300" w:left="860" w:header="725" w:footer="1106" w:gutter="0"/>
          <w:pgNumType w:start="22"/>
        </w:sectPr>
      </w:pPr>
    </w:p>
    <w:p>
      <w:pPr>
        <w:pStyle w:val="11"/>
        <w:rPr>
          <w:sz w:val="17"/>
        </w:rPr>
      </w:pPr>
    </w:p>
    <w:p>
      <w:pPr>
        <w:pStyle w:val="6"/>
        <w:numPr>
          <w:ilvl w:val="1"/>
          <w:numId w:val="5"/>
        </w:numPr>
        <w:tabs>
          <w:tab w:val="left" w:pos="1281"/>
        </w:tabs>
        <w:spacing w:before="88" w:after="0" w:line="240" w:lineRule="auto"/>
        <w:ind w:left="1281" w:right="0" w:hanging="280"/>
        <w:jc w:val="left"/>
      </w:pPr>
      <w:r>
        <w:t>NET PRESENT VALUE</w:t>
      </w:r>
      <w:r>
        <w:rPr>
          <w:spacing w:val="-7"/>
        </w:rPr>
        <w:t xml:space="preserve"> </w:t>
      </w:r>
      <w:r>
        <w:t>METHOD</w:t>
      </w:r>
    </w:p>
    <w:p>
      <w:pPr>
        <w:pStyle w:val="11"/>
        <w:spacing w:before="160" w:line="360" w:lineRule="auto"/>
        <w:ind w:left="580" w:right="1439" w:firstLine="1671"/>
        <w:jc w:val="both"/>
      </w:pPr>
      <w:r>
        <w:t>NPV is considered the best method or evaluating the capital investment proposals. In case of this method cash inflow and cash out flow associated with each project are first worked out. The manager then calculates the present values of these, cash inflow and out flows at the rate of acceptable. This rate of return is considered as the cut of rate is generally determined based on cost of capital. Cash out flows represent the investment and commitment of cash in the project at various points of time. The working capital is taken as cash out flow in the year the project starts commercial production. The NPV is the difference between the total present value of future cash inflows and the total present value of future cash out</w:t>
      </w:r>
      <w:r>
        <w:rPr>
          <w:spacing w:val="-3"/>
        </w:rPr>
        <w:t xml:space="preserve"> </w:t>
      </w:r>
      <w:r>
        <w:t>flows.</w:t>
      </w:r>
    </w:p>
    <w:p>
      <w:pPr>
        <w:pStyle w:val="11"/>
        <w:ind w:left="2246"/>
      </w:pPr>
      <w:r>
        <w:t>The equation for calculating NPV in case of conventional cash flows can be</w:t>
      </w:r>
    </w:p>
    <w:p>
      <w:pPr>
        <w:pStyle w:val="11"/>
        <w:spacing w:before="140"/>
        <w:ind w:left="580"/>
      </w:pPr>
      <w:r>
        <w:t>put as follows.</w:t>
      </w:r>
    </w:p>
    <w:p>
      <w:pPr>
        <w:pStyle w:val="11"/>
        <w:spacing w:before="8"/>
        <w:rPr>
          <w:sz w:val="26"/>
        </w:rPr>
      </w:pPr>
      <w:r>
        <mc:AlternateContent>
          <mc:Choice Requires="wpg">
            <w:drawing>
              <wp:anchor distT="0" distB="0" distL="0" distR="0" simplePos="0" relativeHeight="487599104" behindDoc="1" locked="0" layoutInCell="1" allowOverlap="1">
                <wp:simplePos x="0" y="0"/>
                <wp:positionH relativeFrom="page">
                  <wp:posOffset>1184275</wp:posOffset>
                </wp:positionH>
                <wp:positionV relativeFrom="paragraph">
                  <wp:posOffset>219710</wp:posOffset>
                </wp:positionV>
                <wp:extent cx="5141595" cy="1483995"/>
                <wp:effectExtent l="0" t="0" r="1905" b="1905"/>
                <wp:wrapTopAndBottom/>
                <wp:docPr id="77" name="Group 25"/>
                <wp:cNvGraphicFramePr/>
                <a:graphic xmlns:a="http://schemas.openxmlformats.org/drawingml/2006/main">
                  <a:graphicData uri="http://schemas.microsoft.com/office/word/2010/wordprocessingGroup">
                    <wpg:wgp>
                      <wpg:cNvGrpSpPr/>
                      <wpg:grpSpPr>
                        <a:xfrm>
                          <a:off x="0" y="0"/>
                          <a:ext cx="5141595" cy="1483995"/>
                          <a:chOff x="1865" y="346"/>
                          <a:chExt cx="8097" cy="2337"/>
                        </a:xfrm>
                      </wpg:grpSpPr>
                      <pic:pic xmlns:pic="http://schemas.openxmlformats.org/drawingml/2006/picture">
                        <pic:nvPicPr>
                          <pic:cNvPr id="66" name="Picture 26"/>
                          <pic:cNvPicPr>
                            <a:picLocks noChangeAspect="1"/>
                          </pic:cNvPicPr>
                        </pic:nvPicPr>
                        <pic:blipFill>
                          <a:blip r:embed="rId64"/>
                          <a:stretch>
                            <a:fillRect/>
                          </a:stretch>
                        </pic:blipFill>
                        <pic:spPr>
                          <a:xfrm>
                            <a:off x="1880" y="381"/>
                            <a:ext cx="8082" cy="2302"/>
                          </a:xfrm>
                          <a:prstGeom prst="rect">
                            <a:avLst/>
                          </a:prstGeom>
                          <a:noFill/>
                          <a:ln>
                            <a:noFill/>
                          </a:ln>
                        </pic:spPr>
                      </pic:pic>
                      <pic:pic xmlns:pic="http://schemas.openxmlformats.org/drawingml/2006/picture">
                        <pic:nvPicPr>
                          <pic:cNvPr id="67" name="Picture 27"/>
                          <pic:cNvPicPr>
                            <a:picLocks noChangeAspect="1"/>
                          </pic:cNvPicPr>
                        </pic:nvPicPr>
                        <pic:blipFill>
                          <a:blip r:embed="rId65"/>
                          <a:stretch>
                            <a:fillRect/>
                          </a:stretch>
                        </pic:blipFill>
                        <pic:spPr>
                          <a:xfrm>
                            <a:off x="1875" y="356"/>
                            <a:ext cx="8054" cy="2277"/>
                          </a:xfrm>
                          <a:prstGeom prst="rect">
                            <a:avLst/>
                          </a:prstGeom>
                          <a:noFill/>
                          <a:ln>
                            <a:noFill/>
                          </a:ln>
                        </pic:spPr>
                      </pic:pic>
                      <wps:wsp>
                        <wps:cNvPr id="68" name="FreeForm 28"/>
                        <wps:cNvSpPr/>
                        <wps:spPr>
                          <a:xfrm>
                            <a:off x="1875" y="356"/>
                            <a:ext cx="8054" cy="2277"/>
                          </a:xfrm>
                          <a:custGeom>
                            <a:avLst/>
                            <a:gdLst/>
                            <a:ahLst/>
                            <a:cxnLst/>
                            <a:pathLst>
                              <a:path w="8054" h="2277">
                                <a:moveTo>
                                  <a:pt x="0" y="380"/>
                                </a:moveTo>
                                <a:lnTo>
                                  <a:pt x="8" y="303"/>
                                </a:lnTo>
                                <a:lnTo>
                                  <a:pt x="30" y="232"/>
                                </a:lnTo>
                                <a:lnTo>
                                  <a:pt x="65" y="168"/>
                                </a:lnTo>
                                <a:lnTo>
                                  <a:pt x="111" y="112"/>
                                </a:lnTo>
                                <a:lnTo>
                                  <a:pt x="167" y="65"/>
                                </a:lnTo>
                                <a:lnTo>
                                  <a:pt x="232" y="30"/>
                                </a:lnTo>
                                <a:lnTo>
                                  <a:pt x="303" y="8"/>
                                </a:lnTo>
                                <a:lnTo>
                                  <a:pt x="379" y="0"/>
                                </a:lnTo>
                                <a:lnTo>
                                  <a:pt x="7675" y="0"/>
                                </a:lnTo>
                                <a:lnTo>
                                  <a:pt x="7751" y="8"/>
                                </a:lnTo>
                                <a:lnTo>
                                  <a:pt x="7822" y="30"/>
                                </a:lnTo>
                                <a:lnTo>
                                  <a:pt x="7887" y="65"/>
                                </a:lnTo>
                                <a:lnTo>
                                  <a:pt x="7943" y="112"/>
                                </a:lnTo>
                                <a:lnTo>
                                  <a:pt x="7989" y="168"/>
                                </a:lnTo>
                                <a:lnTo>
                                  <a:pt x="8024" y="232"/>
                                </a:lnTo>
                                <a:lnTo>
                                  <a:pt x="8046" y="303"/>
                                </a:lnTo>
                                <a:lnTo>
                                  <a:pt x="8054" y="380"/>
                                </a:lnTo>
                                <a:lnTo>
                                  <a:pt x="8054" y="1898"/>
                                </a:lnTo>
                                <a:lnTo>
                                  <a:pt x="8046" y="1974"/>
                                </a:lnTo>
                                <a:lnTo>
                                  <a:pt x="8024" y="2045"/>
                                </a:lnTo>
                                <a:lnTo>
                                  <a:pt x="7989" y="2110"/>
                                </a:lnTo>
                                <a:lnTo>
                                  <a:pt x="7943" y="2166"/>
                                </a:lnTo>
                                <a:lnTo>
                                  <a:pt x="7887" y="2212"/>
                                </a:lnTo>
                                <a:lnTo>
                                  <a:pt x="7822" y="2247"/>
                                </a:lnTo>
                                <a:lnTo>
                                  <a:pt x="7751" y="2270"/>
                                </a:lnTo>
                                <a:lnTo>
                                  <a:pt x="7675" y="2277"/>
                                </a:lnTo>
                                <a:lnTo>
                                  <a:pt x="379" y="2277"/>
                                </a:lnTo>
                                <a:lnTo>
                                  <a:pt x="303" y="2270"/>
                                </a:lnTo>
                                <a:lnTo>
                                  <a:pt x="232" y="2247"/>
                                </a:lnTo>
                                <a:lnTo>
                                  <a:pt x="167" y="2212"/>
                                </a:lnTo>
                                <a:lnTo>
                                  <a:pt x="111" y="2166"/>
                                </a:lnTo>
                                <a:lnTo>
                                  <a:pt x="65" y="2110"/>
                                </a:lnTo>
                                <a:lnTo>
                                  <a:pt x="30" y="2045"/>
                                </a:lnTo>
                                <a:lnTo>
                                  <a:pt x="8" y="1974"/>
                                </a:lnTo>
                                <a:lnTo>
                                  <a:pt x="0" y="1898"/>
                                </a:lnTo>
                                <a:lnTo>
                                  <a:pt x="0" y="380"/>
                                </a:lnTo>
                                <a:close/>
                              </a:path>
                            </a:pathLst>
                          </a:custGeom>
                          <a:noFill/>
                          <a:ln w="12700" cap="flat" cmpd="sng">
                            <a:solidFill>
                              <a:srgbClr val="D99493"/>
                            </a:solidFill>
                            <a:prstDash val="solid"/>
                            <a:headEnd type="none" w="med" len="med"/>
                            <a:tailEnd type="none" w="med" len="med"/>
                          </a:ln>
                        </wps:spPr>
                        <wps:bodyPr upright="1"/>
                      </wps:wsp>
                      <wps:wsp>
                        <wps:cNvPr id="69" name="Text Box 29"/>
                        <wps:cNvSpPr txBox="1"/>
                        <wps:spPr>
                          <a:xfrm>
                            <a:off x="2141" y="978"/>
                            <a:ext cx="810" cy="951"/>
                          </a:xfrm>
                          <a:prstGeom prst="rect">
                            <a:avLst/>
                          </a:prstGeom>
                          <a:noFill/>
                          <a:ln>
                            <a:noFill/>
                          </a:ln>
                        </wps:spPr>
                        <wps:txbx>
                          <w:txbxContent>
                            <w:p>
                              <w:pPr>
                                <w:spacing w:before="0" w:line="237" w:lineRule="auto"/>
                                <w:ind w:left="0" w:right="1" w:firstLine="140"/>
                                <w:jc w:val="left"/>
                                <w:rPr>
                                  <w:sz w:val="28"/>
                                </w:rPr>
                              </w:pPr>
                              <w:r>
                                <w:rPr>
                                  <w:sz w:val="28"/>
                                </w:rPr>
                                <w:t>A</w:t>
                              </w:r>
                              <w:r>
                                <w:rPr>
                                  <w:sz w:val="28"/>
                                  <w:vertAlign w:val="subscript"/>
                                </w:rPr>
                                <w:t>1</w:t>
                              </w:r>
                              <w:r>
                                <w:rPr>
                                  <w:sz w:val="28"/>
                                  <w:vertAlign w:val="baseline"/>
                                </w:rPr>
                                <w:t xml:space="preserve"> NPV = (1+r) </w:t>
                              </w:r>
                              <w:r>
                                <w:rPr>
                                  <w:sz w:val="28"/>
                                  <w:vertAlign w:val="superscript"/>
                                </w:rPr>
                                <w:t>1</w:t>
                              </w:r>
                            </w:p>
                          </w:txbxContent>
                        </wps:txbx>
                        <wps:bodyPr lIns="0" tIns="0" rIns="0" bIns="0" upright="1"/>
                      </wps:wsp>
                      <wps:wsp>
                        <wps:cNvPr id="70" name="Text Box 30"/>
                        <wps:cNvSpPr txBox="1"/>
                        <wps:spPr>
                          <a:xfrm>
                            <a:off x="3341" y="978"/>
                            <a:ext cx="310" cy="311"/>
                          </a:xfrm>
                          <a:prstGeom prst="rect">
                            <a:avLst/>
                          </a:prstGeom>
                          <a:noFill/>
                          <a:ln>
                            <a:noFill/>
                          </a:ln>
                        </wps:spPr>
                        <wps:txbx>
                          <w:txbxContent>
                            <w:p>
                              <w:pPr>
                                <w:spacing w:before="0" w:line="311" w:lineRule="exact"/>
                                <w:ind w:left="0" w:right="0" w:firstLine="0"/>
                                <w:jc w:val="left"/>
                                <w:rPr>
                                  <w:sz w:val="28"/>
                                </w:rPr>
                              </w:pPr>
                              <w:r>
                                <w:rPr>
                                  <w:sz w:val="28"/>
                                </w:rPr>
                                <w:t>A</w:t>
                              </w:r>
                              <w:r>
                                <w:rPr>
                                  <w:sz w:val="28"/>
                                  <w:vertAlign w:val="subscript"/>
                                </w:rPr>
                                <w:t>2</w:t>
                              </w:r>
                            </w:p>
                          </w:txbxContent>
                        </wps:txbx>
                        <wps:bodyPr lIns="0" tIns="0" rIns="0" bIns="0" upright="1"/>
                      </wps:wsp>
                      <wps:wsp>
                        <wps:cNvPr id="71" name="Text Box 31"/>
                        <wps:cNvSpPr txBox="1"/>
                        <wps:spPr>
                          <a:xfrm>
                            <a:off x="4542" y="978"/>
                            <a:ext cx="310" cy="311"/>
                          </a:xfrm>
                          <a:prstGeom prst="rect">
                            <a:avLst/>
                          </a:prstGeom>
                          <a:noFill/>
                          <a:ln>
                            <a:noFill/>
                          </a:ln>
                        </wps:spPr>
                        <wps:txbx>
                          <w:txbxContent>
                            <w:p>
                              <w:pPr>
                                <w:spacing w:before="0" w:line="311" w:lineRule="exact"/>
                                <w:ind w:left="0" w:right="0" w:firstLine="0"/>
                                <w:jc w:val="left"/>
                                <w:rPr>
                                  <w:sz w:val="28"/>
                                </w:rPr>
                              </w:pPr>
                              <w:r>
                                <w:rPr>
                                  <w:sz w:val="28"/>
                                </w:rPr>
                                <w:t>A</w:t>
                              </w:r>
                              <w:r>
                                <w:rPr>
                                  <w:sz w:val="28"/>
                                  <w:vertAlign w:val="subscript"/>
                                </w:rPr>
                                <w:t>3</w:t>
                              </w:r>
                            </w:p>
                          </w:txbxContent>
                        </wps:txbx>
                        <wps:bodyPr lIns="0" tIns="0" rIns="0" bIns="0" upright="1"/>
                      </wps:wsp>
                      <wps:wsp>
                        <wps:cNvPr id="72" name="Text Box 32"/>
                        <wps:cNvSpPr txBox="1"/>
                        <wps:spPr>
                          <a:xfrm>
                            <a:off x="6658" y="978"/>
                            <a:ext cx="358" cy="311"/>
                          </a:xfrm>
                          <a:prstGeom prst="rect">
                            <a:avLst/>
                          </a:prstGeom>
                          <a:noFill/>
                          <a:ln>
                            <a:noFill/>
                          </a:ln>
                        </wps:spPr>
                        <wps:txbx>
                          <w:txbxContent>
                            <w:p>
                              <w:pPr>
                                <w:spacing w:before="0" w:line="311" w:lineRule="exact"/>
                                <w:ind w:left="0" w:right="0" w:firstLine="0"/>
                                <w:jc w:val="left"/>
                                <w:rPr>
                                  <w:sz w:val="28"/>
                                </w:rPr>
                              </w:pPr>
                              <w:r>
                                <w:rPr>
                                  <w:sz w:val="28"/>
                                </w:rPr>
                                <w:t>An</w:t>
                              </w:r>
                            </w:p>
                          </w:txbxContent>
                        </wps:txbx>
                        <wps:bodyPr lIns="0" tIns="0" rIns="0" bIns="0" upright="1"/>
                      </wps:wsp>
                      <wps:wsp>
                        <wps:cNvPr id="73" name="Text Box 33"/>
                        <wps:cNvSpPr txBox="1"/>
                        <wps:spPr>
                          <a:xfrm>
                            <a:off x="3486" y="1299"/>
                            <a:ext cx="5880" cy="311"/>
                          </a:xfrm>
                          <a:prstGeom prst="rect">
                            <a:avLst/>
                          </a:prstGeom>
                          <a:noFill/>
                          <a:ln>
                            <a:noFill/>
                          </a:ln>
                        </wps:spPr>
                        <wps:txbx>
                          <w:txbxContent>
                            <w:p>
                              <w:pPr>
                                <w:tabs>
                                  <w:tab w:val="left" w:pos="811"/>
                                  <w:tab w:val="left" w:pos="2041"/>
                                  <w:tab w:val="left" w:pos="3176"/>
                                  <w:tab w:val="left" w:pos="5572"/>
                                </w:tabs>
                                <w:spacing w:before="0" w:line="310" w:lineRule="exact"/>
                                <w:ind w:left="0" w:right="0" w:firstLine="0"/>
                                <w:jc w:val="left"/>
                                <w:rPr>
                                  <w:sz w:val="28"/>
                                </w:rPr>
                              </w:pPr>
                              <w:r>
                                <w:rPr>
                                  <w:sz w:val="28"/>
                                  <w:u w:val="thick"/>
                                </w:rPr>
                                <w:t xml:space="preserve"> </w:t>
                              </w:r>
                              <w:r>
                                <w:rPr>
                                  <w:sz w:val="28"/>
                                  <w:u w:val="thick"/>
                                </w:rPr>
                                <w:tab/>
                              </w:r>
                              <w:r>
                                <w:rPr>
                                  <w:sz w:val="28"/>
                                </w:rPr>
                                <w:t>+</w:t>
                              </w:r>
                              <w:r>
                                <w:rPr>
                                  <w:sz w:val="28"/>
                                  <w:u w:val="thick"/>
                                </w:rPr>
                                <w:t xml:space="preserve"> </w:t>
                              </w:r>
                              <w:r>
                                <w:rPr>
                                  <w:sz w:val="28"/>
                                  <w:u w:val="thick"/>
                                </w:rPr>
                                <w:tab/>
                              </w:r>
                              <w:r>
                                <w:rPr>
                                  <w:sz w:val="28"/>
                                </w:rPr>
                                <w:t>+</w:t>
                              </w:r>
                              <w:r>
                                <w:rPr>
                                  <w:sz w:val="28"/>
                                  <w:u w:val="thick"/>
                                </w:rPr>
                                <w:t xml:space="preserve"> </w:t>
                              </w:r>
                              <w:r>
                                <w:rPr>
                                  <w:sz w:val="28"/>
                                  <w:u w:val="thick"/>
                                </w:rPr>
                                <w:tab/>
                              </w:r>
                              <w:r>
                                <w:rPr>
                                  <w:sz w:val="28"/>
                                </w:rPr>
                                <w:t>+</w:t>
                              </w:r>
                              <w:r>
                                <w:rPr>
                                  <w:spacing w:val="2"/>
                                  <w:sz w:val="28"/>
                                </w:rPr>
                                <w:t xml:space="preserve"> </w:t>
                              </w:r>
                              <w:r>
                                <w:rPr>
                                  <w:sz w:val="28"/>
                                </w:rPr>
                                <w:t>………+</w:t>
                              </w:r>
                              <w:r>
                                <w:rPr>
                                  <w:sz w:val="28"/>
                                  <w:u w:val="thick"/>
                                </w:rPr>
                                <w:t xml:space="preserve"> </w:t>
                              </w:r>
                              <w:r>
                                <w:rPr>
                                  <w:sz w:val="28"/>
                                  <w:u w:val="thick"/>
                                </w:rPr>
                                <w:tab/>
                              </w:r>
                              <w:r>
                                <w:rPr>
                                  <w:sz w:val="28"/>
                                </w:rPr>
                                <w:t>-C</w:t>
                              </w:r>
                            </w:p>
                          </w:txbxContent>
                        </wps:txbx>
                        <wps:bodyPr lIns="0" tIns="0" rIns="0" bIns="0" upright="1"/>
                      </wps:wsp>
                      <wps:wsp>
                        <wps:cNvPr id="74" name="Text Box 34"/>
                        <wps:cNvSpPr txBox="1"/>
                        <wps:spPr>
                          <a:xfrm>
                            <a:off x="3316" y="1608"/>
                            <a:ext cx="735" cy="321"/>
                          </a:xfrm>
                          <a:prstGeom prst="rect">
                            <a:avLst/>
                          </a:prstGeom>
                          <a:noFill/>
                          <a:ln>
                            <a:noFill/>
                          </a:ln>
                        </wps:spPr>
                        <wps:txbx>
                          <w:txbxContent>
                            <w:p>
                              <w:pPr>
                                <w:spacing w:before="0" w:line="321" w:lineRule="exact"/>
                                <w:ind w:left="0" w:right="0" w:firstLine="0"/>
                                <w:jc w:val="left"/>
                                <w:rPr>
                                  <w:sz w:val="28"/>
                                </w:rPr>
                              </w:pPr>
                              <w:r>
                                <w:rPr>
                                  <w:sz w:val="28"/>
                                </w:rPr>
                                <w:t>(1+r)</w:t>
                              </w:r>
                              <w:r>
                                <w:rPr>
                                  <w:spacing w:val="-24"/>
                                  <w:sz w:val="28"/>
                                </w:rPr>
                                <w:t xml:space="preserve"> </w:t>
                              </w:r>
                              <w:r>
                                <w:rPr>
                                  <w:sz w:val="28"/>
                                  <w:vertAlign w:val="superscript"/>
                                </w:rPr>
                                <w:t>2</w:t>
                              </w:r>
                            </w:p>
                          </w:txbxContent>
                        </wps:txbx>
                        <wps:bodyPr lIns="0" tIns="0" rIns="0" bIns="0" upright="1"/>
                      </wps:wsp>
                      <wps:wsp>
                        <wps:cNvPr id="75" name="Text Box 35"/>
                        <wps:cNvSpPr txBox="1"/>
                        <wps:spPr>
                          <a:xfrm>
                            <a:off x="4592" y="1608"/>
                            <a:ext cx="735" cy="321"/>
                          </a:xfrm>
                          <a:prstGeom prst="rect">
                            <a:avLst/>
                          </a:prstGeom>
                          <a:noFill/>
                          <a:ln>
                            <a:noFill/>
                          </a:ln>
                        </wps:spPr>
                        <wps:txbx>
                          <w:txbxContent>
                            <w:p>
                              <w:pPr>
                                <w:spacing w:before="0" w:line="321" w:lineRule="exact"/>
                                <w:ind w:left="0" w:right="0" w:firstLine="0"/>
                                <w:jc w:val="left"/>
                                <w:rPr>
                                  <w:sz w:val="28"/>
                                </w:rPr>
                              </w:pPr>
                              <w:r>
                                <w:rPr>
                                  <w:sz w:val="28"/>
                                </w:rPr>
                                <w:t>(1+r)</w:t>
                              </w:r>
                              <w:r>
                                <w:rPr>
                                  <w:spacing w:val="-25"/>
                                  <w:sz w:val="28"/>
                                </w:rPr>
                                <w:t xml:space="preserve"> </w:t>
                              </w:r>
                              <w:r>
                                <w:rPr>
                                  <w:sz w:val="28"/>
                                  <w:vertAlign w:val="superscript"/>
                                </w:rPr>
                                <w:t>3</w:t>
                              </w:r>
                            </w:p>
                          </w:txbxContent>
                        </wps:txbx>
                        <wps:bodyPr lIns="0" tIns="0" rIns="0" bIns="0" upright="1"/>
                      </wps:wsp>
                      <wps:wsp>
                        <wps:cNvPr id="76" name="Text Box 36"/>
                        <wps:cNvSpPr txBox="1"/>
                        <wps:spPr>
                          <a:xfrm>
                            <a:off x="6843" y="1608"/>
                            <a:ext cx="735" cy="321"/>
                          </a:xfrm>
                          <a:prstGeom prst="rect">
                            <a:avLst/>
                          </a:prstGeom>
                          <a:noFill/>
                          <a:ln>
                            <a:noFill/>
                          </a:ln>
                        </wps:spPr>
                        <wps:txbx>
                          <w:txbxContent>
                            <w:p>
                              <w:pPr>
                                <w:spacing w:before="0" w:line="321" w:lineRule="exact"/>
                                <w:ind w:left="0" w:right="0" w:firstLine="0"/>
                                <w:jc w:val="left"/>
                                <w:rPr>
                                  <w:sz w:val="28"/>
                                </w:rPr>
                              </w:pPr>
                              <w:r>
                                <w:rPr>
                                  <w:sz w:val="28"/>
                                </w:rPr>
                                <w:t>(1+r)</w:t>
                              </w:r>
                              <w:r>
                                <w:rPr>
                                  <w:spacing w:val="-24"/>
                                  <w:sz w:val="28"/>
                                </w:rPr>
                                <w:t xml:space="preserve"> </w:t>
                              </w:r>
                              <w:r>
                                <w:rPr>
                                  <w:sz w:val="28"/>
                                  <w:vertAlign w:val="superscript"/>
                                </w:rPr>
                                <w:t>n</w:t>
                              </w:r>
                            </w:p>
                          </w:txbxContent>
                        </wps:txbx>
                        <wps:bodyPr lIns="0" tIns="0" rIns="0" bIns="0" upright="1"/>
                      </wps:wsp>
                    </wpg:wgp>
                  </a:graphicData>
                </a:graphic>
              </wp:anchor>
            </w:drawing>
          </mc:Choice>
          <mc:Fallback>
            <w:pict>
              <v:group id="Group 25" o:spid="_x0000_s1026" o:spt="203" style="position:absolute;left:0pt;margin-left:93.25pt;margin-top:17.3pt;height:116.85pt;width:404.85pt;mso-position-horizontal-relative:page;mso-wrap-distance-bottom:0pt;mso-wrap-distance-top:0pt;z-index:-15717376;mso-width-relative:page;mso-height-relative:page;" coordorigin="1865,346" coordsize="8097,2337" o:gfxdata="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">
                <o:lock v:ext="edit" aspectratio="f"/>
                <v:shape id="Picture 26" o:spid="_x0000_s1026" o:spt="75" alt="" type="#_x0000_t75" style="position:absolute;left:1880;top:381;height:2302;width:8082;" filled="f" o:preferrelative="t" stroked="f" coordsize="21600,21600" o:gfxdata="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tdQULsAAADb&#10;AAAADwAAAAAAAAABACAAAAAiAAAAZHJzL2Rvd25yZXYueG1sUEsBAhQAFAAAAAgAh07iQDMvBZ47&#10;AAAAOQAAABAAAAAAAAAAAQAgAAAACgEAAGRycy9zaGFwZXhtbC54bWxQSwUGAAAAAAYABgBbAQAA&#10;tAMAAAAA&#10;">
                  <v:fill on="f" focussize="0,0"/>
                  <v:stroke on="f"/>
                  <v:imagedata r:id="rId64" o:title=""/>
                  <o:lock v:ext="edit" aspectratio="t"/>
                </v:shape>
                <v:shape id="Picture 27" o:spid="_x0000_s1026" o:spt="75" alt="" type="#_x0000_t75" style="position:absolute;left:1875;top:356;height:2277;width:8054;" filled="f" o:preferrelative="t" stroked="f" coordsize="21600,21600" o:gfxdata="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MF5TS/&#10;AAAA2wAAAA8AAAAAAAAAAQAgAAAAIgAAAGRycy9kb3ducmV2LnhtbFBLAQIUABQAAAAIAIdO4kAz&#10;LwWeOwAAADkAAAAQAAAAAAAAAAEAIAAAAA4BAABkcnMvc2hhcGV4bWwueG1sUEsFBgAAAAAGAAYA&#10;WwEAALgDAAAAAA==&#10;">
                  <v:fill on="f" focussize="0,0"/>
                  <v:stroke on="f"/>
                  <v:imagedata r:id="rId65" o:title=""/>
                  <o:lock v:ext="edit" aspectratio="t"/>
                </v:shape>
                <v:shape id="FreeForm 28" o:spid="_x0000_s1026" o:spt="100" style="position:absolute;left:1875;top:356;height:2277;width:8054;" filled="f" stroked="t" coordsize="8054,2277" o:gfxdata="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NK1Gy2AAAA2wAAAA8A&#10;AAAAAAAAAQAgAAAAIgAAAGRycy9kb3ducmV2LnhtbFBLAQIUABQAAAAIAIdO4kAzLwWeOwAAADkA&#10;AAAQAAAAAAAAAAEAIAAAAAUBAABkcnMvc2hhcGV4bWwueG1sUEsFBgAAAAAGAAYAWwEAAK8DAAAA&#10;AA==&#10;" path="m0,380l8,303,30,232,65,168,111,112,167,65,232,30,303,8,379,0,7675,0,7751,8,7822,30,7887,65,7943,112,7989,168,8024,232,8046,303,8054,380,8054,1898,8046,1974,8024,2045,7989,2110,7943,2166,7887,2212,7822,2247,7751,2270,7675,2277,379,2277,303,2270,232,2247,167,2212,111,2166,65,2110,30,2045,8,1974,0,1898,0,380xe">
                  <v:fill on="f" focussize="0,0"/>
                  <v:stroke weight="1pt" color="#D99493" joinstyle="round"/>
                  <v:imagedata o:title=""/>
                  <o:lock v:ext="edit" aspectratio="f"/>
                </v:shape>
                <v:shape id="Text Box 29" o:spid="_x0000_s1026" o:spt="202" type="#_x0000_t202" style="position:absolute;left:2141;top:978;height:951;width:810;" filled="f" stroked="f" coordsize="21600,21600" o:gfxdata="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zYrW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37" w:lineRule="auto"/>
                          <w:ind w:left="0" w:right="1" w:firstLine="140"/>
                          <w:jc w:val="left"/>
                          <w:rPr>
                            <w:sz w:val="28"/>
                          </w:rPr>
                        </w:pPr>
                        <w:r>
                          <w:rPr>
                            <w:sz w:val="28"/>
                          </w:rPr>
                          <w:t>A</w:t>
                        </w:r>
                        <w:r>
                          <w:rPr>
                            <w:sz w:val="28"/>
                            <w:vertAlign w:val="subscript"/>
                          </w:rPr>
                          <w:t>1</w:t>
                        </w:r>
                        <w:r>
                          <w:rPr>
                            <w:sz w:val="28"/>
                            <w:vertAlign w:val="baseline"/>
                          </w:rPr>
                          <w:t xml:space="preserve"> NPV = (1+r) </w:t>
                        </w:r>
                        <w:r>
                          <w:rPr>
                            <w:sz w:val="28"/>
                            <w:vertAlign w:val="superscript"/>
                          </w:rPr>
                          <w:t>1</w:t>
                        </w:r>
                      </w:p>
                    </w:txbxContent>
                  </v:textbox>
                </v:shape>
                <v:shape id="Text Box 30" o:spid="_x0000_s1026" o:spt="202" type="#_x0000_t202" style="position:absolute;left:3341;top:978;height:311;width:310;" filled="f" stroked="f" coordsize="21600,21600" o:gfxdata="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9UUGL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before="0" w:line="311" w:lineRule="exact"/>
                          <w:ind w:left="0" w:right="0" w:firstLine="0"/>
                          <w:jc w:val="left"/>
                          <w:rPr>
                            <w:sz w:val="28"/>
                          </w:rPr>
                        </w:pPr>
                        <w:r>
                          <w:rPr>
                            <w:sz w:val="28"/>
                          </w:rPr>
                          <w:t>A</w:t>
                        </w:r>
                        <w:r>
                          <w:rPr>
                            <w:sz w:val="28"/>
                            <w:vertAlign w:val="subscript"/>
                          </w:rPr>
                          <w:t>2</w:t>
                        </w:r>
                      </w:p>
                    </w:txbxContent>
                  </v:textbox>
                </v:shape>
                <v:shape id="Text Box 31" o:spid="_x0000_s1026" o:spt="202" type="#_x0000_t202" style="position:absolute;left:4542;top:978;height:311;width:310;" filled="f" stroked="f" coordsize="21600,21600" o:gfxdata="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Jmxg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311" w:lineRule="exact"/>
                          <w:ind w:left="0" w:right="0" w:firstLine="0"/>
                          <w:jc w:val="left"/>
                          <w:rPr>
                            <w:sz w:val="28"/>
                          </w:rPr>
                        </w:pPr>
                        <w:r>
                          <w:rPr>
                            <w:sz w:val="28"/>
                          </w:rPr>
                          <w:t>A</w:t>
                        </w:r>
                        <w:r>
                          <w:rPr>
                            <w:sz w:val="28"/>
                            <w:vertAlign w:val="subscript"/>
                          </w:rPr>
                          <w:t>3</w:t>
                        </w:r>
                      </w:p>
                    </w:txbxContent>
                  </v:textbox>
                </v:shape>
                <v:shape id="Text Box 32" o:spid="_x0000_s1026" o:spt="202" type="#_x0000_t202" style="position:absolute;left:6658;top:978;height:311;width:358;" filled="f" stroked="f" coordsize="21600,21600" o:gfxdata="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Sy/0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311" w:lineRule="exact"/>
                          <w:ind w:left="0" w:right="0" w:firstLine="0"/>
                          <w:jc w:val="left"/>
                          <w:rPr>
                            <w:sz w:val="28"/>
                          </w:rPr>
                        </w:pPr>
                        <w:r>
                          <w:rPr>
                            <w:sz w:val="28"/>
                          </w:rPr>
                          <w:t>An</w:t>
                        </w:r>
                      </w:p>
                    </w:txbxContent>
                  </v:textbox>
                </v:shape>
                <v:shape id="Text Box 33" o:spid="_x0000_s1026" o:spt="202" type="#_x0000_t202" style="position:absolute;left:3486;top:1299;height:311;width:5880;" filled="f" stroked="f" coordsize="21600,21600" o:gfxdata="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weKb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tabs>
                            <w:tab w:val="left" w:pos="811"/>
                            <w:tab w:val="left" w:pos="2041"/>
                            <w:tab w:val="left" w:pos="3176"/>
                            <w:tab w:val="left" w:pos="5572"/>
                          </w:tabs>
                          <w:spacing w:before="0" w:line="310" w:lineRule="exact"/>
                          <w:ind w:left="0" w:right="0" w:firstLine="0"/>
                          <w:jc w:val="left"/>
                          <w:rPr>
                            <w:sz w:val="28"/>
                          </w:rPr>
                        </w:pPr>
                        <w:r>
                          <w:rPr>
                            <w:sz w:val="28"/>
                            <w:u w:val="thick"/>
                          </w:rPr>
                          <w:t xml:space="preserve"> </w:t>
                        </w:r>
                        <w:r>
                          <w:rPr>
                            <w:sz w:val="28"/>
                            <w:u w:val="thick"/>
                          </w:rPr>
                          <w:tab/>
                        </w:r>
                        <w:r>
                          <w:rPr>
                            <w:sz w:val="28"/>
                          </w:rPr>
                          <w:t>+</w:t>
                        </w:r>
                        <w:r>
                          <w:rPr>
                            <w:sz w:val="28"/>
                            <w:u w:val="thick"/>
                          </w:rPr>
                          <w:t xml:space="preserve"> </w:t>
                        </w:r>
                        <w:r>
                          <w:rPr>
                            <w:sz w:val="28"/>
                            <w:u w:val="thick"/>
                          </w:rPr>
                          <w:tab/>
                        </w:r>
                        <w:r>
                          <w:rPr>
                            <w:sz w:val="28"/>
                          </w:rPr>
                          <w:t>+</w:t>
                        </w:r>
                        <w:r>
                          <w:rPr>
                            <w:sz w:val="28"/>
                            <w:u w:val="thick"/>
                          </w:rPr>
                          <w:t xml:space="preserve"> </w:t>
                        </w:r>
                        <w:r>
                          <w:rPr>
                            <w:sz w:val="28"/>
                            <w:u w:val="thick"/>
                          </w:rPr>
                          <w:tab/>
                        </w:r>
                        <w:r>
                          <w:rPr>
                            <w:sz w:val="28"/>
                          </w:rPr>
                          <w:t>+</w:t>
                        </w:r>
                        <w:r>
                          <w:rPr>
                            <w:spacing w:val="2"/>
                            <w:sz w:val="28"/>
                          </w:rPr>
                          <w:t xml:space="preserve"> </w:t>
                        </w:r>
                        <w:r>
                          <w:rPr>
                            <w:sz w:val="28"/>
                          </w:rPr>
                          <w:t>………+</w:t>
                        </w:r>
                        <w:r>
                          <w:rPr>
                            <w:sz w:val="28"/>
                            <w:u w:val="thick"/>
                          </w:rPr>
                          <w:t xml:space="preserve"> </w:t>
                        </w:r>
                        <w:r>
                          <w:rPr>
                            <w:sz w:val="28"/>
                            <w:u w:val="thick"/>
                          </w:rPr>
                          <w:tab/>
                        </w:r>
                        <w:r>
                          <w:rPr>
                            <w:sz w:val="28"/>
                          </w:rPr>
                          <w:t>-C</w:t>
                        </w:r>
                      </w:p>
                    </w:txbxContent>
                  </v:textbox>
                </v:shape>
                <v:shape id="Text Box 34" o:spid="_x0000_s1026" o:spt="202" type="#_x0000_t202" style="position:absolute;left:3316;top:1608;height:321;width:735;" filled="f" stroked="f" coordsize="21600,21600" o:gfxdata="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O4SG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321" w:lineRule="exact"/>
                          <w:ind w:left="0" w:right="0" w:firstLine="0"/>
                          <w:jc w:val="left"/>
                          <w:rPr>
                            <w:sz w:val="28"/>
                          </w:rPr>
                        </w:pPr>
                        <w:r>
                          <w:rPr>
                            <w:sz w:val="28"/>
                          </w:rPr>
                          <w:t>(1+r)</w:t>
                        </w:r>
                        <w:r>
                          <w:rPr>
                            <w:spacing w:val="-24"/>
                            <w:sz w:val="28"/>
                          </w:rPr>
                          <w:t xml:space="preserve"> </w:t>
                        </w:r>
                        <w:r>
                          <w:rPr>
                            <w:sz w:val="28"/>
                            <w:vertAlign w:val="superscript"/>
                          </w:rPr>
                          <w:t>2</w:t>
                        </w:r>
                      </w:p>
                    </w:txbxContent>
                  </v:textbox>
                </v:shape>
                <v:shape id="Text Box 35" o:spid="_x0000_s1026" o:spt="202" type="#_x0000_t202" style="position:absolute;left:4592;top:1608;height:321;width:735;" filled="f" stroked="f" coordsize="21600,21600" o:gfxdata="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6K3g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321" w:lineRule="exact"/>
                          <w:ind w:left="0" w:right="0" w:firstLine="0"/>
                          <w:jc w:val="left"/>
                          <w:rPr>
                            <w:sz w:val="28"/>
                          </w:rPr>
                        </w:pPr>
                        <w:r>
                          <w:rPr>
                            <w:sz w:val="28"/>
                          </w:rPr>
                          <w:t>(1+r)</w:t>
                        </w:r>
                        <w:r>
                          <w:rPr>
                            <w:spacing w:val="-25"/>
                            <w:sz w:val="28"/>
                          </w:rPr>
                          <w:t xml:space="preserve"> </w:t>
                        </w:r>
                        <w:r>
                          <w:rPr>
                            <w:sz w:val="28"/>
                            <w:vertAlign w:val="superscript"/>
                          </w:rPr>
                          <w:t>3</w:t>
                        </w:r>
                      </w:p>
                    </w:txbxContent>
                  </v:textbox>
                </v:shape>
                <v:shape id="Text Box 36" o:spid="_x0000_s1026" o:spt="202" type="#_x0000_t202" style="position:absolute;left:6843;top:1608;height:321;width:735;" filled="f" stroked="f" coordsize="21600,21600" o:gfxdata="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3Ap9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321" w:lineRule="exact"/>
                          <w:ind w:left="0" w:right="0" w:firstLine="0"/>
                          <w:jc w:val="left"/>
                          <w:rPr>
                            <w:sz w:val="28"/>
                          </w:rPr>
                        </w:pPr>
                        <w:r>
                          <w:rPr>
                            <w:sz w:val="28"/>
                          </w:rPr>
                          <w:t>(1+r)</w:t>
                        </w:r>
                        <w:r>
                          <w:rPr>
                            <w:spacing w:val="-24"/>
                            <w:sz w:val="28"/>
                          </w:rPr>
                          <w:t xml:space="preserve"> </w:t>
                        </w:r>
                        <w:r>
                          <w:rPr>
                            <w:sz w:val="28"/>
                            <w:vertAlign w:val="superscript"/>
                          </w:rPr>
                          <w:t>n</w:t>
                        </w:r>
                      </w:p>
                    </w:txbxContent>
                  </v:textbox>
                </v:shape>
                <w10:wrap type="topAndBottom"/>
              </v:group>
            </w:pict>
          </mc:Fallback>
        </mc:AlternateContent>
      </w:r>
    </w:p>
    <w:p>
      <w:pPr>
        <w:pStyle w:val="11"/>
        <w:rPr>
          <w:sz w:val="20"/>
        </w:rPr>
      </w:pPr>
    </w:p>
    <w:p>
      <w:pPr>
        <w:pStyle w:val="11"/>
        <w:spacing w:before="2"/>
        <w:rPr>
          <w:sz w:val="21"/>
        </w:rPr>
      </w:pPr>
    </w:p>
    <w:p>
      <w:pPr>
        <w:pStyle w:val="11"/>
        <w:spacing w:before="90"/>
        <w:ind w:left="580"/>
      </w:pPr>
      <w:r>
        <w:t>Where ; NPV= Net present value, A1, A2, A3…….A</w:t>
      </w:r>
      <w:r>
        <w:rPr>
          <w:vertAlign w:val="subscript"/>
        </w:rPr>
        <w:t>n</w:t>
      </w:r>
      <w:r>
        <w:rPr>
          <w:vertAlign w:val="baseline"/>
        </w:rPr>
        <w:t xml:space="preserve"> </w:t>
      </w:r>
      <w:r>
        <w:rPr>
          <w:vertAlign w:val="subscript"/>
        </w:rPr>
        <w:t>=</w:t>
      </w:r>
      <w:r>
        <w:rPr>
          <w:vertAlign w:val="baseline"/>
        </w:rPr>
        <w:t xml:space="preserve"> annual cash inflows.</w:t>
      </w:r>
    </w:p>
    <w:p>
      <w:pPr>
        <w:pStyle w:val="11"/>
        <w:spacing w:before="6"/>
        <w:rPr>
          <w:sz w:val="22"/>
        </w:rPr>
      </w:pPr>
    </w:p>
    <w:p>
      <w:pPr>
        <w:pStyle w:val="11"/>
        <w:tabs>
          <w:tab w:val="left" w:leader="dot" w:pos="2425"/>
        </w:tabs>
        <w:spacing w:line="357" w:lineRule="auto"/>
        <w:ind w:left="1226" w:right="5862" w:firstLine="480"/>
      </w:pPr>
      <w:r>
        <w:t xml:space="preserve">R = Discounting rate/ cost of </w:t>
      </w:r>
      <w:r>
        <w:rPr>
          <w:spacing w:val="-3"/>
        </w:rPr>
        <w:t xml:space="preserve">capital </w:t>
      </w:r>
      <w:r>
        <w:t>1, 2, 3…</w:t>
      </w:r>
      <w:r>
        <w:tab/>
      </w:r>
      <w:r>
        <w:t>n = no. of</w:t>
      </w:r>
      <w:r>
        <w:rPr>
          <w:spacing w:val="-1"/>
        </w:rPr>
        <w:t xml:space="preserve"> </w:t>
      </w:r>
      <w:r>
        <w:t>years</w:t>
      </w:r>
    </w:p>
    <w:p>
      <w:pPr>
        <w:pStyle w:val="11"/>
        <w:spacing w:before="3"/>
        <w:ind w:left="1706"/>
      </w:pPr>
      <w:r>
        <w:t>C = cash out flows</w:t>
      </w:r>
    </w:p>
    <w:p>
      <w:pPr>
        <w:spacing w:after="0"/>
        <w:sectPr>
          <w:headerReference r:id="rId17" w:type="default"/>
          <w:footerReference r:id="rId18" w:type="default"/>
          <w:pgSz w:w="11910" w:h="16840"/>
          <w:pgMar w:top="1160" w:right="0" w:bottom="1300" w:left="860" w:header="725" w:footer="1106" w:gutter="0"/>
          <w:pgNumType w:start="23"/>
        </w:sectPr>
      </w:pPr>
    </w:p>
    <w:p>
      <w:pPr>
        <w:pStyle w:val="11"/>
        <w:rPr>
          <w:sz w:val="17"/>
        </w:rPr>
      </w:pPr>
    </w:p>
    <w:p>
      <w:pPr>
        <w:pStyle w:val="6"/>
        <w:spacing w:before="88"/>
      </w:pPr>
      <w:r>
        <w:t>Accept or Reject criteria</w:t>
      </w:r>
    </w:p>
    <w:p>
      <w:pPr>
        <w:pStyle w:val="11"/>
        <w:spacing w:before="4"/>
      </w:pPr>
    </w:p>
    <w:p>
      <w:pPr>
        <w:pStyle w:val="11"/>
        <w:spacing w:line="360" w:lineRule="auto"/>
        <w:ind w:left="580" w:right="1440" w:firstLine="1380"/>
        <w:jc w:val="both"/>
      </w:pPr>
      <w:r>
        <w:t>Net present value be used as an “accepted or rejection” in case the NPV is positive, the project should be accepted. However the NPV is negative the project should be rejected. Symbolically represents.</w:t>
      </w:r>
    </w:p>
    <w:p>
      <w:pPr>
        <w:pStyle w:val="11"/>
        <w:rPr>
          <w:sz w:val="36"/>
        </w:rPr>
      </w:pPr>
    </w:p>
    <w:p>
      <w:pPr>
        <w:pStyle w:val="11"/>
        <w:spacing w:line="362" w:lineRule="auto"/>
        <w:ind w:left="2126" w:right="6069"/>
      </w:pPr>
      <w:r>
        <w:t>NPV &gt; 0 Accept the proposal NPV &lt; 0 Reject the proposal.</w:t>
      </w:r>
    </w:p>
    <w:p>
      <w:pPr>
        <w:pStyle w:val="11"/>
        <w:rPr>
          <w:sz w:val="26"/>
        </w:rPr>
      </w:pPr>
    </w:p>
    <w:p>
      <w:pPr>
        <w:pStyle w:val="11"/>
        <w:spacing w:before="6"/>
        <w:rPr>
          <w:sz w:val="36"/>
        </w:rPr>
      </w:pPr>
    </w:p>
    <w:p>
      <w:pPr>
        <w:pStyle w:val="6"/>
        <w:spacing w:before="1"/>
      </w:pPr>
      <w:r>
        <w:t>Advantages:</w:t>
      </w:r>
    </w:p>
    <w:p>
      <w:pPr>
        <w:pStyle w:val="11"/>
        <w:rPr>
          <w:sz w:val="30"/>
        </w:rPr>
      </w:pPr>
    </w:p>
    <w:p>
      <w:pPr>
        <w:pStyle w:val="11"/>
        <w:spacing w:before="1"/>
        <w:rPr>
          <w:sz w:val="36"/>
        </w:rPr>
      </w:pPr>
    </w:p>
    <w:p>
      <w:pPr>
        <w:pStyle w:val="15"/>
        <w:numPr>
          <w:ilvl w:val="2"/>
          <w:numId w:val="5"/>
        </w:numPr>
        <w:tabs>
          <w:tab w:val="left" w:pos="1876"/>
        </w:tabs>
        <w:spacing w:before="0" w:after="0" w:line="240" w:lineRule="auto"/>
        <w:ind w:left="1876" w:right="0" w:hanging="360"/>
        <w:jc w:val="left"/>
        <w:rPr>
          <w:sz w:val="24"/>
        </w:rPr>
      </w:pPr>
      <w:r>
        <w:rPr>
          <w:sz w:val="24"/>
        </w:rPr>
        <w:t>It is generally accepted by</w:t>
      </w:r>
      <w:r>
        <w:rPr>
          <w:spacing w:val="-2"/>
          <w:sz w:val="24"/>
        </w:rPr>
        <w:t xml:space="preserve"> </w:t>
      </w:r>
      <w:r>
        <w:rPr>
          <w:sz w:val="24"/>
        </w:rPr>
        <w:t>economist.</w:t>
      </w:r>
    </w:p>
    <w:p>
      <w:pPr>
        <w:pStyle w:val="15"/>
        <w:numPr>
          <w:ilvl w:val="2"/>
          <w:numId w:val="5"/>
        </w:numPr>
        <w:tabs>
          <w:tab w:val="left" w:pos="1876"/>
        </w:tabs>
        <w:spacing w:before="139" w:after="0" w:line="240" w:lineRule="auto"/>
        <w:ind w:left="1876" w:right="0" w:hanging="360"/>
        <w:jc w:val="left"/>
        <w:rPr>
          <w:sz w:val="24"/>
        </w:rPr>
      </w:pPr>
      <w:r>
        <w:rPr>
          <w:sz w:val="24"/>
        </w:rPr>
        <w:t>It is superior to other methods of evaluating the economic worth of</w:t>
      </w:r>
      <w:r>
        <w:rPr>
          <w:spacing w:val="-11"/>
          <w:sz w:val="24"/>
        </w:rPr>
        <w:t xml:space="preserve"> </w:t>
      </w:r>
      <w:r>
        <w:rPr>
          <w:sz w:val="24"/>
        </w:rPr>
        <w:t>investments.</w:t>
      </w:r>
    </w:p>
    <w:p>
      <w:pPr>
        <w:pStyle w:val="15"/>
        <w:numPr>
          <w:ilvl w:val="2"/>
          <w:numId w:val="5"/>
        </w:numPr>
        <w:tabs>
          <w:tab w:val="left" w:pos="1876"/>
        </w:tabs>
        <w:spacing w:before="139" w:after="0" w:line="240" w:lineRule="auto"/>
        <w:ind w:left="1876" w:right="0" w:hanging="360"/>
        <w:jc w:val="left"/>
        <w:rPr>
          <w:sz w:val="24"/>
        </w:rPr>
      </w:pPr>
      <w:r>
        <w:rPr>
          <w:sz w:val="24"/>
        </w:rPr>
        <w:t>It recognizes the time value of money.</w:t>
      </w:r>
    </w:p>
    <w:p>
      <w:pPr>
        <w:pStyle w:val="15"/>
        <w:numPr>
          <w:ilvl w:val="2"/>
          <w:numId w:val="5"/>
        </w:numPr>
        <w:tabs>
          <w:tab w:val="left" w:pos="1876"/>
        </w:tabs>
        <w:spacing w:before="140" w:after="0" w:line="240" w:lineRule="auto"/>
        <w:ind w:left="1876" w:right="0" w:hanging="360"/>
        <w:jc w:val="left"/>
        <w:rPr>
          <w:sz w:val="24"/>
        </w:rPr>
      </w:pPr>
      <w:r>
        <w:rPr>
          <w:sz w:val="24"/>
        </w:rPr>
        <w:t>It recognize the all cash flows throughout the life of the</w:t>
      </w:r>
      <w:r>
        <w:rPr>
          <w:spacing w:val="-12"/>
          <w:sz w:val="24"/>
        </w:rPr>
        <w:t xml:space="preserve"> </w:t>
      </w:r>
      <w:r>
        <w:rPr>
          <w:sz w:val="24"/>
        </w:rPr>
        <w:t>project</w:t>
      </w:r>
    </w:p>
    <w:p>
      <w:pPr>
        <w:pStyle w:val="11"/>
        <w:rPr>
          <w:sz w:val="26"/>
        </w:rPr>
      </w:pPr>
    </w:p>
    <w:p>
      <w:pPr>
        <w:pStyle w:val="11"/>
        <w:spacing w:before="11"/>
        <w:rPr>
          <w:sz w:val="21"/>
        </w:rPr>
      </w:pPr>
    </w:p>
    <w:p>
      <w:pPr>
        <w:pStyle w:val="6"/>
        <w:spacing w:before="0"/>
      </w:pPr>
      <w:r>
        <w:t>Disadvantages:</w:t>
      </w:r>
    </w:p>
    <w:p>
      <w:pPr>
        <w:pStyle w:val="11"/>
        <w:rPr>
          <w:sz w:val="30"/>
        </w:rPr>
      </w:pPr>
    </w:p>
    <w:p>
      <w:pPr>
        <w:pStyle w:val="11"/>
        <w:spacing w:before="2"/>
        <w:rPr>
          <w:sz w:val="36"/>
        </w:rPr>
      </w:pPr>
    </w:p>
    <w:p>
      <w:pPr>
        <w:pStyle w:val="15"/>
        <w:numPr>
          <w:ilvl w:val="0"/>
          <w:numId w:val="11"/>
        </w:numPr>
        <w:tabs>
          <w:tab w:val="left" w:pos="1891"/>
        </w:tabs>
        <w:spacing w:before="0" w:after="0" w:line="360" w:lineRule="auto"/>
        <w:ind w:left="1891" w:right="1436" w:hanging="360"/>
        <w:jc w:val="left"/>
        <w:rPr>
          <w:sz w:val="24"/>
        </w:rPr>
      </w:pPr>
      <w:r>
        <w:rPr>
          <w:sz w:val="24"/>
        </w:rPr>
        <w:t>It may not give good results while comparing project with unequal lives and investment.</w:t>
      </w:r>
    </w:p>
    <w:p>
      <w:pPr>
        <w:pStyle w:val="15"/>
        <w:numPr>
          <w:ilvl w:val="0"/>
          <w:numId w:val="11"/>
        </w:numPr>
        <w:tabs>
          <w:tab w:val="left" w:pos="1891"/>
        </w:tabs>
        <w:spacing w:before="2" w:after="0" w:line="240" w:lineRule="auto"/>
        <w:ind w:left="1891" w:right="0" w:hanging="360"/>
        <w:jc w:val="left"/>
        <w:rPr>
          <w:sz w:val="24"/>
        </w:rPr>
      </w:pPr>
      <w:r>
        <w:rPr>
          <w:sz w:val="24"/>
        </w:rPr>
        <w:t>It is not easy to determine on appropriate discount</w:t>
      </w:r>
      <w:r>
        <w:rPr>
          <w:spacing w:val="-7"/>
          <w:sz w:val="24"/>
        </w:rPr>
        <w:t xml:space="preserve"> </w:t>
      </w:r>
      <w:r>
        <w:rPr>
          <w:sz w:val="24"/>
        </w:rPr>
        <w:t>rate.</w:t>
      </w:r>
    </w:p>
    <w:p>
      <w:pPr>
        <w:pStyle w:val="15"/>
        <w:numPr>
          <w:ilvl w:val="0"/>
          <w:numId w:val="11"/>
        </w:numPr>
        <w:tabs>
          <w:tab w:val="left" w:pos="1891"/>
        </w:tabs>
        <w:spacing w:before="139" w:after="0" w:line="357" w:lineRule="auto"/>
        <w:ind w:left="1891" w:right="1446" w:hanging="360"/>
        <w:jc w:val="left"/>
        <w:rPr>
          <w:sz w:val="24"/>
        </w:rPr>
      </w:pPr>
      <w:r>
        <w:rPr>
          <w:sz w:val="24"/>
        </w:rPr>
        <w:t>As compared to the traditional methods the net present value method is more difficult to</w:t>
      </w:r>
      <w:r>
        <w:rPr>
          <w:spacing w:val="-3"/>
          <w:sz w:val="24"/>
        </w:rPr>
        <w:t xml:space="preserve"> </w:t>
      </w:r>
      <w:r>
        <w:rPr>
          <w:sz w:val="24"/>
        </w:rPr>
        <w:t>understand.</w:t>
      </w:r>
    </w:p>
    <w:p>
      <w:pPr>
        <w:spacing w:after="0" w:line="357" w:lineRule="auto"/>
        <w:jc w:val="left"/>
        <w:rPr>
          <w:sz w:val="24"/>
        </w:rPr>
        <w:sectPr>
          <w:pgSz w:w="11910" w:h="16840"/>
          <w:pgMar w:top="1160" w:right="0" w:bottom="1300" w:left="860" w:header="725" w:footer="1106" w:gutter="0"/>
        </w:sectPr>
      </w:pPr>
    </w:p>
    <w:p>
      <w:pPr>
        <w:pStyle w:val="11"/>
        <w:rPr>
          <w:sz w:val="17"/>
        </w:rPr>
      </w:pPr>
    </w:p>
    <w:p>
      <w:pPr>
        <w:pStyle w:val="6"/>
        <w:numPr>
          <w:ilvl w:val="0"/>
          <w:numId w:val="12"/>
        </w:numPr>
        <w:tabs>
          <w:tab w:val="left" w:pos="861"/>
        </w:tabs>
        <w:spacing w:before="88" w:after="0" w:line="240" w:lineRule="auto"/>
        <w:ind w:left="860" w:right="0" w:hanging="281"/>
        <w:jc w:val="left"/>
      </w:pPr>
      <w:r>
        <w:t>INTERNAL RATE OF RETURN</w:t>
      </w:r>
    </w:p>
    <w:p>
      <w:pPr>
        <w:pStyle w:val="11"/>
        <w:rPr>
          <w:sz w:val="30"/>
        </w:rPr>
      </w:pPr>
    </w:p>
    <w:p>
      <w:pPr>
        <w:pStyle w:val="11"/>
        <w:rPr>
          <w:sz w:val="30"/>
        </w:rPr>
      </w:pPr>
    </w:p>
    <w:p>
      <w:pPr>
        <w:pStyle w:val="11"/>
        <w:spacing w:before="1" w:line="360" w:lineRule="auto"/>
        <w:ind w:left="580" w:right="1442" w:firstLine="1501"/>
        <w:jc w:val="both"/>
      </w:pPr>
      <w:r>
        <w:t>Internal rate of return (IRR) is the rate that equates the investment outlay with the present value of cash inflow received after one period. This also implies that the rate of return is the discount rate which makes NPV=0.</w:t>
      </w:r>
    </w:p>
    <w:p>
      <w:pPr>
        <w:pStyle w:val="11"/>
        <w:rPr>
          <w:sz w:val="20"/>
        </w:rPr>
      </w:pPr>
    </w:p>
    <w:p>
      <w:pPr>
        <w:pStyle w:val="11"/>
        <w:rPr>
          <w:sz w:val="20"/>
        </w:rPr>
      </w:pPr>
    </w:p>
    <w:p>
      <w:pPr>
        <w:pStyle w:val="11"/>
        <w:spacing w:before="2"/>
        <w:rPr>
          <w:sz w:val="21"/>
        </w:rPr>
      </w:pPr>
    </w:p>
    <w:p>
      <w:pPr>
        <w:spacing w:after="0"/>
        <w:rPr>
          <w:sz w:val="21"/>
        </w:rPr>
        <w:sectPr>
          <w:pgSz w:w="11910" w:h="16840"/>
          <w:pgMar w:top="1160" w:right="0" w:bottom="1300" w:left="860" w:header="725" w:footer="1106" w:gutter="0"/>
        </w:sectPr>
      </w:pPr>
    </w:p>
    <w:p>
      <w:pPr>
        <w:pStyle w:val="11"/>
        <w:rPr>
          <w:sz w:val="26"/>
        </w:rPr>
      </w:pPr>
    </w:p>
    <w:p>
      <w:pPr>
        <w:pStyle w:val="10"/>
        <w:spacing w:before="206"/>
        <w:ind w:left="2356"/>
      </w:pPr>
      <w:r>
        <w:t>IRR = LDF +</w:t>
      </w:r>
    </w:p>
    <w:p>
      <w:pPr>
        <w:spacing w:before="90"/>
        <w:ind w:left="324" w:right="0" w:firstLine="0"/>
        <w:jc w:val="left"/>
        <w:rPr>
          <w:b/>
          <w:sz w:val="24"/>
        </w:rPr>
      </w:pPr>
      <w:r>
        <w:br w:type="column"/>
      </w:r>
      <w:r>
        <w:rPr>
          <w:b/>
          <w:sz w:val="24"/>
        </w:rPr>
        <w:t>(LDFV – Investment)</w:t>
      </w:r>
    </w:p>
    <w:p>
      <w:pPr>
        <w:spacing w:before="139" w:line="360" w:lineRule="auto"/>
        <w:ind w:left="504" w:right="3987" w:hanging="245"/>
        <w:jc w:val="left"/>
        <w:rPr>
          <w:b/>
          <w:sz w:val="24"/>
        </w:rPr>
      </w:pPr>
      <w:r>
        <mc:AlternateContent>
          <mc:Choice Requires="wpg">
            <w:drawing>
              <wp:anchor distT="0" distB="0" distL="114300" distR="114300" simplePos="0" relativeHeight="483920896" behindDoc="1" locked="0" layoutInCell="1" allowOverlap="1">
                <wp:simplePos x="0" y="0"/>
                <wp:positionH relativeFrom="page">
                  <wp:posOffset>1460500</wp:posOffset>
                </wp:positionH>
                <wp:positionV relativeFrom="paragraph">
                  <wp:posOffset>-554355</wp:posOffset>
                </wp:positionV>
                <wp:extent cx="4246245" cy="1207770"/>
                <wp:effectExtent l="0" t="0" r="1905" b="11430"/>
                <wp:wrapNone/>
                <wp:docPr id="52" name="Group 37"/>
                <wp:cNvGraphicFramePr/>
                <a:graphic xmlns:a="http://schemas.openxmlformats.org/drawingml/2006/main">
                  <a:graphicData uri="http://schemas.microsoft.com/office/word/2010/wordprocessingGroup">
                    <wpg:wgp>
                      <wpg:cNvGrpSpPr/>
                      <wpg:grpSpPr>
                        <a:xfrm>
                          <a:off x="0" y="0"/>
                          <a:ext cx="4246245" cy="1207770"/>
                          <a:chOff x="2300" y="-874"/>
                          <a:chExt cx="6687" cy="1902"/>
                        </a:xfrm>
                      </wpg:grpSpPr>
                      <pic:pic xmlns:pic="http://schemas.openxmlformats.org/drawingml/2006/picture">
                        <pic:nvPicPr>
                          <pic:cNvPr id="49" name="Picture 38"/>
                          <pic:cNvPicPr>
                            <a:picLocks noChangeAspect="1"/>
                          </pic:cNvPicPr>
                        </pic:nvPicPr>
                        <pic:blipFill>
                          <a:blip r:embed="rId66"/>
                          <a:stretch>
                            <a:fillRect/>
                          </a:stretch>
                        </pic:blipFill>
                        <pic:spPr>
                          <a:xfrm>
                            <a:off x="2315" y="-839"/>
                            <a:ext cx="6672" cy="1867"/>
                          </a:xfrm>
                          <a:prstGeom prst="rect">
                            <a:avLst/>
                          </a:prstGeom>
                          <a:noFill/>
                          <a:ln>
                            <a:noFill/>
                          </a:ln>
                        </pic:spPr>
                      </pic:pic>
                      <pic:pic xmlns:pic="http://schemas.openxmlformats.org/drawingml/2006/picture">
                        <pic:nvPicPr>
                          <pic:cNvPr id="50" name="Picture 39"/>
                          <pic:cNvPicPr>
                            <a:picLocks noChangeAspect="1"/>
                          </pic:cNvPicPr>
                        </pic:nvPicPr>
                        <pic:blipFill>
                          <a:blip r:embed="rId67"/>
                          <a:stretch>
                            <a:fillRect/>
                          </a:stretch>
                        </pic:blipFill>
                        <pic:spPr>
                          <a:xfrm>
                            <a:off x="2310" y="-864"/>
                            <a:ext cx="6647" cy="1842"/>
                          </a:xfrm>
                          <a:prstGeom prst="rect">
                            <a:avLst/>
                          </a:prstGeom>
                          <a:noFill/>
                          <a:ln>
                            <a:noFill/>
                          </a:ln>
                        </pic:spPr>
                      </pic:pic>
                      <wps:wsp>
                        <wps:cNvPr id="51" name="FreeForm 40"/>
                        <wps:cNvSpPr/>
                        <wps:spPr>
                          <a:xfrm>
                            <a:off x="2310" y="-864"/>
                            <a:ext cx="6647" cy="1842"/>
                          </a:xfrm>
                          <a:custGeom>
                            <a:avLst/>
                            <a:gdLst/>
                            <a:ahLst/>
                            <a:cxnLst/>
                            <a:pathLst>
                              <a:path w="6647" h="1842">
                                <a:moveTo>
                                  <a:pt x="0" y="307"/>
                                </a:moveTo>
                                <a:lnTo>
                                  <a:pt x="8" y="237"/>
                                </a:lnTo>
                                <a:lnTo>
                                  <a:pt x="31" y="172"/>
                                </a:lnTo>
                                <a:lnTo>
                                  <a:pt x="67" y="115"/>
                                </a:lnTo>
                                <a:lnTo>
                                  <a:pt x="115" y="68"/>
                                </a:lnTo>
                                <a:lnTo>
                                  <a:pt x="172" y="32"/>
                                </a:lnTo>
                                <a:lnTo>
                                  <a:pt x="237" y="9"/>
                                </a:lnTo>
                                <a:lnTo>
                                  <a:pt x="307" y="0"/>
                                </a:lnTo>
                                <a:lnTo>
                                  <a:pt x="6340" y="0"/>
                                </a:lnTo>
                                <a:lnTo>
                                  <a:pt x="6410" y="9"/>
                                </a:lnTo>
                                <a:lnTo>
                                  <a:pt x="6475" y="32"/>
                                </a:lnTo>
                                <a:lnTo>
                                  <a:pt x="6532" y="68"/>
                                </a:lnTo>
                                <a:lnTo>
                                  <a:pt x="6580" y="115"/>
                                </a:lnTo>
                                <a:lnTo>
                                  <a:pt x="6616" y="172"/>
                                </a:lnTo>
                                <a:lnTo>
                                  <a:pt x="6639" y="237"/>
                                </a:lnTo>
                                <a:lnTo>
                                  <a:pt x="6647" y="307"/>
                                </a:lnTo>
                                <a:lnTo>
                                  <a:pt x="6647" y="1535"/>
                                </a:lnTo>
                                <a:lnTo>
                                  <a:pt x="6639" y="1606"/>
                                </a:lnTo>
                                <a:lnTo>
                                  <a:pt x="6616" y="1670"/>
                                </a:lnTo>
                                <a:lnTo>
                                  <a:pt x="6580" y="1727"/>
                                </a:lnTo>
                                <a:lnTo>
                                  <a:pt x="6532" y="1775"/>
                                </a:lnTo>
                                <a:lnTo>
                                  <a:pt x="6475" y="1811"/>
                                </a:lnTo>
                                <a:lnTo>
                                  <a:pt x="6410" y="1834"/>
                                </a:lnTo>
                                <a:lnTo>
                                  <a:pt x="6340" y="1842"/>
                                </a:lnTo>
                                <a:lnTo>
                                  <a:pt x="307" y="1842"/>
                                </a:lnTo>
                                <a:lnTo>
                                  <a:pt x="237" y="1834"/>
                                </a:lnTo>
                                <a:lnTo>
                                  <a:pt x="172" y="1811"/>
                                </a:lnTo>
                                <a:lnTo>
                                  <a:pt x="115" y="1775"/>
                                </a:lnTo>
                                <a:lnTo>
                                  <a:pt x="67" y="1727"/>
                                </a:lnTo>
                                <a:lnTo>
                                  <a:pt x="31" y="1670"/>
                                </a:lnTo>
                                <a:lnTo>
                                  <a:pt x="8" y="1606"/>
                                </a:lnTo>
                                <a:lnTo>
                                  <a:pt x="0" y="1535"/>
                                </a:lnTo>
                                <a:lnTo>
                                  <a:pt x="0" y="307"/>
                                </a:lnTo>
                                <a:close/>
                              </a:path>
                            </a:pathLst>
                          </a:custGeom>
                          <a:noFill/>
                          <a:ln w="12700" cap="flat" cmpd="sng">
                            <a:solidFill>
                              <a:srgbClr val="D99493"/>
                            </a:solidFill>
                            <a:prstDash val="solid"/>
                            <a:headEnd type="none" w="med" len="med"/>
                            <a:tailEnd type="none" w="med" len="med"/>
                          </a:ln>
                        </wps:spPr>
                        <wps:bodyPr upright="1"/>
                      </wps:wsp>
                    </wpg:wgp>
                  </a:graphicData>
                </a:graphic>
              </wp:anchor>
            </w:drawing>
          </mc:Choice>
          <mc:Fallback>
            <w:pict>
              <v:group id="Group 37" o:spid="_x0000_s1026" o:spt="203" style="position:absolute;left:0pt;margin-left:115pt;margin-top:-43.65pt;height:95.1pt;width:334.35pt;mso-position-horizontal-relative:page;z-index:-19395584;mso-width-relative:page;mso-height-relative:page;" coordorigin="2300,-874" coordsize="6687,1902" o:gfxdata="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">
                <o:lock v:ext="edit" aspectratio="f"/>
                <v:shape id="Picture 38" o:spid="_x0000_s1026" o:spt="75" alt="" type="#_x0000_t75" style="position:absolute;left:2315;top:-839;height:1867;width:6672;" filled="f" o:preferrelative="t" stroked="f" coordsize="21600,21600" o:gfxdata="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le6vQAA&#10;ANsAAAAPAAAAAAAAAAEAIAAAACIAAABkcnMvZG93bnJldi54bWxQSwECFAAUAAAACACHTuJAMy8F&#10;njsAAAA5AAAAEAAAAAAAAAABACAAAAAMAQAAZHJzL3NoYXBleG1sLnhtbFBLBQYAAAAABgAGAFsB&#10;AAC2AwAAAAA=&#10;">
                  <v:fill on="f" focussize="0,0"/>
                  <v:stroke on="f"/>
                  <v:imagedata r:id="rId66" o:title=""/>
                  <o:lock v:ext="edit" aspectratio="t"/>
                </v:shape>
                <v:shape id="Picture 39" o:spid="_x0000_s1026" o:spt="75" alt="" type="#_x0000_t75" style="position:absolute;left:2310;top:-864;height:1842;width:6647;" filled="f" o:preferrelative="t" stroked="f" coordsize="21600,21600" o:gfxdata="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as7DO5AAAA2wAA&#10;AA8AAAAAAAAAAQAgAAAAIgAAAGRycy9kb3ducmV2LnhtbFBLAQIUABQAAAAIAIdO4kAzLwWeOwAA&#10;ADkAAAAQAAAAAAAAAAEAIAAAAAgBAABkcnMvc2hhcGV4bWwueG1sUEsFBgAAAAAGAAYAWwEAALID&#10;AAAAAA==&#10;">
                  <v:fill on="f" focussize="0,0"/>
                  <v:stroke on="f"/>
                  <v:imagedata r:id="rId67" o:title=""/>
                  <o:lock v:ext="edit" aspectratio="t"/>
                </v:shape>
                <v:shape id="FreeForm 40" o:spid="_x0000_s1026" o:spt="100" style="position:absolute;left:2310;top:-864;height:1842;width:6647;" filled="f" stroked="t" coordsize="6647,1842" o:gfxdata="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wIzei/&#10;AAAA2wAAAA8AAAAAAAAAAQAgAAAAIgAAAGRycy9kb3ducmV2LnhtbFBLAQIUABQAAAAIAIdO4kAz&#10;LwWeOwAAADkAAAAQAAAAAAAAAAEAIAAAAA4BAABkcnMvc2hhcGV4bWwueG1sUEsFBgAAAAAGAAYA&#10;WwEAALgDAAAAAA==&#10;" path="m0,307l8,237,31,172,67,115,115,68,172,32,237,9,307,0,6340,0,6410,9,6475,32,6532,68,6580,115,6616,172,6639,237,6647,307,6647,1535,6639,1606,6616,1670,6580,1727,6532,1775,6475,1811,6410,1834,6340,1842,307,1842,237,1834,172,1811,115,1775,67,1727,31,1670,8,1606,0,1535,0,307xe">
                  <v:fill on="f" focussize="0,0"/>
                  <v:stroke weight="1pt" color="#D99493" joinstyle="round"/>
                  <v:imagedata o:title=""/>
                  <o:lock v:ext="edit" aspectratio="f"/>
                </v:shape>
              </v:group>
            </w:pict>
          </mc:Fallback>
        </mc:AlternateContent>
      </w:r>
      <w:r>
        <w:rPr>
          <w:b/>
          <w:sz w:val="24"/>
        </w:rPr>
        <w:t>------------------------------- * C (LDFV – HDFV)</w:t>
      </w:r>
    </w:p>
    <w:p>
      <w:pPr>
        <w:spacing w:after="0" w:line="360" w:lineRule="auto"/>
        <w:jc w:val="left"/>
        <w:rPr>
          <w:sz w:val="24"/>
        </w:rPr>
        <w:sectPr>
          <w:type w:val="continuous"/>
          <w:pgSz w:w="11910" w:h="16840"/>
          <w:pgMar w:top="1160" w:right="0" w:bottom="1300" w:left="860" w:header="720" w:footer="720" w:gutter="0"/>
          <w:cols w:equalWidth="0" w:num="2">
            <w:col w:w="3853" w:space="40"/>
            <w:col w:w="7157"/>
          </w:cols>
        </w:sectPr>
      </w:pPr>
    </w:p>
    <w:p>
      <w:pPr>
        <w:pStyle w:val="11"/>
        <w:spacing w:before="3"/>
        <w:rPr>
          <w:b/>
          <w:sz w:val="16"/>
        </w:rPr>
      </w:pPr>
    </w:p>
    <w:p>
      <w:pPr>
        <w:pStyle w:val="11"/>
        <w:spacing w:before="90"/>
        <w:ind w:left="580"/>
      </w:pPr>
      <w:r>
        <w:t>Where,</w:t>
      </w:r>
    </w:p>
    <w:p>
      <w:pPr>
        <w:pStyle w:val="11"/>
        <w:spacing w:before="8"/>
        <w:rPr>
          <w:sz w:val="14"/>
        </w:rPr>
      </w:pPr>
    </w:p>
    <w:p>
      <w:pPr>
        <w:pStyle w:val="11"/>
        <w:spacing w:before="90"/>
        <w:ind w:left="1361"/>
      </w:pPr>
      <w:r>
        <w:t>LDF = Lower Discount Factor</w:t>
      </w:r>
    </w:p>
    <w:p>
      <w:pPr>
        <w:pStyle w:val="11"/>
        <w:spacing w:before="1"/>
        <w:rPr>
          <w:sz w:val="22"/>
        </w:rPr>
      </w:pPr>
    </w:p>
    <w:p>
      <w:pPr>
        <w:pStyle w:val="11"/>
        <w:spacing w:line="465" w:lineRule="auto"/>
        <w:ind w:left="1361" w:right="5861"/>
      </w:pPr>
      <w:r>
        <w:t>LDFV = Lower Discount Factor Value HDFV = Higher Discount Factor Value Inv = Actual Investment</w:t>
      </w:r>
    </w:p>
    <w:p>
      <w:pPr>
        <w:pStyle w:val="11"/>
        <w:spacing w:line="275" w:lineRule="exact"/>
        <w:ind w:left="1361"/>
      </w:pPr>
      <w:r>
        <w:t>C = Difference in Rate of Return</w:t>
      </w:r>
    </w:p>
    <w:p>
      <w:pPr>
        <w:pStyle w:val="11"/>
        <w:rPr>
          <w:sz w:val="26"/>
        </w:rPr>
      </w:pPr>
    </w:p>
    <w:p>
      <w:pPr>
        <w:pStyle w:val="11"/>
        <w:rPr>
          <w:sz w:val="26"/>
        </w:rPr>
      </w:pPr>
    </w:p>
    <w:p>
      <w:pPr>
        <w:pStyle w:val="6"/>
        <w:spacing w:before="195"/>
        <w:rPr>
          <w:b/>
        </w:rPr>
      </w:pPr>
      <w:r>
        <w:t>Accept or reject criteria</w:t>
      </w:r>
      <w:r>
        <w:rPr>
          <w:b/>
        </w:rPr>
        <w:t>:</w:t>
      </w:r>
    </w:p>
    <w:p>
      <w:pPr>
        <w:pStyle w:val="11"/>
        <w:rPr>
          <w:b/>
          <w:sz w:val="30"/>
        </w:rPr>
      </w:pPr>
    </w:p>
    <w:p>
      <w:pPr>
        <w:pStyle w:val="11"/>
        <w:spacing w:before="1"/>
        <w:rPr>
          <w:b/>
          <w:sz w:val="36"/>
        </w:rPr>
      </w:pPr>
    </w:p>
    <w:p>
      <w:pPr>
        <w:pStyle w:val="11"/>
        <w:spacing w:before="1" w:line="360" w:lineRule="auto"/>
        <w:ind w:left="580" w:right="1438" w:firstLine="1561"/>
        <w:jc w:val="both"/>
      </w:pPr>
      <w:r>
        <w:t>Internal rate of return is the maximum rate of interest, which an organization can afford to pay on the capital invested in a project would qualify to be accepted of IRR exceeds the cut of rate .While evaluating two or more projects, a project giving the higher rate of return would be preferred. This is because the higher the rate of return, the more profitable is the</w:t>
      </w:r>
      <w:r>
        <w:rPr>
          <w:spacing w:val="1"/>
        </w:rPr>
        <w:t xml:space="preserve"> </w:t>
      </w:r>
      <w:r>
        <w:t>investment.</w:t>
      </w:r>
    </w:p>
    <w:p>
      <w:pPr>
        <w:spacing w:after="0" w:line="360" w:lineRule="auto"/>
        <w:jc w:val="both"/>
        <w:sectPr>
          <w:type w:val="continuous"/>
          <w:pgSz w:w="11910" w:h="16840"/>
          <w:pgMar w:top="1160" w:right="0" w:bottom="1300" w:left="860" w:header="720" w:footer="720" w:gutter="0"/>
        </w:sectPr>
      </w:pPr>
    </w:p>
    <w:p>
      <w:pPr>
        <w:pStyle w:val="11"/>
        <w:rPr>
          <w:sz w:val="17"/>
        </w:rPr>
      </w:pPr>
    </w:p>
    <w:p>
      <w:pPr>
        <w:pStyle w:val="6"/>
        <w:spacing w:before="88"/>
      </w:pPr>
      <w:r>
        <w:t>Advantages:</w:t>
      </w:r>
    </w:p>
    <w:p>
      <w:pPr>
        <w:pStyle w:val="11"/>
        <w:spacing w:before="4"/>
      </w:pPr>
    </w:p>
    <w:p>
      <w:pPr>
        <w:pStyle w:val="15"/>
        <w:numPr>
          <w:ilvl w:val="1"/>
          <w:numId w:val="12"/>
        </w:numPr>
        <w:tabs>
          <w:tab w:val="left" w:pos="1301"/>
        </w:tabs>
        <w:spacing w:before="0" w:after="0" w:line="240" w:lineRule="auto"/>
        <w:ind w:left="1301" w:right="0" w:hanging="360"/>
        <w:jc w:val="left"/>
        <w:rPr>
          <w:sz w:val="24"/>
        </w:rPr>
      </w:pPr>
      <w:r>
        <w:rPr>
          <w:sz w:val="24"/>
        </w:rPr>
        <w:t>It provides more precise information regarding</w:t>
      </w:r>
      <w:r>
        <w:rPr>
          <w:spacing w:val="-2"/>
          <w:sz w:val="24"/>
        </w:rPr>
        <w:t xml:space="preserve"> </w:t>
      </w:r>
      <w:r>
        <w:rPr>
          <w:sz w:val="24"/>
        </w:rPr>
        <w:t>profitability.</w:t>
      </w:r>
    </w:p>
    <w:p>
      <w:pPr>
        <w:pStyle w:val="15"/>
        <w:numPr>
          <w:ilvl w:val="1"/>
          <w:numId w:val="12"/>
        </w:numPr>
        <w:tabs>
          <w:tab w:val="left" w:pos="1301"/>
        </w:tabs>
        <w:spacing w:before="135" w:after="0" w:line="240" w:lineRule="auto"/>
        <w:ind w:left="1301" w:right="0" w:hanging="360"/>
        <w:jc w:val="left"/>
        <w:rPr>
          <w:sz w:val="24"/>
        </w:rPr>
      </w:pPr>
      <w:r>
        <w:rPr>
          <w:sz w:val="24"/>
        </w:rPr>
        <w:t>It helps the form to choose from among different</w:t>
      </w:r>
      <w:r>
        <w:rPr>
          <w:spacing w:val="-8"/>
          <w:sz w:val="24"/>
        </w:rPr>
        <w:t xml:space="preserve"> </w:t>
      </w:r>
      <w:r>
        <w:rPr>
          <w:sz w:val="24"/>
        </w:rPr>
        <w:t>alternatives.</w:t>
      </w:r>
    </w:p>
    <w:p>
      <w:pPr>
        <w:pStyle w:val="15"/>
        <w:numPr>
          <w:ilvl w:val="1"/>
          <w:numId w:val="12"/>
        </w:numPr>
        <w:tabs>
          <w:tab w:val="left" w:pos="1301"/>
        </w:tabs>
        <w:spacing w:before="139" w:after="0" w:line="360" w:lineRule="auto"/>
        <w:ind w:left="1301" w:right="2104" w:hanging="360"/>
        <w:jc w:val="left"/>
        <w:rPr>
          <w:sz w:val="24"/>
        </w:rPr>
      </w:pPr>
      <w:r>
        <w:rPr>
          <w:sz w:val="24"/>
        </w:rPr>
        <w:t>It considers the profitability of the project for its entire economic life and</w:t>
      </w:r>
      <w:r>
        <w:rPr>
          <w:spacing w:val="-21"/>
          <w:sz w:val="24"/>
        </w:rPr>
        <w:t xml:space="preserve"> </w:t>
      </w:r>
      <w:r>
        <w:rPr>
          <w:sz w:val="24"/>
        </w:rPr>
        <w:t>hence enables evaluating of true</w:t>
      </w:r>
      <w:r>
        <w:rPr>
          <w:spacing w:val="-2"/>
          <w:sz w:val="24"/>
        </w:rPr>
        <w:t xml:space="preserve"> </w:t>
      </w:r>
      <w:r>
        <w:rPr>
          <w:sz w:val="24"/>
        </w:rPr>
        <w:t>profitability.</w:t>
      </w: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spacing w:before="2"/>
        <w:rPr>
          <w:sz w:val="33"/>
        </w:rPr>
      </w:pPr>
    </w:p>
    <w:p>
      <w:pPr>
        <w:pStyle w:val="6"/>
        <w:numPr>
          <w:ilvl w:val="0"/>
          <w:numId w:val="12"/>
        </w:numPr>
        <w:tabs>
          <w:tab w:val="left" w:pos="861"/>
        </w:tabs>
        <w:spacing w:before="0" w:after="0" w:line="240" w:lineRule="auto"/>
        <w:ind w:left="860" w:right="0" w:hanging="281"/>
        <w:jc w:val="left"/>
      </w:pPr>
      <w:r>
        <w:t>PROFITABILITY</w:t>
      </w:r>
      <w:r>
        <w:rPr>
          <w:spacing w:val="-4"/>
        </w:rPr>
        <w:t xml:space="preserve"> </w:t>
      </w:r>
      <w:r>
        <w:t>INDEX:</w:t>
      </w:r>
    </w:p>
    <w:p>
      <w:pPr>
        <w:pStyle w:val="11"/>
        <w:rPr>
          <w:sz w:val="30"/>
        </w:rPr>
      </w:pPr>
    </w:p>
    <w:p>
      <w:pPr>
        <w:pStyle w:val="11"/>
        <w:spacing w:before="1"/>
        <w:rPr>
          <w:sz w:val="36"/>
        </w:rPr>
      </w:pPr>
    </w:p>
    <w:p>
      <w:pPr>
        <w:pStyle w:val="11"/>
        <w:spacing w:line="360" w:lineRule="auto"/>
        <w:ind w:left="1231" w:right="1434" w:firstLine="1020"/>
        <w:jc w:val="both"/>
      </w:pPr>
      <w:r>
        <w:t>Profitability index is one of the methods of evaluating the investment proposal.It is also called as benefit cost ratio and measures the relationship between present values of cash out flows and cash inflows. Thus, it can be calculate by using formula.</w:t>
      </w:r>
    </w:p>
    <w:p>
      <w:pPr>
        <w:pStyle w:val="11"/>
        <w:spacing w:before="4"/>
        <w:rPr>
          <w:sz w:val="16"/>
        </w:rPr>
      </w:pPr>
      <w:r>
        <mc:AlternateContent>
          <mc:Choice Requires="wpg">
            <w:drawing>
              <wp:anchor distT="0" distB="0" distL="0" distR="0" simplePos="0" relativeHeight="487601152" behindDoc="1" locked="0" layoutInCell="1" allowOverlap="1">
                <wp:simplePos x="0" y="0"/>
                <wp:positionH relativeFrom="page">
                  <wp:posOffset>1355725</wp:posOffset>
                </wp:positionH>
                <wp:positionV relativeFrom="paragraph">
                  <wp:posOffset>144145</wp:posOffset>
                </wp:positionV>
                <wp:extent cx="4738370" cy="1125220"/>
                <wp:effectExtent l="0" t="0" r="5080" b="17780"/>
                <wp:wrapTopAndBottom/>
                <wp:docPr id="82" name="Group 41"/>
                <wp:cNvGraphicFramePr/>
                <a:graphic xmlns:a="http://schemas.openxmlformats.org/drawingml/2006/main">
                  <a:graphicData uri="http://schemas.microsoft.com/office/word/2010/wordprocessingGroup">
                    <wpg:wgp>
                      <wpg:cNvGrpSpPr/>
                      <wpg:grpSpPr>
                        <a:xfrm>
                          <a:off x="0" y="0"/>
                          <a:ext cx="4738370" cy="1125220"/>
                          <a:chOff x="2135" y="227"/>
                          <a:chExt cx="7462" cy="1772"/>
                        </a:xfrm>
                      </wpg:grpSpPr>
                      <pic:pic xmlns:pic="http://schemas.openxmlformats.org/drawingml/2006/picture">
                        <pic:nvPicPr>
                          <pic:cNvPr id="78" name="Picture 42"/>
                          <pic:cNvPicPr>
                            <a:picLocks noChangeAspect="1"/>
                          </pic:cNvPicPr>
                        </pic:nvPicPr>
                        <pic:blipFill>
                          <a:blip r:embed="rId68"/>
                          <a:stretch>
                            <a:fillRect/>
                          </a:stretch>
                        </pic:blipFill>
                        <pic:spPr>
                          <a:xfrm>
                            <a:off x="2150" y="261"/>
                            <a:ext cx="7447" cy="1737"/>
                          </a:xfrm>
                          <a:prstGeom prst="rect">
                            <a:avLst/>
                          </a:prstGeom>
                          <a:noFill/>
                          <a:ln>
                            <a:noFill/>
                          </a:ln>
                        </pic:spPr>
                      </pic:pic>
                      <pic:pic xmlns:pic="http://schemas.openxmlformats.org/drawingml/2006/picture">
                        <pic:nvPicPr>
                          <pic:cNvPr id="79" name="Picture 43"/>
                          <pic:cNvPicPr>
                            <a:picLocks noChangeAspect="1"/>
                          </pic:cNvPicPr>
                        </pic:nvPicPr>
                        <pic:blipFill>
                          <a:blip r:embed="rId69"/>
                          <a:stretch>
                            <a:fillRect/>
                          </a:stretch>
                        </pic:blipFill>
                        <pic:spPr>
                          <a:xfrm>
                            <a:off x="2145" y="237"/>
                            <a:ext cx="7418" cy="1708"/>
                          </a:xfrm>
                          <a:prstGeom prst="rect">
                            <a:avLst/>
                          </a:prstGeom>
                          <a:noFill/>
                          <a:ln>
                            <a:noFill/>
                          </a:ln>
                        </pic:spPr>
                      </pic:pic>
                      <wps:wsp>
                        <wps:cNvPr id="80" name="FreeForm 44"/>
                        <wps:cNvSpPr/>
                        <wps:spPr>
                          <a:xfrm>
                            <a:off x="2145" y="237"/>
                            <a:ext cx="7418" cy="1708"/>
                          </a:xfrm>
                          <a:custGeom>
                            <a:avLst/>
                            <a:gdLst/>
                            <a:ahLst/>
                            <a:cxnLst/>
                            <a:pathLst>
                              <a:path w="7418" h="1708">
                                <a:moveTo>
                                  <a:pt x="0" y="285"/>
                                </a:moveTo>
                                <a:lnTo>
                                  <a:pt x="10" y="209"/>
                                </a:lnTo>
                                <a:lnTo>
                                  <a:pt x="39" y="141"/>
                                </a:lnTo>
                                <a:lnTo>
                                  <a:pt x="83" y="83"/>
                                </a:lnTo>
                                <a:lnTo>
                                  <a:pt x="141" y="39"/>
                                </a:lnTo>
                                <a:lnTo>
                                  <a:pt x="209" y="10"/>
                                </a:lnTo>
                                <a:lnTo>
                                  <a:pt x="285" y="0"/>
                                </a:lnTo>
                                <a:lnTo>
                                  <a:pt x="7133" y="0"/>
                                </a:lnTo>
                                <a:lnTo>
                                  <a:pt x="7209" y="10"/>
                                </a:lnTo>
                                <a:lnTo>
                                  <a:pt x="7277" y="39"/>
                                </a:lnTo>
                                <a:lnTo>
                                  <a:pt x="7335" y="83"/>
                                </a:lnTo>
                                <a:lnTo>
                                  <a:pt x="7379" y="141"/>
                                </a:lnTo>
                                <a:lnTo>
                                  <a:pt x="7408" y="209"/>
                                </a:lnTo>
                                <a:lnTo>
                                  <a:pt x="7418" y="285"/>
                                </a:lnTo>
                                <a:lnTo>
                                  <a:pt x="7418" y="1423"/>
                                </a:lnTo>
                                <a:lnTo>
                                  <a:pt x="7408" y="1499"/>
                                </a:lnTo>
                                <a:lnTo>
                                  <a:pt x="7379" y="1567"/>
                                </a:lnTo>
                                <a:lnTo>
                                  <a:pt x="7335" y="1625"/>
                                </a:lnTo>
                                <a:lnTo>
                                  <a:pt x="7277" y="1669"/>
                                </a:lnTo>
                                <a:lnTo>
                                  <a:pt x="7209" y="1698"/>
                                </a:lnTo>
                                <a:lnTo>
                                  <a:pt x="7133" y="1708"/>
                                </a:lnTo>
                                <a:lnTo>
                                  <a:pt x="285" y="1708"/>
                                </a:lnTo>
                                <a:lnTo>
                                  <a:pt x="209" y="1698"/>
                                </a:lnTo>
                                <a:lnTo>
                                  <a:pt x="141" y="1669"/>
                                </a:lnTo>
                                <a:lnTo>
                                  <a:pt x="83" y="1625"/>
                                </a:lnTo>
                                <a:lnTo>
                                  <a:pt x="39" y="1567"/>
                                </a:lnTo>
                                <a:lnTo>
                                  <a:pt x="10" y="1499"/>
                                </a:lnTo>
                                <a:lnTo>
                                  <a:pt x="0" y="1423"/>
                                </a:lnTo>
                                <a:lnTo>
                                  <a:pt x="0" y="285"/>
                                </a:lnTo>
                                <a:close/>
                              </a:path>
                            </a:pathLst>
                          </a:custGeom>
                          <a:noFill/>
                          <a:ln w="12700" cap="flat" cmpd="sng">
                            <a:solidFill>
                              <a:srgbClr val="D99493"/>
                            </a:solidFill>
                            <a:prstDash val="solid"/>
                            <a:headEnd type="none" w="med" len="med"/>
                            <a:tailEnd type="none" w="med" len="med"/>
                          </a:ln>
                        </wps:spPr>
                        <wps:bodyPr upright="1"/>
                      </wps:wsp>
                      <wps:wsp>
                        <wps:cNvPr id="81" name="Text Box 45"/>
                        <wps:cNvSpPr txBox="1"/>
                        <wps:spPr>
                          <a:xfrm>
                            <a:off x="2135" y="227"/>
                            <a:ext cx="7462" cy="1772"/>
                          </a:xfrm>
                          <a:prstGeom prst="rect">
                            <a:avLst/>
                          </a:prstGeom>
                          <a:noFill/>
                          <a:ln>
                            <a:noFill/>
                          </a:ln>
                        </wps:spPr>
                        <wps:txbx>
                          <w:txbxContent>
                            <w:p>
                              <w:pPr>
                                <w:spacing w:before="183"/>
                                <w:ind w:left="3632" w:right="577" w:firstLine="0"/>
                                <w:jc w:val="center"/>
                                <w:rPr>
                                  <w:b/>
                                  <w:sz w:val="24"/>
                                </w:rPr>
                              </w:pPr>
                              <w:r>
                                <w:rPr>
                                  <w:b/>
                                  <w:sz w:val="24"/>
                                </w:rPr>
                                <w:t>Present value of cash inflows</w:t>
                              </w:r>
                            </w:p>
                            <w:p>
                              <w:pPr>
                                <w:spacing w:before="140"/>
                                <w:ind w:left="1266" w:right="0" w:firstLine="0"/>
                                <w:jc w:val="left"/>
                                <w:rPr>
                                  <w:b/>
                                  <w:sz w:val="24"/>
                                </w:rPr>
                              </w:pPr>
                              <w:r>
                                <w:rPr>
                                  <w:b/>
                                  <w:sz w:val="24"/>
                                </w:rPr>
                                <w:t>Profitability index = --------------------------------------------</w:t>
                              </w:r>
                            </w:p>
                            <w:p>
                              <w:pPr>
                                <w:spacing w:before="134"/>
                                <w:ind w:left="3632" w:right="650" w:firstLine="0"/>
                                <w:jc w:val="center"/>
                                <w:rPr>
                                  <w:b/>
                                  <w:sz w:val="24"/>
                                </w:rPr>
                              </w:pPr>
                              <w:r>
                                <w:rPr>
                                  <w:b/>
                                  <w:sz w:val="24"/>
                                </w:rPr>
                                <w:t>Present value of cash out flows</w:t>
                              </w:r>
                            </w:p>
                          </w:txbxContent>
                        </wps:txbx>
                        <wps:bodyPr lIns="0" tIns="0" rIns="0" bIns="0" upright="1"/>
                      </wps:wsp>
                    </wpg:wgp>
                  </a:graphicData>
                </a:graphic>
              </wp:anchor>
            </w:drawing>
          </mc:Choice>
          <mc:Fallback>
            <w:pict>
              <v:group id="Group 41" o:spid="_x0000_s1026" o:spt="203" style="position:absolute;left:0pt;margin-left:106.75pt;margin-top:11.35pt;height:88.6pt;width:373.1pt;mso-position-horizontal-relative:page;mso-wrap-distance-bottom:0pt;mso-wrap-distance-top:0pt;z-index:-15715328;mso-width-relative:page;mso-height-relative:page;" coordorigin="2135,227" coordsize="7462,1772" o:gfxdata="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">
                <o:lock v:ext="edit" aspectratio="f"/>
                <v:shape id="Picture 42" o:spid="_x0000_s1026" o:spt="75" alt="" type="#_x0000_t75" style="position:absolute;left:2150;top:261;height:1737;width:7447;" filled="f" o:preferrelative="t" stroked="f" coordsize="21600,21600" o:gfxdata="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5ktqrrgAAADbAAAA&#10;DwAAAAAAAAABACAAAAAiAAAAZHJzL2Rvd25yZXYueG1sUEsBAhQAFAAAAAgAh07iQDMvBZ47AAAA&#10;OQAAABAAAAAAAAAAAQAgAAAABwEAAGRycy9zaGFwZXhtbC54bWxQSwUGAAAAAAYABgBbAQAAsQMA&#10;AAAA&#10;">
                  <v:fill on="f" focussize="0,0"/>
                  <v:stroke on="f"/>
                  <v:imagedata r:id="rId68" o:title=""/>
                  <o:lock v:ext="edit" aspectratio="t"/>
                </v:shape>
                <v:shape id="Picture 43" o:spid="_x0000_s1026" o:spt="75" alt="" type="#_x0000_t75" style="position:absolute;left:2145;top:237;height:1708;width:7418;" filled="f" o:preferrelative="t" stroked="f" coordsize="21600,21600" o:gfxdata="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XJ8vr4A&#10;AADbAAAADwAAAAAAAAABACAAAAAiAAAAZHJzL2Rvd25yZXYueG1sUEsBAhQAFAAAAAgAh07iQDMv&#10;BZ47AAAAOQAAABAAAAAAAAAAAQAgAAAADQEAAGRycy9zaGFwZXhtbC54bWxQSwUGAAAAAAYABgBb&#10;AQAAtwMAAAAA&#10;">
                  <v:fill on="f" focussize="0,0"/>
                  <v:stroke on="f"/>
                  <v:imagedata r:id="rId69" o:title=""/>
                  <o:lock v:ext="edit" aspectratio="t"/>
                </v:shape>
                <v:shape id="FreeForm 44" o:spid="_x0000_s1026" o:spt="100" style="position:absolute;left:2145;top:237;height:1708;width:7418;" filled="f" stroked="t" coordsize="7418,1708" o:gfxdata="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sGV6qtwAAANsAAAAP&#10;AAAAAAAAAAEAIAAAACIAAABkcnMvZG93bnJldi54bWxQSwECFAAUAAAACACHTuJAMy8FnjsAAAA5&#10;AAAAEAAAAAAAAAABACAAAAAGAQAAZHJzL3NoYXBleG1sLnhtbFBLBQYAAAAABgAGAFsBAACwAwAA&#10;AAA=&#10;" path="m0,285l10,209,39,141,83,83,141,39,209,10,285,0,7133,0,7209,10,7277,39,7335,83,7379,141,7408,209,7418,285,7418,1423,7408,1499,7379,1567,7335,1625,7277,1669,7209,1698,7133,1708,285,1708,209,1698,141,1669,83,1625,39,1567,10,1499,0,1423,0,285xe">
                  <v:fill on="f" focussize="0,0"/>
                  <v:stroke weight="1pt" color="#D99493" joinstyle="round"/>
                  <v:imagedata o:title=""/>
                  <o:lock v:ext="edit" aspectratio="f"/>
                </v:shape>
                <v:shape id="Text Box 45" o:spid="_x0000_s1026" o:spt="202" type="#_x0000_t202" style="position:absolute;left:2135;top:227;height:1772;width:7462;" filled="f" stroked="f" coordsize="21600,21600" o:gfxdata="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TMGk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183"/>
                          <w:ind w:left="3632" w:right="577" w:firstLine="0"/>
                          <w:jc w:val="center"/>
                          <w:rPr>
                            <w:b/>
                            <w:sz w:val="24"/>
                          </w:rPr>
                        </w:pPr>
                        <w:r>
                          <w:rPr>
                            <w:b/>
                            <w:sz w:val="24"/>
                          </w:rPr>
                          <w:t>Present value of cash inflows</w:t>
                        </w:r>
                      </w:p>
                      <w:p>
                        <w:pPr>
                          <w:spacing w:before="140"/>
                          <w:ind w:left="1266" w:right="0" w:firstLine="0"/>
                          <w:jc w:val="left"/>
                          <w:rPr>
                            <w:b/>
                            <w:sz w:val="24"/>
                          </w:rPr>
                        </w:pPr>
                        <w:r>
                          <w:rPr>
                            <w:b/>
                            <w:sz w:val="24"/>
                          </w:rPr>
                          <w:t>Profitability index = --------------------------------------------</w:t>
                        </w:r>
                      </w:p>
                      <w:p>
                        <w:pPr>
                          <w:spacing w:before="134"/>
                          <w:ind w:left="3632" w:right="650" w:firstLine="0"/>
                          <w:jc w:val="center"/>
                          <w:rPr>
                            <w:b/>
                            <w:sz w:val="24"/>
                          </w:rPr>
                        </w:pPr>
                        <w:r>
                          <w:rPr>
                            <w:b/>
                            <w:sz w:val="24"/>
                          </w:rPr>
                          <w:t>Present value of cash out flows</w:t>
                        </w:r>
                      </w:p>
                    </w:txbxContent>
                  </v:textbox>
                </v:shape>
                <w10:wrap type="topAndBottom"/>
              </v:group>
            </w:pict>
          </mc:Fallback>
        </mc:AlternateContent>
      </w:r>
    </w:p>
    <w:p>
      <w:pPr>
        <w:spacing w:after="0"/>
        <w:rPr>
          <w:sz w:val="16"/>
        </w:rPr>
        <w:sectPr>
          <w:pgSz w:w="11910" w:h="16840"/>
          <w:pgMar w:top="1160" w:right="0" w:bottom="1300" w:left="860" w:header="725" w:footer="1106" w:gutter="0"/>
        </w:sectPr>
      </w:pPr>
    </w:p>
    <w:p>
      <w:pPr>
        <w:pStyle w:val="11"/>
        <w:rPr>
          <w:sz w:val="17"/>
        </w:rPr>
      </w:pPr>
    </w:p>
    <w:p>
      <w:pPr>
        <w:pStyle w:val="6"/>
        <w:spacing w:before="88"/>
      </w:pPr>
      <w:r>
        <w:t>Accept or reject criteria</w:t>
      </w:r>
    </w:p>
    <w:p>
      <w:pPr>
        <w:pStyle w:val="11"/>
        <w:spacing w:before="4"/>
      </w:pPr>
    </w:p>
    <w:p>
      <w:pPr>
        <w:pStyle w:val="11"/>
        <w:spacing w:line="360" w:lineRule="auto"/>
        <w:ind w:left="580" w:right="1442" w:firstLine="1501"/>
        <w:jc w:val="both"/>
      </w:pPr>
      <w:r>
        <w:t>The proposal is accepted if the profitability index is more than one and rejected in case the profitability index is less than one. In case of mutually exclusive projects and capital rationing situation projects are ranked in orders of their profitability index and accepted.</w:t>
      </w:r>
    </w:p>
    <w:p>
      <w:pPr>
        <w:pStyle w:val="11"/>
        <w:spacing w:before="120" w:line="465" w:lineRule="auto"/>
        <w:ind w:left="1481" w:right="6956" w:firstLine="45"/>
        <w:jc w:val="both"/>
      </w:pPr>
      <w:r>
        <w:t>PI ≥ 1 Accept the proposal PI &lt; 1 Reject the proposal</w:t>
      </w:r>
    </w:p>
    <w:p>
      <w:pPr>
        <w:pStyle w:val="11"/>
        <w:rPr>
          <w:sz w:val="26"/>
        </w:rPr>
      </w:pPr>
    </w:p>
    <w:p>
      <w:pPr>
        <w:pStyle w:val="15"/>
        <w:numPr>
          <w:ilvl w:val="1"/>
          <w:numId w:val="12"/>
        </w:numPr>
        <w:tabs>
          <w:tab w:val="left" w:pos="1301"/>
        </w:tabs>
        <w:spacing w:before="230" w:after="0" w:line="362" w:lineRule="auto"/>
        <w:ind w:left="1406" w:right="2004" w:hanging="360"/>
        <w:jc w:val="left"/>
        <w:rPr>
          <w:sz w:val="24"/>
        </w:rPr>
      </w:pPr>
      <w:r>
        <w:rPr>
          <w:sz w:val="24"/>
        </w:rPr>
        <w:t>It evaluates the worth of projects in terms of their relative magnitude. Hence it</w:t>
      </w:r>
      <w:r>
        <w:rPr>
          <w:spacing w:val="-30"/>
          <w:sz w:val="24"/>
        </w:rPr>
        <w:t xml:space="preserve"> </w:t>
      </w:r>
      <w:r>
        <w:rPr>
          <w:sz w:val="24"/>
        </w:rPr>
        <w:t>is superior to P.V.</w:t>
      </w:r>
      <w:r>
        <w:rPr>
          <w:spacing w:val="-1"/>
          <w:sz w:val="24"/>
        </w:rPr>
        <w:t xml:space="preserve"> </w:t>
      </w:r>
      <w:r>
        <w:rPr>
          <w:sz w:val="24"/>
        </w:rPr>
        <w:t>method.</w:t>
      </w:r>
    </w:p>
    <w:p>
      <w:pPr>
        <w:pStyle w:val="15"/>
        <w:numPr>
          <w:ilvl w:val="1"/>
          <w:numId w:val="12"/>
        </w:numPr>
        <w:tabs>
          <w:tab w:val="left" w:pos="1301"/>
        </w:tabs>
        <w:spacing w:before="0" w:after="0" w:line="360" w:lineRule="auto"/>
        <w:ind w:left="1406" w:right="1725" w:hanging="360"/>
        <w:jc w:val="left"/>
        <w:rPr>
          <w:sz w:val="24"/>
        </w:rPr>
      </w:pPr>
      <w:r>
        <w:rPr>
          <w:sz w:val="24"/>
        </w:rPr>
        <w:t>It can used to choose between mutually exclusive projects by computing in</w:t>
      </w:r>
      <w:r>
        <w:rPr>
          <w:spacing w:val="-26"/>
          <w:sz w:val="24"/>
        </w:rPr>
        <w:t xml:space="preserve"> </w:t>
      </w:r>
      <w:r>
        <w:rPr>
          <w:sz w:val="24"/>
        </w:rPr>
        <w:t>gametal benefit- cost</w:t>
      </w:r>
      <w:r>
        <w:rPr>
          <w:spacing w:val="2"/>
          <w:sz w:val="24"/>
        </w:rPr>
        <w:t xml:space="preserve"> </w:t>
      </w:r>
      <w:r>
        <w:rPr>
          <w:sz w:val="24"/>
        </w:rPr>
        <w:t>ratio.</w:t>
      </w:r>
    </w:p>
    <w:p>
      <w:pPr>
        <w:pStyle w:val="11"/>
        <w:rPr>
          <w:sz w:val="26"/>
        </w:rPr>
      </w:pPr>
    </w:p>
    <w:p>
      <w:pPr>
        <w:pStyle w:val="6"/>
        <w:spacing w:before="234"/>
      </w:pPr>
      <w:r>
        <w:t>Disadvantages</w:t>
      </w:r>
    </w:p>
    <w:p>
      <w:pPr>
        <w:pStyle w:val="11"/>
        <w:spacing w:before="4"/>
      </w:pPr>
    </w:p>
    <w:p>
      <w:pPr>
        <w:pStyle w:val="15"/>
        <w:numPr>
          <w:ilvl w:val="0"/>
          <w:numId w:val="13"/>
        </w:numPr>
        <w:tabs>
          <w:tab w:val="left" w:pos="1301"/>
        </w:tabs>
        <w:spacing w:before="0" w:after="0" w:line="357" w:lineRule="auto"/>
        <w:ind w:left="1406" w:right="1469" w:hanging="360"/>
        <w:jc w:val="left"/>
        <w:rPr>
          <w:sz w:val="24"/>
        </w:rPr>
      </w:pPr>
      <w:r>
        <w:rPr>
          <w:sz w:val="24"/>
        </w:rPr>
        <w:t>It involves more calculations than the traditional methods and hence it is very</w:t>
      </w:r>
      <w:r>
        <w:rPr>
          <w:spacing w:val="-29"/>
          <w:sz w:val="24"/>
        </w:rPr>
        <w:t xml:space="preserve"> </w:t>
      </w:r>
      <w:r>
        <w:rPr>
          <w:sz w:val="24"/>
        </w:rPr>
        <w:t>difficult to</w:t>
      </w:r>
      <w:r>
        <w:rPr>
          <w:spacing w:val="-1"/>
          <w:sz w:val="24"/>
        </w:rPr>
        <w:t xml:space="preserve"> </w:t>
      </w:r>
      <w:r>
        <w:rPr>
          <w:sz w:val="24"/>
        </w:rPr>
        <w:t>understand.</w:t>
      </w:r>
    </w:p>
    <w:p>
      <w:pPr>
        <w:pStyle w:val="15"/>
        <w:numPr>
          <w:ilvl w:val="0"/>
          <w:numId w:val="13"/>
        </w:numPr>
        <w:tabs>
          <w:tab w:val="left" w:pos="1301"/>
        </w:tabs>
        <w:spacing w:before="3" w:after="0" w:line="240" w:lineRule="auto"/>
        <w:ind w:left="1301" w:right="0" w:hanging="255"/>
        <w:jc w:val="left"/>
        <w:rPr>
          <w:sz w:val="24"/>
        </w:rPr>
      </w:pPr>
      <w:r>
        <w:rPr>
          <w:sz w:val="24"/>
        </w:rPr>
        <w:t>In some cases of mutually exclusive nature, P.I is interior to N.P.V</w:t>
      </w:r>
      <w:r>
        <w:rPr>
          <w:spacing w:val="-4"/>
          <w:sz w:val="24"/>
        </w:rPr>
        <w:t xml:space="preserve"> </w:t>
      </w:r>
      <w:r>
        <w:rPr>
          <w:sz w:val="24"/>
        </w:rPr>
        <w:t>method.</w:t>
      </w:r>
    </w:p>
    <w:p>
      <w:pPr>
        <w:spacing w:after="0" w:line="240" w:lineRule="auto"/>
        <w:jc w:val="left"/>
        <w:rPr>
          <w:sz w:val="24"/>
        </w:rPr>
        <w:sectPr>
          <w:pgSz w:w="11910" w:h="16840"/>
          <w:pgMar w:top="1160" w:right="0" w:bottom="1300" w:left="860" w:header="725" w:footer="1106" w:gutter="0"/>
        </w:sectPr>
      </w:pPr>
    </w:p>
    <w:p>
      <w:pPr>
        <w:pStyle w:val="11"/>
        <w:spacing w:before="4"/>
        <w:rPr>
          <w:sz w:val="17"/>
        </w:rPr>
      </w:pPr>
    </w:p>
    <w:p>
      <w:pPr>
        <w:pStyle w:val="11"/>
        <w:spacing w:before="10"/>
        <w:rPr>
          <w:sz w:val="16"/>
        </w:rPr>
      </w:pPr>
    </w:p>
    <w:p>
      <w:pPr>
        <w:pStyle w:val="3"/>
        <w:ind w:left="464" w:right="1323"/>
        <w:jc w:val="center"/>
      </w:pPr>
      <w:r>
        <w:t>CHAPTER-2</w:t>
      </w:r>
    </w:p>
    <w:p>
      <w:pPr>
        <w:pStyle w:val="11"/>
        <w:rPr>
          <w:b/>
          <w:sz w:val="40"/>
        </w:rPr>
      </w:pPr>
    </w:p>
    <w:p>
      <w:pPr>
        <w:spacing w:before="0"/>
        <w:ind w:left="580" w:right="0" w:firstLine="0"/>
        <w:jc w:val="left"/>
        <w:rPr>
          <w:b/>
          <w:sz w:val="36"/>
        </w:rPr>
      </w:pPr>
      <w:r>
        <w:rPr>
          <w:b/>
          <w:sz w:val="36"/>
        </w:rPr>
        <w:t>RESEARCH METHODOLOGY</w:t>
      </w:r>
    </w:p>
    <w:p>
      <w:pPr>
        <w:pStyle w:val="11"/>
        <w:spacing w:before="208" w:line="360" w:lineRule="auto"/>
        <w:ind w:left="580" w:right="1529" w:firstLine="450"/>
      </w:pPr>
      <w:r>
        <w:t>This chapter discusses the research methodology used as well as the process adopted for data collection in the study. It focuses in particular, on the hypotheses of the study, the universe and the sample, method of data collection used, and the statistical tools applied for the purpose of analyzing and interpreting the data.</w:t>
      </w:r>
    </w:p>
    <w:p>
      <w:pPr>
        <w:pStyle w:val="5"/>
        <w:spacing w:before="3"/>
        <w:ind w:left="650"/>
      </w:pPr>
      <w:r>
        <w:t>NEED FOR THE STUDY</w:t>
      </w:r>
    </w:p>
    <w:p>
      <w:pPr>
        <w:pStyle w:val="11"/>
        <w:spacing w:before="2"/>
        <w:rPr>
          <w:b/>
        </w:rPr>
      </w:pPr>
    </w:p>
    <w:p>
      <w:pPr>
        <w:pStyle w:val="15"/>
        <w:numPr>
          <w:ilvl w:val="0"/>
          <w:numId w:val="14"/>
        </w:numPr>
        <w:tabs>
          <w:tab w:val="left" w:pos="1301"/>
        </w:tabs>
        <w:spacing w:before="0" w:after="0" w:line="357" w:lineRule="auto"/>
        <w:ind w:left="1301" w:right="1444" w:hanging="360"/>
        <w:jc w:val="both"/>
        <w:rPr>
          <w:rFonts w:ascii="Symbol" w:hAnsi="Symbol"/>
          <w:sz w:val="24"/>
        </w:rPr>
      </w:pPr>
      <w:r>
        <w:rPr>
          <w:sz w:val="24"/>
        </w:rPr>
        <w:t>The project study is under taken to analyze and understand the Capital Budgeting process in Sibar Auto Parts Ltd, which gives main exposure to practical implication of theory</w:t>
      </w:r>
      <w:r>
        <w:rPr>
          <w:spacing w:val="-1"/>
          <w:sz w:val="24"/>
        </w:rPr>
        <w:t xml:space="preserve"> </w:t>
      </w:r>
      <w:r>
        <w:rPr>
          <w:sz w:val="24"/>
        </w:rPr>
        <w:t>knowledge.</w:t>
      </w:r>
    </w:p>
    <w:p>
      <w:pPr>
        <w:pStyle w:val="15"/>
        <w:numPr>
          <w:ilvl w:val="0"/>
          <w:numId w:val="14"/>
        </w:numPr>
        <w:tabs>
          <w:tab w:val="left" w:pos="1301"/>
        </w:tabs>
        <w:spacing w:before="115" w:after="0" w:line="357" w:lineRule="auto"/>
        <w:ind w:left="1301" w:right="1434" w:hanging="360"/>
        <w:jc w:val="both"/>
        <w:rPr>
          <w:rFonts w:ascii="Symbol" w:hAnsi="Symbol"/>
          <w:sz w:val="24"/>
        </w:rPr>
      </w:pPr>
      <w:r>
        <w:rPr>
          <w:sz w:val="24"/>
        </w:rPr>
        <w:t>To know about the organization’s operation of using various Capital Budgeting Techniques.</w:t>
      </w:r>
    </w:p>
    <w:p>
      <w:pPr>
        <w:pStyle w:val="15"/>
        <w:numPr>
          <w:ilvl w:val="0"/>
          <w:numId w:val="14"/>
        </w:numPr>
        <w:tabs>
          <w:tab w:val="left" w:pos="1301"/>
        </w:tabs>
        <w:spacing w:before="116" w:after="0" w:line="240" w:lineRule="auto"/>
        <w:ind w:left="1301" w:right="0" w:hanging="360"/>
        <w:jc w:val="both"/>
        <w:rPr>
          <w:rFonts w:ascii="Symbol" w:hAnsi="Symbol"/>
          <w:sz w:val="24"/>
        </w:rPr>
      </w:pPr>
      <w:r>
        <w:rPr>
          <w:sz w:val="24"/>
        </w:rPr>
        <w:t>To know how the organization gets funds from various</w:t>
      </w:r>
      <w:r>
        <w:rPr>
          <w:spacing w:val="-2"/>
          <w:sz w:val="24"/>
        </w:rPr>
        <w:t xml:space="preserve"> </w:t>
      </w:r>
      <w:r>
        <w:rPr>
          <w:sz w:val="24"/>
        </w:rPr>
        <w:t>resources.</w:t>
      </w:r>
    </w:p>
    <w:p>
      <w:pPr>
        <w:spacing w:after="0" w:line="240" w:lineRule="auto"/>
        <w:jc w:val="both"/>
        <w:rPr>
          <w:rFonts w:ascii="Symbol" w:hAnsi="Symbol"/>
          <w:sz w:val="24"/>
        </w:rPr>
        <w:sectPr>
          <w:pgSz w:w="11910" w:h="16840"/>
          <w:pgMar w:top="1160" w:right="0" w:bottom="1300" w:left="860" w:header="725" w:footer="1106" w:gutter="0"/>
        </w:sectPr>
      </w:pPr>
    </w:p>
    <w:p>
      <w:pPr>
        <w:pStyle w:val="11"/>
        <w:rPr>
          <w:sz w:val="20"/>
        </w:rPr>
      </w:pPr>
    </w:p>
    <w:p>
      <w:pPr>
        <w:pStyle w:val="11"/>
        <w:rPr>
          <w:sz w:val="20"/>
        </w:rPr>
      </w:pPr>
    </w:p>
    <w:p>
      <w:pPr>
        <w:pStyle w:val="5"/>
        <w:spacing w:before="238"/>
      </w:pPr>
      <w:r>
        <w:t>OBJECTIVES OF THE STUDY</w:t>
      </w:r>
    </w:p>
    <w:p>
      <w:pPr>
        <w:pStyle w:val="11"/>
        <w:spacing w:before="9"/>
        <w:rPr>
          <w:b/>
          <w:sz w:val="23"/>
        </w:rPr>
      </w:pPr>
    </w:p>
    <w:p>
      <w:pPr>
        <w:pStyle w:val="15"/>
        <w:numPr>
          <w:ilvl w:val="0"/>
          <w:numId w:val="14"/>
        </w:numPr>
        <w:tabs>
          <w:tab w:val="left" w:pos="1300"/>
          <w:tab w:val="left" w:pos="1301"/>
        </w:tabs>
        <w:spacing w:before="0" w:after="0" w:line="240" w:lineRule="auto"/>
        <w:ind w:left="1301" w:right="0" w:hanging="360"/>
        <w:jc w:val="left"/>
        <w:rPr>
          <w:rFonts w:ascii="Symbol" w:hAnsi="Symbol"/>
          <w:sz w:val="24"/>
        </w:rPr>
      </w:pPr>
      <w:r>
        <w:rPr>
          <w:sz w:val="24"/>
        </w:rPr>
        <w:t>To study the technique of capital budgeting for</w:t>
      </w:r>
      <w:r>
        <w:rPr>
          <w:spacing w:val="-8"/>
          <w:sz w:val="24"/>
        </w:rPr>
        <w:t xml:space="preserve"> </w:t>
      </w:r>
      <w:r>
        <w:rPr>
          <w:sz w:val="24"/>
        </w:rPr>
        <w:t>decision-making.</w:t>
      </w:r>
    </w:p>
    <w:p>
      <w:pPr>
        <w:pStyle w:val="11"/>
        <w:spacing w:before="8"/>
        <w:rPr>
          <w:sz w:val="22"/>
        </w:rPr>
      </w:pPr>
    </w:p>
    <w:p>
      <w:pPr>
        <w:pStyle w:val="15"/>
        <w:numPr>
          <w:ilvl w:val="0"/>
          <w:numId w:val="14"/>
        </w:numPr>
        <w:tabs>
          <w:tab w:val="left" w:pos="1300"/>
          <w:tab w:val="left" w:pos="1301"/>
        </w:tabs>
        <w:spacing w:before="0" w:after="0" w:line="240" w:lineRule="auto"/>
        <w:ind w:left="1301" w:right="0" w:hanging="360"/>
        <w:jc w:val="left"/>
        <w:rPr>
          <w:rFonts w:ascii="Symbol" w:hAnsi="Symbol"/>
          <w:sz w:val="24"/>
        </w:rPr>
      </w:pPr>
      <w:r>
        <w:rPr>
          <w:sz w:val="24"/>
        </w:rPr>
        <w:t>To measure the present value of rupee</w:t>
      </w:r>
      <w:r>
        <w:rPr>
          <w:spacing w:val="-6"/>
          <w:sz w:val="24"/>
        </w:rPr>
        <w:t xml:space="preserve"> </w:t>
      </w:r>
      <w:r>
        <w:rPr>
          <w:sz w:val="24"/>
        </w:rPr>
        <w:t>invested.</w:t>
      </w:r>
    </w:p>
    <w:p>
      <w:pPr>
        <w:pStyle w:val="11"/>
        <w:spacing w:before="3"/>
        <w:rPr>
          <w:sz w:val="22"/>
        </w:rPr>
      </w:pPr>
    </w:p>
    <w:p>
      <w:pPr>
        <w:pStyle w:val="15"/>
        <w:numPr>
          <w:ilvl w:val="0"/>
          <w:numId w:val="14"/>
        </w:numPr>
        <w:tabs>
          <w:tab w:val="left" w:pos="1300"/>
          <w:tab w:val="left" w:pos="1301"/>
        </w:tabs>
        <w:spacing w:before="0" w:after="0" w:line="240" w:lineRule="auto"/>
        <w:ind w:left="1301" w:right="0" w:hanging="360"/>
        <w:jc w:val="left"/>
        <w:rPr>
          <w:rFonts w:ascii="Symbol" w:hAnsi="Symbol"/>
          <w:sz w:val="24"/>
        </w:rPr>
      </w:pPr>
      <w:r>
        <w:rPr>
          <w:sz w:val="24"/>
        </w:rPr>
        <w:t>To understand the practical usage of capital budgeting</w:t>
      </w:r>
      <w:r>
        <w:rPr>
          <w:spacing w:val="-10"/>
          <w:sz w:val="24"/>
        </w:rPr>
        <w:t xml:space="preserve"> </w:t>
      </w:r>
      <w:r>
        <w:rPr>
          <w:sz w:val="24"/>
        </w:rPr>
        <w:t>technique.</w:t>
      </w:r>
    </w:p>
    <w:p>
      <w:pPr>
        <w:pStyle w:val="11"/>
        <w:spacing w:before="4"/>
        <w:rPr>
          <w:sz w:val="22"/>
        </w:rPr>
      </w:pPr>
    </w:p>
    <w:p>
      <w:pPr>
        <w:pStyle w:val="15"/>
        <w:numPr>
          <w:ilvl w:val="0"/>
          <w:numId w:val="14"/>
        </w:numPr>
        <w:tabs>
          <w:tab w:val="left" w:pos="1300"/>
          <w:tab w:val="left" w:pos="1301"/>
        </w:tabs>
        <w:spacing w:before="0" w:after="0" w:line="240" w:lineRule="auto"/>
        <w:ind w:left="1301" w:right="0" w:hanging="360"/>
        <w:jc w:val="left"/>
        <w:rPr>
          <w:rFonts w:ascii="Symbol" w:hAnsi="Symbol"/>
          <w:sz w:val="28"/>
        </w:rPr>
      </w:pPr>
      <w:r>
        <w:rPr>
          <w:sz w:val="24"/>
        </w:rPr>
        <w:t>To understand the nature of risk and</w:t>
      </w:r>
      <w:r>
        <w:rPr>
          <w:spacing w:val="-5"/>
          <w:sz w:val="24"/>
        </w:rPr>
        <w:t xml:space="preserve"> </w:t>
      </w:r>
      <w:r>
        <w:rPr>
          <w:sz w:val="24"/>
        </w:rPr>
        <w:t>uncertainty.</w:t>
      </w:r>
    </w:p>
    <w:p>
      <w:pPr>
        <w:pStyle w:val="5"/>
        <w:spacing w:before="252"/>
        <w:ind w:left="650"/>
      </w:pPr>
      <w:r>
        <w:t>SCOPE OF THE STUDY:</w:t>
      </w:r>
    </w:p>
    <w:p>
      <w:pPr>
        <w:pStyle w:val="11"/>
        <w:rPr>
          <w:b/>
          <w:sz w:val="30"/>
        </w:rPr>
      </w:pPr>
    </w:p>
    <w:p>
      <w:pPr>
        <w:pStyle w:val="11"/>
        <w:spacing w:before="5"/>
        <w:rPr>
          <w:b/>
          <w:sz w:val="30"/>
        </w:rPr>
      </w:pPr>
    </w:p>
    <w:p>
      <w:pPr>
        <w:pStyle w:val="11"/>
        <w:spacing w:before="1" w:line="360" w:lineRule="auto"/>
        <w:ind w:left="580" w:right="1433" w:firstLine="720"/>
        <w:jc w:val="both"/>
      </w:pPr>
      <w:r>
        <w:t>Various aspects of capital budgeting such as definition, objectives, importance, process and methods are include in the study. A brief details pertaining to Sibar Auto Parts Ltd with regard to its establishment and financial summary for the years 2014-15 to 2018-1 are covered. Besides the capital budgeting tools employed by Sibar Auto Parts Ltd in appraising projects has been examined.</w:t>
      </w:r>
    </w:p>
    <w:p>
      <w:pPr>
        <w:pStyle w:val="11"/>
        <w:rPr>
          <w:sz w:val="26"/>
        </w:rPr>
      </w:pPr>
    </w:p>
    <w:p>
      <w:pPr>
        <w:pStyle w:val="11"/>
        <w:rPr>
          <w:sz w:val="31"/>
        </w:rPr>
      </w:pPr>
    </w:p>
    <w:p>
      <w:pPr>
        <w:pStyle w:val="11"/>
        <w:spacing w:line="360" w:lineRule="auto"/>
        <w:ind w:left="580" w:right="1445" w:firstLine="720"/>
        <w:jc w:val="both"/>
      </w:pPr>
      <w:r>
        <w:t>For the purpose of this study, a case study of a A.K.Financed by the corporation has been analyzed and calculate cash flows, Pay Back Period, Average Rate of Return, Net Present Value, Internal Rate of Return, Profitability Index.</w:t>
      </w:r>
    </w:p>
    <w:p>
      <w:pPr>
        <w:spacing w:after="0" w:line="360" w:lineRule="auto"/>
        <w:jc w:val="both"/>
        <w:sectPr>
          <w:pgSz w:w="11910" w:h="16840"/>
          <w:pgMar w:top="1160" w:right="0" w:bottom="1300" w:left="860" w:header="725" w:footer="1106" w:gutter="0"/>
        </w:sectPr>
      </w:pPr>
    </w:p>
    <w:p>
      <w:pPr>
        <w:pStyle w:val="11"/>
        <w:spacing w:before="10"/>
        <w:rPr>
          <w:sz w:val="16"/>
        </w:rPr>
      </w:pPr>
    </w:p>
    <w:p>
      <w:pPr>
        <w:pStyle w:val="3"/>
        <w:jc w:val="both"/>
      </w:pPr>
      <w:r>
        <w:t>SOURCE OF THE STUDY</w:t>
      </w:r>
    </w:p>
    <w:p>
      <w:pPr>
        <w:pStyle w:val="11"/>
        <w:spacing w:before="302" w:line="362" w:lineRule="auto"/>
        <w:ind w:left="580" w:right="1448" w:firstLine="780"/>
        <w:jc w:val="both"/>
      </w:pPr>
      <w:r>
        <w:t>To achieve a foresaid objective the following methodology has been adopted. The information for this report has been collected through the primary and secondary sources.</w:t>
      </w:r>
    </w:p>
    <w:p>
      <w:pPr>
        <w:pStyle w:val="5"/>
        <w:spacing w:before="119"/>
        <w:jc w:val="both"/>
      </w:pPr>
      <w:r>
        <w:t>Primary Sources:</w:t>
      </w:r>
    </w:p>
    <w:p>
      <w:pPr>
        <w:pStyle w:val="11"/>
        <w:spacing w:before="4"/>
        <w:rPr>
          <w:b/>
        </w:rPr>
      </w:pPr>
    </w:p>
    <w:p>
      <w:pPr>
        <w:pStyle w:val="11"/>
        <w:spacing w:before="1" w:line="360" w:lineRule="auto"/>
        <w:ind w:left="580" w:right="1442" w:firstLine="720"/>
        <w:jc w:val="both"/>
      </w:pPr>
      <w:r>
        <w:t>It is also called as first handed information the data is collected through the observation in the organization and interview with officials. By asking question with the accounts and other persons in the financial department. A part from these some information  is collected through the seminars, which were held by Sibar Auto Parts</w:t>
      </w:r>
      <w:r>
        <w:rPr>
          <w:spacing w:val="-6"/>
        </w:rPr>
        <w:t xml:space="preserve"> </w:t>
      </w:r>
      <w:r>
        <w:t>Ltd.</w:t>
      </w:r>
    </w:p>
    <w:p>
      <w:pPr>
        <w:pStyle w:val="5"/>
        <w:spacing w:before="122"/>
        <w:jc w:val="both"/>
      </w:pPr>
      <w:r>
        <w:t>Secondary Sources:</w:t>
      </w:r>
    </w:p>
    <w:p>
      <w:pPr>
        <w:pStyle w:val="11"/>
        <w:rPr>
          <w:b/>
        </w:rPr>
      </w:pPr>
    </w:p>
    <w:p>
      <w:pPr>
        <w:pStyle w:val="11"/>
        <w:spacing w:line="360" w:lineRule="auto"/>
        <w:ind w:left="580" w:right="1443" w:firstLine="720"/>
        <w:jc w:val="both"/>
      </w:pPr>
      <w:r>
        <w:t>The Secondary Data has been collected through the various books, company financial statements, magazines, broachers &amp; Websites.</w:t>
      </w:r>
    </w:p>
    <w:p>
      <w:pPr>
        <w:spacing w:after="0" w:line="360" w:lineRule="auto"/>
        <w:jc w:val="both"/>
        <w:sectPr>
          <w:pgSz w:w="11910" w:h="16840"/>
          <w:pgMar w:top="1160" w:right="0" w:bottom="1300" w:left="860" w:header="725" w:footer="1106" w:gutter="0"/>
        </w:sectPr>
      </w:pPr>
    </w:p>
    <w:p>
      <w:pPr>
        <w:pStyle w:val="11"/>
        <w:rPr>
          <w:sz w:val="17"/>
        </w:rPr>
      </w:pPr>
    </w:p>
    <w:p>
      <w:pPr>
        <w:pStyle w:val="5"/>
        <w:spacing w:before="88"/>
      </w:pPr>
      <w:r>
        <w:t>LIMITATIONS OF THE</w:t>
      </w:r>
      <w:r>
        <w:rPr>
          <w:spacing w:val="-14"/>
        </w:rPr>
        <w:t xml:space="preserve"> </w:t>
      </w:r>
      <w:r>
        <w:t>STUDY</w:t>
      </w:r>
    </w:p>
    <w:p>
      <w:pPr>
        <w:pStyle w:val="11"/>
        <w:spacing w:before="2"/>
        <w:rPr>
          <w:b/>
        </w:rPr>
      </w:pPr>
    </w:p>
    <w:p>
      <w:pPr>
        <w:pStyle w:val="15"/>
        <w:numPr>
          <w:ilvl w:val="0"/>
          <w:numId w:val="14"/>
        </w:numPr>
        <w:tabs>
          <w:tab w:val="left" w:pos="1301"/>
        </w:tabs>
        <w:spacing w:before="0" w:after="0" w:line="357" w:lineRule="auto"/>
        <w:ind w:left="1301" w:right="1441" w:hanging="360"/>
        <w:jc w:val="both"/>
        <w:rPr>
          <w:rFonts w:ascii="Symbol" w:hAnsi="Symbol"/>
          <w:sz w:val="24"/>
        </w:rPr>
      </w:pPr>
      <w:r>
        <w:rPr>
          <w:sz w:val="24"/>
        </w:rPr>
        <w:t>Lack of time is another limiting factor i.e., the schedule period of 8 weeks are not sufficient to make the study independently regarding Capital Budgeting in Sibar Auto Parts Ltd.</w:t>
      </w:r>
    </w:p>
    <w:p>
      <w:pPr>
        <w:pStyle w:val="15"/>
        <w:numPr>
          <w:ilvl w:val="0"/>
          <w:numId w:val="14"/>
        </w:numPr>
        <w:tabs>
          <w:tab w:val="left" w:pos="1301"/>
        </w:tabs>
        <w:spacing w:before="115" w:after="0" w:line="357" w:lineRule="auto"/>
        <w:ind w:left="1301" w:right="1446" w:hanging="360"/>
        <w:jc w:val="both"/>
        <w:rPr>
          <w:rFonts w:ascii="Symbol" w:hAnsi="Symbol"/>
          <w:sz w:val="24"/>
        </w:rPr>
      </w:pPr>
      <w:r>
        <w:rPr>
          <w:sz w:val="24"/>
        </w:rPr>
        <w:t>The busy schedule of the officials in the Sibar Auto Parts Ltd is another limiting factor. Due to the busy schedule officials restricted me to collect the complete information about</w:t>
      </w:r>
      <w:r>
        <w:rPr>
          <w:spacing w:val="-3"/>
          <w:sz w:val="24"/>
        </w:rPr>
        <w:t xml:space="preserve"> </w:t>
      </w:r>
      <w:r>
        <w:rPr>
          <w:sz w:val="24"/>
        </w:rPr>
        <w:t>organization.</w:t>
      </w:r>
    </w:p>
    <w:p>
      <w:pPr>
        <w:pStyle w:val="15"/>
        <w:numPr>
          <w:ilvl w:val="0"/>
          <w:numId w:val="14"/>
        </w:numPr>
        <w:tabs>
          <w:tab w:val="left" w:pos="1301"/>
        </w:tabs>
        <w:spacing w:before="120" w:after="0" w:line="240" w:lineRule="auto"/>
        <w:ind w:left="1301" w:right="0" w:hanging="360"/>
        <w:jc w:val="both"/>
        <w:rPr>
          <w:rFonts w:ascii="Symbol" w:hAnsi="Symbol"/>
          <w:sz w:val="24"/>
        </w:rPr>
      </w:pPr>
      <w:r>
        <w:rPr>
          <w:sz w:val="24"/>
        </w:rPr>
        <w:t>Non-availability of confidential financial</w:t>
      </w:r>
      <w:r>
        <w:rPr>
          <w:spacing w:val="-5"/>
          <w:sz w:val="24"/>
        </w:rPr>
        <w:t xml:space="preserve"> </w:t>
      </w:r>
      <w:r>
        <w:rPr>
          <w:sz w:val="24"/>
        </w:rPr>
        <w:t>data.</w:t>
      </w:r>
    </w:p>
    <w:p>
      <w:pPr>
        <w:pStyle w:val="11"/>
        <w:spacing w:before="3"/>
        <w:rPr>
          <w:sz w:val="22"/>
        </w:rPr>
      </w:pPr>
    </w:p>
    <w:p>
      <w:pPr>
        <w:pStyle w:val="15"/>
        <w:numPr>
          <w:ilvl w:val="0"/>
          <w:numId w:val="14"/>
        </w:numPr>
        <w:tabs>
          <w:tab w:val="left" w:pos="1301"/>
        </w:tabs>
        <w:spacing w:before="0" w:after="0" w:line="240" w:lineRule="auto"/>
        <w:ind w:left="1301" w:right="0" w:hanging="360"/>
        <w:jc w:val="both"/>
        <w:rPr>
          <w:rFonts w:ascii="Symbol" w:hAnsi="Symbol"/>
          <w:sz w:val="24"/>
        </w:rPr>
      </w:pPr>
      <w:r>
        <w:rPr>
          <w:sz w:val="24"/>
        </w:rPr>
        <w:t>The study is conducted in a short period, which was not detailed in all</w:t>
      </w:r>
      <w:r>
        <w:rPr>
          <w:spacing w:val="-3"/>
          <w:sz w:val="24"/>
        </w:rPr>
        <w:t xml:space="preserve"> </w:t>
      </w:r>
      <w:r>
        <w:rPr>
          <w:sz w:val="24"/>
        </w:rPr>
        <w:t>aspects.</w:t>
      </w:r>
    </w:p>
    <w:p>
      <w:pPr>
        <w:pStyle w:val="11"/>
        <w:spacing w:before="8"/>
        <w:rPr>
          <w:sz w:val="22"/>
        </w:rPr>
      </w:pPr>
    </w:p>
    <w:p>
      <w:pPr>
        <w:pStyle w:val="15"/>
        <w:numPr>
          <w:ilvl w:val="0"/>
          <w:numId w:val="14"/>
        </w:numPr>
        <w:tabs>
          <w:tab w:val="left" w:pos="1301"/>
        </w:tabs>
        <w:spacing w:before="0" w:after="0" w:line="352" w:lineRule="auto"/>
        <w:ind w:left="1301" w:right="1440" w:hanging="360"/>
        <w:jc w:val="both"/>
        <w:rPr>
          <w:rFonts w:ascii="Symbol" w:hAnsi="Symbol"/>
          <w:sz w:val="24"/>
        </w:rPr>
      </w:pPr>
      <w:r>
        <w:rPr>
          <w:sz w:val="24"/>
        </w:rPr>
        <w:t>All the techniques of capital budgeting are not used in Sibar Auto Parts Ltd.  Therefore it was possible to explain only few methods of capital</w:t>
      </w:r>
      <w:r>
        <w:rPr>
          <w:spacing w:val="-8"/>
          <w:sz w:val="24"/>
        </w:rPr>
        <w:t xml:space="preserve"> </w:t>
      </w:r>
      <w:r>
        <w:rPr>
          <w:sz w:val="24"/>
        </w:rPr>
        <w:t>budgeting.</w:t>
      </w:r>
    </w:p>
    <w:p>
      <w:pPr>
        <w:pStyle w:val="11"/>
        <w:rPr>
          <w:sz w:val="26"/>
        </w:rPr>
      </w:pPr>
    </w:p>
    <w:p>
      <w:pPr>
        <w:pStyle w:val="11"/>
        <w:rPr>
          <w:sz w:val="26"/>
        </w:rPr>
      </w:pPr>
    </w:p>
    <w:p>
      <w:pPr>
        <w:pStyle w:val="11"/>
        <w:rPr>
          <w:sz w:val="26"/>
        </w:rPr>
      </w:pPr>
    </w:p>
    <w:p>
      <w:pPr>
        <w:pStyle w:val="11"/>
        <w:spacing w:before="2"/>
        <w:rPr>
          <w:sz w:val="26"/>
        </w:rPr>
      </w:pPr>
    </w:p>
    <w:p>
      <w:pPr>
        <w:pStyle w:val="5"/>
      </w:pPr>
      <w:r>
        <w:t>REVIEW OF LITERATURE:</w:t>
      </w:r>
    </w:p>
    <w:p>
      <w:pPr>
        <w:pStyle w:val="11"/>
        <w:spacing w:before="4"/>
        <w:rPr>
          <w:b/>
        </w:rPr>
      </w:pPr>
    </w:p>
    <w:p>
      <w:pPr>
        <w:pStyle w:val="11"/>
        <w:spacing w:line="360" w:lineRule="auto"/>
        <w:ind w:left="580" w:right="1445"/>
        <w:jc w:val="both"/>
      </w:pPr>
      <w:r>
        <w:t>An efficient allocation of capital is the most important finance function in modern times. It involves decisions to commit firm’s funds to long-term assets. Such decisions are tend to determine the value of company / firm by influencing its growth, profitability &amp; risk.</w:t>
      </w:r>
    </w:p>
    <w:p>
      <w:pPr>
        <w:pStyle w:val="11"/>
        <w:spacing w:before="119" w:line="360" w:lineRule="auto"/>
        <w:ind w:left="580" w:right="1437" w:firstLine="720"/>
        <w:jc w:val="both"/>
      </w:pPr>
      <w:r>
        <w:t>Investment decisions are generally known as capital budgeting or capital expenditure decisions. It is clever decisions to invest current in long term assets expecting long-term benefits firm’s investment decisions would generally include expansion, acquisition, modernization and replacement of long-term assets.</w:t>
      </w:r>
    </w:p>
    <w:p>
      <w:pPr>
        <w:pStyle w:val="11"/>
        <w:spacing w:before="119" w:line="360" w:lineRule="auto"/>
        <w:ind w:left="580" w:right="1447" w:firstLine="720"/>
        <w:jc w:val="both"/>
      </w:pPr>
      <w:r>
        <w:t>Such decisions can be investment decisions, financing decisions or operating decisions. Investment decisions deal with investment of organization’s resources in Long term (fixed) Assets and / or Short term (Current) Assets. Decisions pertaining to investment in short term Assets fall under “Working Capital Management”. Decisions pertaining to investment in Long term Assets are classified as “Capital Budgeting”</w:t>
      </w:r>
      <w:r>
        <w:rPr>
          <w:spacing w:val="-9"/>
        </w:rPr>
        <w:t xml:space="preserve"> </w:t>
      </w:r>
      <w:r>
        <w:t>decisions.</w:t>
      </w:r>
    </w:p>
    <w:p>
      <w:pPr>
        <w:pStyle w:val="11"/>
        <w:spacing w:before="121" w:line="360" w:lineRule="auto"/>
        <w:ind w:left="580" w:right="1439" w:firstLine="720"/>
        <w:jc w:val="both"/>
      </w:pPr>
      <w:r>
        <w:t>Capital budgeting decisions are related to allocation of investible funds to different long-term assets. They have long-term implications and affect the future growth and profitability of the firm.</w:t>
      </w:r>
    </w:p>
    <w:p>
      <w:pPr>
        <w:spacing w:after="0" w:line="360" w:lineRule="auto"/>
        <w:jc w:val="both"/>
        <w:sectPr>
          <w:pgSz w:w="11910" w:h="16840"/>
          <w:pgMar w:top="1160" w:right="0" w:bottom="1300" w:left="860" w:header="725" w:footer="1106" w:gutter="0"/>
        </w:sectPr>
      </w:pPr>
    </w:p>
    <w:p>
      <w:pPr>
        <w:pStyle w:val="11"/>
        <w:spacing w:before="7"/>
        <w:rPr>
          <w:sz w:val="16"/>
        </w:rPr>
      </w:pPr>
    </w:p>
    <w:p>
      <w:pPr>
        <w:pStyle w:val="11"/>
        <w:spacing w:before="90" w:line="360" w:lineRule="auto"/>
        <w:ind w:left="580" w:right="1436" w:firstLine="720"/>
        <w:jc w:val="both"/>
      </w:pPr>
      <w:r>
        <w:t>In evaluating such investment propos6als, it is important to carefully consider the expected benefits of investment against the expenses associated with it. Organizations are frequently faced with Capital Budgeting decisions. Any decision that require the use of resources is a capital budgeting decisions. Capital budgeting is more or less a continuous process in any growing concern.</w:t>
      </w:r>
    </w:p>
    <w:p>
      <w:pPr>
        <w:pStyle w:val="11"/>
        <w:spacing w:before="120" w:line="360" w:lineRule="auto"/>
        <w:ind w:left="580" w:right="1434" w:firstLine="720"/>
        <w:jc w:val="both"/>
      </w:pPr>
      <w:r>
        <w:rPr>
          <w:b/>
        </w:rPr>
        <w:t xml:space="preserve">Example: </w:t>
      </w:r>
      <w:r>
        <w:t>Purchase of Land is an example of Capital Budgeting decision. Similarly replacement of outdated equipment with modern machines, purchase of a brand or business, computerization and networking the organization, investment in research and development of a product launch of a major promotional campaign etc., are all example of Capital Budgeting decisions. However, in all cases the decisions have a long-term impact on the performance of the Organization. Even a single wrong decision may in danger the existence of the firm as a profitable entity.</w:t>
      </w:r>
    </w:p>
    <w:p>
      <w:pPr>
        <w:pStyle w:val="8"/>
        <w:spacing w:before="120"/>
      </w:pPr>
      <w:r>
        <w:t>SIGNIFICANCE OF THE STUDY:</w:t>
      </w:r>
    </w:p>
    <w:p>
      <w:pPr>
        <w:spacing w:before="155" w:line="360" w:lineRule="auto"/>
        <w:ind w:left="580" w:right="1425" w:firstLine="275"/>
        <w:jc w:val="both"/>
        <w:rPr>
          <w:sz w:val="27"/>
        </w:rPr>
      </w:pPr>
      <w:r>
        <w:rPr>
          <w:sz w:val="27"/>
        </w:rPr>
        <w:t>The importance of this research in its usefulness. This study will  be  of  immense interest to those responsible for apprasing capital budgeting decision in firms. The study will also be of immense help to accounting on banking student interested in this area.</w:t>
      </w:r>
    </w:p>
    <w:p>
      <w:pPr>
        <w:spacing w:before="0" w:line="360" w:lineRule="auto"/>
        <w:ind w:left="580" w:right="1430" w:firstLine="735"/>
        <w:jc w:val="both"/>
        <w:rPr>
          <w:sz w:val="27"/>
        </w:rPr>
      </w:pPr>
      <w:r>
        <w:rPr>
          <w:sz w:val="27"/>
        </w:rPr>
        <w:t>It is hoped that the research findings will be primary importance to the management of the government Cyber Auto Mobiles.</w:t>
      </w:r>
    </w:p>
    <w:p>
      <w:pPr>
        <w:spacing w:before="2"/>
        <w:ind w:left="580" w:right="0" w:firstLine="0"/>
        <w:jc w:val="left"/>
        <w:rPr>
          <w:b/>
          <w:sz w:val="27"/>
        </w:rPr>
      </w:pPr>
      <w:r>
        <w:rPr>
          <w:b/>
          <w:sz w:val="27"/>
        </w:rPr>
        <w:t>STATEMENT OF PROBLEM:</w:t>
      </w:r>
    </w:p>
    <w:p>
      <w:pPr>
        <w:spacing w:before="154" w:line="360" w:lineRule="auto"/>
        <w:ind w:left="580" w:right="1424" w:firstLine="300"/>
        <w:jc w:val="right"/>
        <w:rPr>
          <w:sz w:val="27"/>
        </w:rPr>
      </w:pPr>
      <w:r>
        <w:rPr>
          <w:sz w:val="27"/>
        </w:rPr>
        <w:t>This study which is an appraisal of capital budgeting in government</w:t>
      </w:r>
      <w:r>
        <w:rPr>
          <w:spacing w:val="58"/>
          <w:sz w:val="27"/>
        </w:rPr>
        <w:t xml:space="preserve"> </w:t>
      </w:r>
      <w:r>
        <w:rPr>
          <w:sz w:val="27"/>
        </w:rPr>
        <w:t xml:space="preserve">Cyber </w:t>
      </w:r>
      <w:r>
        <w:rPr>
          <w:spacing w:val="-3"/>
          <w:sz w:val="27"/>
        </w:rPr>
        <w:t>Auto</w:t>
      </w:r>
      <w:r>
        <w:rPr>
          <w:sz w:val="27"/>
        </w:rPr>
        <w:t xml:space="preserve"> Mobiles, is to find out how the various Cyber Auto Mobiles. appraise as capital budgeting decisions. For every organization, the usefulness of financial statement enhance decision making. Information provided should be current and meaningful.</w:t>
      </w:r>
    </w:p>
    <w:p>
      <w:pPr>
        <w:spacing w:before="0" w:line="362" w:lineRule="auto"/>
        <w:ind w:left="580" w:right="1430" w:firstLine="690"/>
        <w:jc w:val="both"/>
        <w:rPr>
          <w:sz w:val="27"/>
        </w:rPr>
      </w:pPr>
      <w:r>
        <w:rPr>
          <w:sz w:val="27"/>
        </w:rPr>
        <w:t>The continuing inflation of recent year has led to an increasing awareness of some of the disadvantage of historical cost accounting. The following problems associated against the capital budgeting decision in government parastatals.</w:t>
      </w:r>
    </w:p>
    <w:p>
      <w:pPr>
        <w:pStyle w:val="15"/>
        <w:numPr>
          <w:ilvl w:val="1"/>
          <w:numId w:val="13"/>
        </w:numPr>
        <w:tabs>
          <w:tab w:val="left" w:pos="1606"/>
        </w:tabs>
        <w:spacing w:before="0" w:after="0" w:line="305" w:lineRule="exact"/>
        <w:ind w:left="1606" w:right="0" w:hanging="345"/>
        <w:jc w:val="both"/>
        <w:rPr>
          <w:sz w:val="27"/>
        </w:rPr>
      </w:pPr>
      <w:r>
        <w:rPr>
          <w:sz w:val="27"/>
        </w:rPr>
        <w:t>The inability to provide current information for decision</w:t>
      </w:r>
      <w:r>
        <w:rPr>
          <w:spacing w:val="-5"/>
          <w:sz w:val="27"/>
        </w:rPr>
        <w:t xml:space="preserve"> </w:t>
      </w:r>
      <w:r>
        <w:rPr>
          <w:sz w:val="27"/>
        </w:rPr>
        <w:t>making.</w:t>
      </w:r>
    </w:p>
    <w:p>
      <w:pPr>
        <w:pStyle w:val="15"/>
        <w:numPr>
          <w:ilvl w:val="1"/>
          <w:numId w:val="13"/>
        </w:numPr>
        <w:tabs>
          <w:tab w:val="left" w:pos="1546"/>
        </w:tabs>
        <w:spacing w:before="152" w:after="0" w:line="240" w:lineRule="auto"/>
        <w:ind w:left="1546" w:right="0" w:hanging="350"/>
        <w:jc w:val="both"/>
        <w:rPr>
          <w:sz w:val="27"/>
        </w:rPr>
      </w:pPr>
      <w:r>
        <w:rPr>
          <w:sz w:val="27"/>
        </w:rPr>
        <w:t>Limitation of capital evaluation models and appraising</w:t>
      </w:r>
      <w:r>
        <w:rPr>
          <w:spacing w:val="-4"/>
          <w:sz w:val="27"/>
        </w:rPr>
        <w:t xml:space="preserve"> </w:t>
      </w:r>
      <w:r>
        <w:rPr>
          <w:sz w:val="27"/>
        </w:rPr>
        <w:t>investment.</w:t>
      </w:r>
    </w:p>
    <w:p>
      <w:pPr>
        <w:pStyle w:val="15"/>
        <w:numPr>
          <w:ilvl w:val="1"/>
          <w:numId w:val="13"/>
        </w:numPr>
        <w:tabs>
          <w:tab w:val="left" w:pos="1486"/>
        </w:tabs>
        <w:spacing w:before="155" w:after="0" w:line="360" w:lineRule="auto"/>
        <w:ind w:left="580" w:right="1432" w:firstLine="545"/>
        <w:jc w:val="both"/>
        <w:rPr>
          <w:sz w:val="27"/>
        </w:rPr>
      </w:pPr>
      <w:r>
        <w:rPr>
          <w:sz w:val="27"/>
        </w:rPr>
        <w:t>Lack of infrastructure facilities militate the production and service of organization.</w:t>
      </w:r>
    </w:p>
    <w:p>
      <w:pPr>
        <w:spacing w:after="0" w:line="360" w:lineRule="auto"/>
        <w:jc w:val="both"/>
        <w:rPr>
          <w:sz w:val="27"/>
        </w:rPr>
        <w:sectPr>
          <w:pgSz w:w="11910" w:h="16840"/>
          <w:pgMar w:top="1160" w:right="0" w:bottom="1300" w:left="860" w:header="725" w:footer="1106" w:gutter="0"/>
        </w:sectPr>
      </w:pPr>
    </w:p>
    <w:p>
      <w:pPr>
        <w:pStyle w:val="11"/>
        <w:spacing w:before="5"/>
        <w:rPr>
          <w:sz w:val="16"/>
        </w:rPr>
      </w:pPr>
    </w:p>
    <w:p>
      <w:pPr>
        <w:pStyle w:val="15"/>
        <w:numPr>
          <w:ilvl w:val="1"/>
          <w:numId w:val="13"/>
        </w:numPr>
        <w:tabs>
          <w:tab w:val="left" w:pos="1271"/>
        </w:tabs>
        <w:spacing w:before="89" w:after="0" w:line="360" w:lineRule="auto"/>
        <w:ind w:left="580" w:right="1435" w:firstLine="410"/>
        <w:jc w:val="left"/>
        <w:rPr>
          <w:sz w:val="27"/>
        </w:rPr>
      </w:pPr>
      <w:r>
        <w:rPr>
          <w:sz w:val="27"/>
        </w:rPr>
        <w:t xml:space="preserve">Finally the monitoring/post auditing </w:t>
      </w:r>
      <w:r>
        <w:rPr>
          <w:spacing w:val="-3"/>
          <w:sz w:val="27"/>
        </w:rPr>
        <w:t xml:space="preserve">of </w:t>
      </w:r>
      <w:r>
        <w:rPr>
          <w:sz w:val="27"/>
        </w:rPr>
        <w:t>all capital budgeting decision is important. However this is costly and after ignored in</w:t>
      </w:r>
      <w:r>
        <w:rPr>
          <w:spacing w:val="-4"/>
          <w:sz w:val="27"/>
        </w:rPr>
        <w:t xml:space="preserve"> </w:t>
      </w:r>
      <w:r>
        <w:rPr>
          <w:sz w:val="27"/>
        </w:rPr>
        <w:t>practical.</w:t>
      </w:r>
    </w:p>
    <w:p>
      <w:pPr>
        <w:spacing w:before="0" w:line="360" w:lineRule="auto"/>
        <w:ind w:left="580" w:right="1427" w:firstLine="690"/>
        <w:jc w:val="both"/>
        <w:rPr>
          <w:sz w:val="27"/>
        </w:rPr>
      </w:pPr>
      <w:r>
        <w:rPr>
          <w:sz w:val="27"/>
        </w:rPr>
        <w:t>Management should under take this activities as it can contribute favourably to the firms over all returns risk and value.</w:t>
      </w:r>
    </w:p>
    <w:p>
      <w:pPr>
        <w:pStyle w:val="11"/>
        <w:spacing w:before="10"/>
        <w:rPr>
          <w:sz w:val="40"/>
        </w:rPr>
      </w:pPr>
    </w:p>
    <w:p>
      <w:pPr>
        <w:pStyle w:val="10"/>
      </w:pPr>
      <w:r>
        <w:t>STUDY OF HYPOTHESES :</w:t>
      </w:r>
    </w:p>
    <w:p>
      <w:pPr>
        <w:pStyle w:val="11"/>
        <w:spacing w:before="140"/>
        <w:ind w:left="1241"/>
        <w:jc w:val="both"/>
      </w:pPr>
      <w:r>
        <w:t>Based on the review of literature, the following null hypotheses were formulated</w:t>
      </w:r>
    </w:p>
    <w:p>
      <w:pPr>
        <w:pStyle w:val="11"/>
        <w:spacing w:before="134" w:line="360" w:lineRule="auto"/>
        <w:ind w:left="580" w:right="1443" w:firstLine="600"/>
        <w:jc w:val="both"/>
      </w:pPr>
      <w:r>
        <w:t>H01: The size of a company’s capital budget, its sales revenue and nature of the company do not affect the selection of a particular capital budgeting method.</w:t>
      </w:r>
    </w:p>
    <w:p>
      <w:pPr>
        <w:pStyle w:val="11"/>
        <w:spacing w:before="2" w:line="362" w:lineRule="auto"/>
        <w:ind w:left="580" w:right="1447" w:firstLine="600"/>
        <w:jc w:val="both"/>
      </w:pPr>
      <w:r>
        <w:t>H02: Age of the company and education of CEO do not affect the selection of a particular capital budgeting method.</w:t>
      </w:r>
    </w:p>
    <w:p>
      <w:pPr>
        <w:pStyle w:val="11"/>
        <w:spacing w:line="360" w:lineRule="auto"/>
        <w:ind w:left="580" w:right="1443" w:firstLine="600"/>
        <w:jc w:val="both"/>
      </w:pPr>
      <w:r>
        <w:t>H03: The size of a company’s capital budget, its sales revenue and nature of the company do not affect the choice of methods for incorporation of risk in capital budgeting.</w:t>
      </w:r>
    </w:p>
    <w:p>
      <w:pPr>
        <w:pStyle w:val="11"/>
        <w:spacing w:line="362" w:lineRule="auto"/>
        <w:ind w:left="580" w:right="1446" w:firstLine="600"/>
        <w:jc w:val="both"/>
      </w:pPr>
      <w:r>
        <w:t>H04: Age of the company and education of CEO do not affect the choice of methods for incorporation of risk in capital</w:t>
      </w:r>
      <w:r>
        <w:rPr>
          <w:spacing w:val="-3"/>
        </w:rPr>
        <w:t xml:space="preserve"> </w:t>
      </w:r>
      <w:r>
        <w:t>budgeting.</w:t>
      </w:r>
    </w:p>
    <w:p>
      <w:pPr>
        <w:pStyle w:val="11"/>
        <w:spacing w:line="357" w:lineRule="auto"/>
        <w:ind w:left="580" w:right="1441" w:firstLine="600"/>
        <w:jc w:val="both"/>
      </w:pPr>
      <w:r>
        <w:t>H05: The types of investment project (new, existing or replacement) do not affect the selection of a particular capital budgeting method as well as the methods for risk incorporation.</w:t>
      </w:r>
    </w:p>
    <w:p>
      <w:pPr>
        <w:pStyle w:val="11"/>
        <w:spacing w:line="360" w:lineRule="auto"/>
        <w:ind w:left="580" w:right="1443" w:firstLine="600"/>
        <w:jc w:val="both"/>
      </w:pPr>
      <w:r>
        <w:t>H06: The size of a company’s capital budget, its sales revenue and nature of the company do not affect the choice of different methods for calculating the cost of capital.</w:t>
      </w:r>
    </w:p>
    <w:p>
      <w:pPr>
        <w:pStyle w:val="11"/>
        <w:spacing w:line="357" w:lineRule="auto"/>
        <w:ind w:left="580" w:right="1442" w:firstLine="600"/>
        <w:jc w:val="both"/>
      </w:pPr>
      <w:r>
        <w:t>H07: Age of the company and education of CEO do not affect the choice of different methods for calculating the cost of capital.</w:t>
      </w:r>
    </w:p>
    <w:p>
      <w:pPr>
        <w:pStyle w:val="11"/>
        <w:spacing w:before="3" w:line="360" w:lineRule="auto"/>
        <w:ind w:left="580" w:right="1443" w:firstLine="600"/>
        <w:jc w:val="both"/>
      </w:pPr>
      <w:r>
        <w:t>H08: The size of a company’s capital budget, its sales revenue, nature of the company and variables as age of the company and education of CEO do not affect the level of difficulty associated with different stages of capital budgeting</w:t>
      </w:r>
      <w:r>
        <w:rPr>
          <w:spacing w:val="-1"/>
        </w:rPr>
        <w:t xml:space="preserve"> </w:t>
      </w:r>
      <w:r>
        <w:t>process.</w:t>
      </w:r>
    </w:p>
    <w:p>
      <w:pPr>
        <w:spacing w:after="0" w:line="360" w:lineRule="auto"/>
        <w:jc w:val="both"/>
        <w:sectPr>
          <w:pgSz w:w="11910" w:h="16840"/>
          <w:pgMar w:top="1160" w:right="0" w:bottom="1300" w:left="860" w:header="725" w:footer="1106" w:gutter="0"/>
        </w:sectPr>
      </w:pPr>
    </w:p>
    <w:p>
      <w:pPr>
        <w:pStyle w:val="11"/>
        <w:spacing w:before="7"/>
        <w:rPr>
          <w:sz w:val="16"/>
        </w:rPr>
      </w:pPr>
    </w:p>
    <w:p>
      <w:pPr>
        <w:pStyle w:val="10"/>
        <w:spacing w:before="90"/>
      </w:pPr>
      <w:r>
        <w:t>2.10 TOOLS OF ANALYSIS:</w:t>
      </w:r>
    </w:p>
    <w:p>
      <w:pPr>
        <w:pStyle w:val="11"/>
        <w:spacing w:before="10"/>
        <w:rPr>
          <w:b/>
          <w:sz w:val="35"/>
        </w:rPr>
      </w:pPr>
    </w:p>
    <w:p>
      <w:pPr>
        <w:spacing w:before="0"/>
        <w:ind w:left="580" w:right="0" w:firstLine="0"/>
        <w:jc w:val="both"/>
        <w:rPr>
          <w:b/>
          <w:sz w:val="22"/>
        </w:rPr>
      </w:pPr>
      <w:bookmarkStart w:id="4" w:name="Throughput Analysis"/>
      <w:bookmarkEnd w:id="4"/>
      <w:r>
        <w:rPr>
          <w:b/>
          <w:color w:val="111111"/>
          <w:sz w:val="22"/>
        </w:rPr>
        <w:t>Throughput Analysis</w:t>
      </w:r>
    </w:p>
    <w:p>
      <w:pPr>
        <w:spacing w:before="0"/>
        <w:ind w:left="580" w:right="1799" w:firstLine="0"/>
        <w:jc w:val="both"/>
        <w:rPr>
          <w:sz w:val="26"/>
        </w:rPr>
      </w:pPr>
      <w:r>
        <w:rPr>
          <w:color w:val="111111"/>
          <w:sz w:val="26"/>
        </w:rPr>
        <w:t>Throughput analysis is the most complicated form of capital budgeting analysis</w:t>
      </w:r>
      <w:r>
        <w:rPr>
          <w:color w:val="111111"/>
          <w:spacing w:val="-31"/>
          <w:sz w:val="26"/>
        </w:rPr>
        <w:t xml:space="preserve"> </w:t>
      </w:r>
      <w:r>
        <w:rPr>
          <w:color w:val="111111"/>
          <w:sz w:val="26"/>
        </w:rPr>
        <w:t>but also the most accurate in helping managers decide which projects to pursue. Under this method, the entire company is considered as a single profit-generating system. Throughput is measured as an amount of material passing through that</w:t>
      </w:r>
      <w:r>
        <w:rPr>
          <w:color w:val="111111"/>
          <w:spacing w:val="-16"/>
          <w:sz w:val="26"/>
        </w:rPr>
        <w:t xml:space="preserve"> </w:t>
      </w:r>
      <w:r>
        <w:rPr>
          <w:color w:val="111111"/>
          <w:sz w:val="26"/>
        </w:rPr>
        <w:t>system.</w:t>
      </w:r>
    </w:p>
    <w:p>
      <w:pPr>
        <w:pStyle w:val="11"/>
        <w:spacing w:before="8"/>
      </w:pPr>
    </w:p>
    <w:p>
      <w:pPr>
        <w:spacing w:before="0" w:line="240" w:lineRule="auto"/>
        <w:ind w:left="580" w:right="1764" w:firstLine="0"/>
        <w:jc w:val="left"/>
        <w:rPr>
          <w:sz w:val="26"/>
        </w:rPr>
      </w:pPr>
      <w:r>
        <w:rPr>
          <w:color w:val="111111"/>
          <w:sz w:val="26"/>
        </w:rPr>
        <w:t xml:space="preserve">The analysis assumes that nearly all costs are </w:t>
      </w:r>
      <w:r>
        <w:fldChar w:fldCharType="begin"/>
      </w:r>
      <w:r>
        <w:instrText xml:space="preserve"> HYPERLINK "https://www.investopedia.com/terms/o/operating_expense.asp" \h </w:instrText>
      </w:r>
      <w:r>
        <w:fldChar w:fldCharType="separate"/>
      </w:r>
      <w:r>
        <w:rPr>
          <w:color w:val="2C40D0"/>
          <w:sz w:val="26"/>
          <w:u w:val="single" w:color="2C40D0"/>
        </w:rPr>
        <w:t>operating expenses</w:t>
      </w:r>
      <w:r>
        <w:rPr>
          <w:color w:val="2C40D0"/>
          <w:sz w:val="26"/>
          <w:u w:val="single" w:color="2C40D0"/>
        </w:rPr>
        <w:fldChar w:fldCharType="end"/>
      </w:r>
      <w:r>
        <w:rPr>
          <w:color w:val="111111"/>
          <w:sz w:val="26"/>
        </w:rPr>
        <w:t>, that a company needs to maximize the throughput of the entire system to pay for expenses, and that the way to maximize profits is to maximize the throughput passing through a bottleneck operation. A bottleneck is the resource in the system that requires the longest time in operations.</w:t>
      </w:r>
    </w:p>
    <w:p>
      <w:pPr>
        <w:pStyle w:val="11"/>
        <w:spacing w:before="4"/>
      </w:pPr>
    </w:p>
    <w:p>
      <w:pPr>
        <w:spacing w:before="1"/>
        <w:ind w:left="580" w:right="1665" w:firstLine="0"/>
        <w:jc w:val="both"/>
        <w:rPr>
          <w:sz w:val="26"/>
        </w:rPr>
      </w:pPr>
      <w:r>
        <w:rPr>
          <w:color w:val="111111"/>
          <w:sz w:val="26"/>
        </w:rPr>
        <w:t>This means that managers should always place a higher priority on capital</w:t>
      </w:r>
      <w:r>
        <w:rPr>
          <w:color w:val="111111"/>
          <w:spacing w:val="-31"/>
          <w:sz w:val="26"/>
        </w:rPr>
        <w:t xml:space="preserve"> </w:t>
      </w:r>
      <w:r>
        <w:rPr>
          <w:color w:val="111111"/>
          <w:sz w:val="26"/>
        </w:rPr>
        <w:t>budgeting projects that will increase throughput passing through the</w:t>
      </w:r>
      <w:r>
        <w:rPr>
          <w:color w:val="111111"/>
          <w:spacing w:val="-11"/>
          <w:sz w:val="26"/>
        </w:rPr>
        <w:t xml:space="preserve"> </w:t>
      </w:r>
      <w:r>
        <w:rPr>
          <w:color w:val="111111"/>
          <w:sz w:val="26"/>
        </w:rPr>
        <w:t>bottleneck.</w:t>
      </w:r>
    </w:p>
    <w:p>
      <w:pPr>
        <w:pStyle w:val="11"/>
        <w:spacing w:before="10"/>
        <w:rPr>
          <w:sz w:val="23"/>
        </w:rPr>
      </w:pPr>
    </w:p>
    <w:p>
      <w:pPr>
        <w:spacing w:before="0"/>
        <w:ind w:left="580" w:right="0" w:firstLine="0"/>
        <w:jc w:val="left"/>
        <w:rPr>
          <w:b/>
          <w:sz w:val="22"/>
        </w:rPr>
      </w:pPr>
      <w:bookmarkStart w:id="5" w:name="DCF Analysis"/>
      <w:bookmarkEnd w:id="5"/>
      <w:r>
        <w:rPr>
          <w:b/>
          <w:color w:val="111111"/>
          <w:sz w:val="22"/>
        </w:rPr>
        <w:t>DCF Analysis</w:t>
      </w:r>
    </w:p>
    <w:p>
      <w:pPr>
        <w:pStyle w:val="9"/>
        <w:spacing w:before="5"/>
        <w:ind w:right="1437"/>
      </w:pPr>
      <w:r>
        <w:rPr>
          <w:color w:val="111111"/>
        </w:rPr>
        <w:t>Discounted cash flow (DCF) analysis looks at the initial cash outflow needed to fund a project, the mix of cash inflows in the form of revenue, and other future outflows in the form of maintenance and other costs.</w:t>
      </w:r>
    </w:p>
    <w:p>
      <w:pPr>
        <w:pStyle w:val="11"/>
        <w:spacing w:before="2"/>
      </w:pPr>
    </w:p>
    <w:p>
      <w:pPr>
        <w:spacing w:before="0"/>
        <w:ind w:left="580" w:right="1447" w:firstLine="0"/>
        <w:jc w:val="left"/>
        <w:rPr>
          <w:sz w:val="26"/>
        </w:rPr>
      </w:pPr>
      <w:r>
        <w:rPr>
          <w:color w:val="111111"/>
          <w:sz w:val="26"/>
        </w:rPr>
        <w:t xml:space="preserve">These costs, except for the initial outflow, are discounted back to the present date. The resulting number from the DCF analysis is the net present value (NPV). Projects with the highest NPV should rank over others unless one or more are </w:t>
      </w:r>
      <w:r>
        <w:fldChar w:fldCharType="begin"/>
      </w:r>
      <w:r>
        <w:instrText xml:space="preserve"> HYPERLINK "https://www.investopedia.com/terms/m/mutuallyexclusive.asp" \h </w:instrText>
      </w:r>
      <w:r>
        <w:fldChar w:fldCharType="separate"/>
      </w:r>
      <w:r>
        <w:rPr>
          <w:color w:val="2233A6"/>
          <w:sz w:val="26"/>
        </w:rPr>
        <w:t>mutually exclusive</w:t>
      </w:r>
      <w:r>
        <w:rPr>
          <w:color w:val="2233A6"/>
          <w:sz w:val="26"/>
        </w:rPr>
        <w:fldChar w:fldCharType="end"/>
      </w:r>
      <w:r>
        <w:rPr>
          <w:color w:val="111111"/>
          <w:sz w:val="26"/>
        </w:rPr>
        <w:t>.</w:t>
      </w:r>
    </w:p>
    <w:p>
      <w:pPr>
        <w:pStyle w:val="11"/>
      </w:pPr>
    </w:p>
    <w:p>
      <w:pPr>
        <w:spacing w:before="0"/>
        <w:ind w:left="580" w:right="0" w:firstLine="0"/>
        <w:jc w:val="left"/>
        <w:rPr>
          <w:b/>
          <w:sz w:val="22"/>
        </w:rPr>
      </w:pPr>
      <w:bookmarkStart w:id="6" w:name="Payback Analysis"/>
      <w:bookmarkEnd w:id="6"/>
      <w:r>
        <w:rPr>
          <w:b/>
          <w:color w:val="111111"/>
          <w:sz w:val="22"/>
        </w:rPr>
        <w:t>Payback Analysis</w:t>
      </w:r>
    </w:p>
    <w:p>
      <w:pPr>
        <w:pStyle w:val="9"/>
        <w:spacing w:before="5"/>
        <w:ind w:right="1666"/>
      </w:pPr>
      <w:r>
        <w:fldChar w:fldCharType="begin"/>
      </w:r>
      <w:r>
        <w:instrText xml:space="preserve"> HYPERLINK "https://www.investopedia.com/terms/p/paybackperiod.asp" \h </w:instrText>
      </w:r>
      <w:r>
        <w:fldChar w:fldCharType="separate"/>
      </w:r>
      <w:r>
        <w:rPr>
          <w:color w:val="2C40D0"/>
          <w:u w:val="single" w:color="2C40D0"/>
        </w:rPr>
        <w:t>Payback analysis</w:t>
      </w:r>
      <w:r>
        <w:rPr>
          <w:color w:val="2C40D0"/>
        </w:rPr>
        <w:t xml:space="preserve"> </w:t>
      </w:r>
      <w:r>
        <w:rPr>
          <w:color w:val="2C40D0"/>
        </w:rPr>
        <w:fldChar w:fldCharType="end"/>
      </w:r>
      <w:r>
        <w:rPr>
          <w:color w:val="111111"/>
        </w:rPr>
        <w:t>is the simplest form of capital budgeting analysis but it's also the least accurate. It's still widely used because it's quick and can give managers a "back of the envelope" understanding of the real value of a proposed project.</w:t>
      </w:r>
    </w:p>
    <w:p>
      <w:pPr>
        <w:pStyle w:val="11"/>
        <w:spacing w:before="2"/>
      </w:pPr>
    </w:p>
    <w:p>
      <w:pPr>
        <w:spacing w:before="0"/>
        <w:ind w:left="580" w:right="1125" w:firstLine="0"/>
        <w:jc w:val="left"/>
        <w:rPr>
          <w:sz w:val="26"/>
        </w:rPr>
      </w:pPr>
      <w:r>
        <w:rPr>
          <w:color w:val="111111"/>
          <w:sz w:val="26"/>
        </w:rPr>
        <w:t>This analysis calculates how long it will take to recoup the costs of an investment. The payback period is identified by dividing the initial investment in the project by the average yearly cash inflow that the project will generate.</w:t>
      </w:r>
    </w:p>
    <w:p>
      <w:pPr>
        <w:spacing w:after="0"/>
        <w:jc w:val="left"/>
        <w:rPr>
          <w:sz w:val="26"/>
        </w:rPr>
        <w:sectPr>
          <w:pgSz w:w="11910" w:h="16840"/>
          <w:pgMar w:top="1160" w:right="0" w:bottom="1300" w:left="860" w:header="725" w:footer="1106" w:gutter="0"/>
        </w:sectPr>
      </w:pPr>
    </w:p>
    <w:p>
      <w:pPr>
        <w:pStyle w:val="11"/>
        <w:spacing w:before="10"/>
        <w:rPr>
          <w:sz w:val="16"/>
        </w:rPr>
      </w:pPr>
    </w:p>
    <w:p>
      <w:pPr>
        <w:spacing w:before="87"/>
        <w:ind w:left="464" w:right="1323" w:firstLine="0"/>
        <w:jc w:val="center"/>
        <w:rPr>
          <w:b/>
          <w:sz w:val="32"/>
        </w:rPr>
      </w:pPr>
      <w:r>
        <w:rPr>
          <w:b/>
          <w:sz w:val="32"/>
        </w:rPr>
        <w:t>CHAPTER-3</w:t>
      </w:r>
    </w:p>
    <w:p>
      <w:pPr>
        <w:pStyle w:val="11"/>
        <w:rPr>
          <w:b/>
          <w:sz w:val="34"/>
        </w:rPr>
      </w:pPr>
    </w:p>
    <w:p>
      <w:pPr>
        <w:spacing w:before="204"/>
        <w:ind w:left="580" w:right="0" w:firstLine="0"/>
        <w:jc w:val="both"/>
        <w:rPr>
          <w:b/>
          <w:sz w:val="36"/>
        </w:rPr>
      </w:pPr>
      <w:r>
        <w:rPr>
          <w:b/>
          <w:sz w:val="36"/>
        </w:rPr>
        <w:t>COMPANY THEMS</w:t>
      </w:r>
    </w:p>
    <w:p>
      <w:pPr>
        <w:spacing w:before="281"/>
        <w:ind w:left="445" w:right="1323" w:firstLine="0"/>
        <w:jc w:val="center"/>
        <w:rPr>
          <w:b/>
          <w:sz w:val="36"/>
        </w:rPr>
      </w:pPr>
      <w:r>
        <w:rPr>
          <w:b/>
          <w:sz w:val="36"/>
        </w:rPr>
        <w:t>INDUSTRY PROFILE</w:t>
      </w:r>
    </w:p>
    <w:p>
      <w:pPr>
        <w:pStyle w:val="11"/>
        <w:spacing w:before="6"/>
        <w:rPr>
          <w:b/>
          <w:sz w:val="42"/>
        </w:rPr>
      </w:pPr>
    </w:p>
    <w:p>
      <w:pPr>
        <w:pStyle w:val="11"/>
        <w:spacing w:line="360" w:lineRule="auto"/>
        <w:ind w:left="580" w:right="1436"/>
        <w:jc w:val="both"/>
      </w:pPr>
      <w:r>
        <w:t>The present automobiles are most sophisticate combining luxury, safety economy in utilizing the energy resource with great speed and least environment. Pollution using various field of science likes aerodynamics, mechanical expertise and electrical engineering. Every day improvement in the existing models holding the price line in reasonable range involving high become necessity. Present day consumer satisfaction involves great skill in marketing, advertising and positioning the product line whim and Cashion advances with increased performance and reduce size. Business minded people started selling them top the society.</w:t>
      </w:r>
    </w:p>
    <w:p>
      <w:pPr>
        <w:pStyle w:val="11"/>
        <w:spacing w:before="122" w:line="360" w:lineRule="auto"/>
        <w:ind w:left="580" w:right="1442" w:firstLine="720"/>
        <w:jc w:val="both"/>
      </w:pPr>
      <w:r>
        <w:t>The automotive components and ancillary industry I Indian has made big strides in last couple of year following of the phased manufacturing programmer for his main product. With the launching of a major modernization scheme by the manufactures, substantial progress has been made towards indigenization of the auto components and spare</w:t>
      </w:r>
      <w:r>
        <w:rPr>
          <w:spacing w:val="-14"/>
        </w:rPr>
        <w:t xml:space="preserve"> </w:t>
      </w:r>
      <w:r>
        <w:t>parts.</w:t>
      </w:r>
    </w:p>
    <w:p>
      <w:pPr>
        <w:pStyle w:val="11"/>
        <w:rPr>
          <w:sz w:val="26"/>
        </w:rPr>
      </w:pPr>
    </w:p>
    <w:p>
      <w:pPr>
        <w:pStyle w:val="11"/>
        <w:spacing w:before="6"/>
        <w:rPr>
          <w:sz w:val="32"/>
        </w:rPr>
      </w:pPr>
    </w:p>
    <w:p>
      <w:pPr>
        <w:spacing w:before="1"/>
        <w:ind w:left="580" w:right="0" w:firstLine="0"/>
        <w:jc w:val="both"/>
        <w:rPr>
          <w:b/>
          <w:i/>
          <w:sz w:val="36"/>
        </w:rPr>
      </w:pPr>
      <w:bookmarkStart w:id="7" w:name="TOTAL CONTRIBUTION TO GDP"/>
      <w:bookmarkEnd w:id="7"/>
      <w:r>
        <w:rPr>
          <w:b/>
          <w:i/>
          <w:sz w:val="36"/>
        </w:rPr>
        <w:t>TOTAL CONTRIBUTION TO GDP</w:t>
      </w:r>
    </w:p>
    <w:p>
      <w:pPr>
        <w:spacing w:before="200"/>
        <w:ind w:left="650" w:right="0" w:firstLine="0"/>
        <w:jc w:val="left"/>
        <w:rPr>
          <w:i/>
          <w:sz w:val="28"/>
        </w:rPr>
      </w:pPr>
      <w:bookmarkStart w:id="8" w:name="Introduction:"/>
      <w:bookmarkEnd w:id="8"/>
      <w:r>
        <w:rPr>
          <w:i/>
          <w:sz w:val="28"/>
        </w:rPr>
        <w:t>Introduction:</w:t>
      </w:r>
    </w:p>
    <w:p>
      <w:pPr>
        <w:pStyle w:val="11"/>
        <w:spacing w:before="5"/>
        <w:rPr>
          <w:i/>
          <w:sz w:val="34"/>
        </w:rPr>
      </w:pPr>
    </w:p>
    <w:p>
      <w:pPr>
        <w:pStyle w:val="11"/>
        <w:ind w:left="1001"/>
        <w:jc w:val="both"/>
      </w:pPr>
      <w:r>
        <w:rPr>
          <w:color w:val="333333"/>
        </w:rPr>
        <w:t>The Indian auto industry is one of the largest in the world with an annual production of</w:t>
      </w:r>
    </w:p>
    <w:p>
      <w:pPr>
        <w:pStyle w:val="11"/>
        <w:spacing w:before="139" w:line="360" w:lineRule="auto"/>
        <w:ind w:left="580" w:right="1436"/>
        <w:jc w:val="both"/>
      </w:pPr>
      <w:r>
        <w:rPr>
          <w:color w:val="333333"/>
        </w:rPr>
        <w:t>21.48 million vehicles in FY 2013-14.The automobile industry accounts for 22 per cent of the country's manufacturing gross domestic product (GDP).An expanding middle class, a young population, and an increasing interest of the companies in exploring the rural markets have made the two wheelers segment (with 80 per cent market share) the leader of the Indian automobile market. The overall passenger vehicle segment has 14 per cent market share.</w:t>
      </w:r>
    </w:p>
    <w:p>
      <w:pPr>
        <w:pStyle w:val="11"/>
        <w:spacing w:before="121" w:line="360" w:lineRule="auto"/>
        <w:ind w:left="580" w:right="1445"/>
        <w:jc w:val="both"/>
      </w:pPr>
      <w:r>
        <w:rPr>
          <w:color w:val="333333"/>
        </w:rPr>
        <w:t>India is also a substantial auto exporter, with solid export growth expectations for the near future. Various initiatives by the Government of India and the major automobile players in the Indian market is expected to make India a leader in the Two Wheeler and Four Wheeler market in the world by 2020.</w:t>
      </w:r>
    </w:p>
    <w:p>
      <w:pPr>
        <w:spacing w:after="0" w:line="360" w:lineRule="auto"/>
        <w:jc w:val="both"/>
        <w:sectPr>
          <w:pgSz w:w="11910" w:h="16840"/>
          <w:pgMar w:top="1160" w:right="0" w:bottom="1300" w:left="860" w:header="725" w:footer="1106" w:gutter="0"/>
        </w:sectPr>
      </w:pPr>
    </w:p>
    <w:p>
      <w:pPr>
        <w:pStyle w:val="11"/>
        <w:rPr>
          <w:sz w:val="20"/>
        </w:rPr>
      </w:pPr>
    </w:p>
    <w:p>
      <w:pPr>
        <w:pStyle w:val="11"/>
        <w:rPr>
          <w:sz w:val="20"/>
        </w:rPr>
      </w:pPr>
    </w:p>
    <w:p>
      <w:pPr>
        <w:pStyle w:val="11"/>
        <w:spacing w:before="10"/>
        <w:rPr>
          <w:sz w:val="17"/>
        </w:rPr>
      </w:pPr>
    </w:p>
    <w:p>
      <w:pPr>
        <w:pStyle w:val="7"/>
        <w:jc w:val="both"/>
        <w:rPr>
          <w:i/>
        </w:rPr>
      </w:pPr>
      <w:bookmarkStart w:id="9" w:name="Market Size:"/>
      <w:bookmarkEnd w:id="9"/>
      <w:r>
        <w:rPr>
          <w:i/>
          <w:color w:val="333333"/>
        </w:rPr>
        <w:t>Market Size:</w:t>
      </w:r>
    </w:p>
    <w:p>
      <w:pPr>
        <w:pStyle w:val="11"/>
        <w:spacing w:before="126" w:line="360" w:lineRule="auto"/>
        <w:ind w:left="580" w:right="1428" w:firstLine="600"/>
        <w:jc w:val="both"/>
      </w:pPr>
      <w:r>
        <w:rPr>
          <w:color w:val="333333"/>
        </w:rPr>
        <w:t>Sales of commercial vehicles in India grew 5.3 per cent to 52,481 units in January 2015 from a year ago, according to Society of Indian Automobile Manufacturers (SIAM).Sales of cars also grew for a third month in a row to 169,300 units in January 2015, up 3.14 per cent from the year-ago period. Car market leader Maruti Suzuki India witnessed 8.6 per cent higher sales at approximately 118,551 units in February 2015, out of which 107,892 were sold in domestic market and 10,659 units were</w:t>
      </w:r>
      <w:r>
        <w:rPr>
          <w:color w:val="333333"/>
          <w:spacing w:val="-7"/>
        </w:rPr>
        <w:t xml:space="preserve"> </w:t>
      </w:r>
      <w:r>
        <w:rPr>
          <w:color w:val="333333"/>
        </w:rPr>
        <w:t>exported.</w:t>
      </w:r>
    </w:p>
    <w:p>
      <w:pPr>
        <w:pStyle w:val="11"/>
        <w:spacing w:before="116" w:line="360" w:lineRule="auto"/>
        <w:ind w:left="580" w:right="1434"/>
        <w:jc w:val="both"/>
      </w:pPr>
      <w:r>
        <w:rPr>
          <w:color w:val="333333"/>
        </w:rPr>
        <w:t>Hyundai Motor India Ltd (HMIL) reported a 2.4 per cent growth in total sales at 47,612 units in February, compared with 46,505 units in the same month last year. In the two-wheeler segment, Hero Motorcar witnessed sales of 484,769 units in February 2015.TVS Motor Co posted 15 per cent higher sales at 204,565 units against 177,662 units.Bajaj Auto sold a total of 243,000 two and three-wheelers segment.</w:t>
      </w:r>
    </w:p>
    <w:p>
      <w:pPr>
        <w:pStyle w:val="7"/>
        <w:spacing w:before="124"/>
        <w:rPr>
          <w:i/>
        </w:rPr>
      </w:pPr>
      <w:bookmarkStart w:id="10" w:name="Investments:"/>
      <w:bookmarkEnd w:id="10"/>
      <w:r>
        <w:rPr>
          <w:i/>
        </w:rPr>
        <w:t>Investments:</w:t>
      </w:r>
    </w:p>
    <w:p>
      <w:pPr>
        <w:pStyle w:val="11"/>
        <w:spacing w:before="4"/>
        <w:rPr>
          <w:i/>
        </w:rPr>
      </w:pPr>
    </w:p>
    <w:p>
      <w:pPr>
        <w:pStyle w:val="11"/>
        <w:spacing w:line="360" w:lineRule="auto"/>
        <w:ind w:left="580" w:right="1438" w:firstLine="540"/>
        <w:jc w:val="both"/>
      </w:pPr>
      <w:r>
        <w:rPr>
          <w:color w:val="333333"/>
        </w:rPr>
        <w:t>To match production with demand, many auto makers have started to invest heavily in various segments in the industry in the last few months. The industry has attracted foreign direct investment (FDI) worth US$ 12,232.06 million during the period April 2000 to February 2015, according to the data released by Department of Industrial Policy and Promotion (DIPP).</w:t>
      </w:r>
    </w:p>
    <w:p>
      <w:pPr>
        <w:pStyle w:val="11"/>
        <w:spacing w:before="121" w:line="360" w:lineRule="auto"/>
        <w:ind w:left="580" w:right="1445"/>
        <w:jc w:val="both"/>
      </w:pPr>
      <w:r>
        <w:rPr>
          <w:color w:val="333333"/>
        </w:rPr>
        <w:t>Some of the major investments and developments in the automobile sector in India are as follows:</w:t>
      </w:r>
    </w:p>
    <w:p>
      <w:pPr>
        <w:pStyle w:val="15"/>
        <w:numPr>
          <w:ilvl w:val="0"/>
          <w:numId w:val="15"/>
        </w:numPr>
        <w:tabs>
          <w:tab w:val="left" w:pos="1301"/>
        </w:tabs>
        <w:spacing w:before="118" w:after="0" w:line="360" w:lineRule="auto"/>
        <w:ind w:left="1301" w:right="1435" w:hanging="360"/>
        <w:jc w:val="both"/>
        <w:rPr>
          <w:sz w:val="24"/>
        </w:rPr>
      </w:pPr>
      <w:r>
        <w:rPr>
          <w:color w:val="333333"/>
          <w:sz w:val="24"/>
        </w:rPr>
        <w:t>DSK Hyosung has announced to set up a plant in Maharashtra and is planning to add 10-15 dealerships in the next financial year (FY 15-16) mostly in the tier-II cities and introduce more models in the 250cc</w:t>
      </w:r>
      <w:r>
        <w:rPr>
          <w:color w:val="333333"/>
          <w:spacing w:val="-4"/>
          <w:sz w:val="24"/>
        </w:rPr>
        <w:t xml:space="preserve"> </w:t>
      </w:r>
      <w:r>
        <w:rPr>
          <w:color w:val="333333"/>
          <w:sz w:val="24"/>
        </w:rPr>
        <w:t>segment.</w:t>
      </w:r>
    </w:p>
    <w:p>
      <w:pPr>
        <w:pStyle w:val="15"/>
        <w:numPr>
          <w:ilvl w:val="0"/>
          <w:numId w:val="15"/>
        </w:numPr>
        <w:tabs>
          <w:tab w:val="left" w:pos="1301"/>
        </w:tabs>
        <w:spacing w:before="123" w:after="0" w:line="362" w:lineRule="auto"/>
        <w:ind w:left="1301" w:right="1441" w:hanging="360"/>
        <w:jc w:val="both"/>
        <w:rPr>
          <w:sz w:val="24"/>
        </w:rPr>
      </w:pPr>
      <w:r>
        <w:rPr>
          <w:color w:val="333333"/>
          <w:sz w:val="24"/>
        </w:rPr>
        <w:t>Germany-based luxury car maker BayerischeMotorenWerke AG’s (BMW) local unit has announced to procure components from seven India-based auto parts</w:t>
      </w:r>
      <w:r>
        <w:rPr>
          <w:color w:val="333333"/>
          <w:spacing w:val="-11"/>
          <w:sz w:val="24"/>
        </w:rPr>
        <w:t xml:space="preserve"> </w:t>
      </w:r>
      <w:r>
        <w:rPr>
          <w:color w:val="333333"/>
          <w:sz w:val="24"/>
        </w:rPr>
        <w:t>makers.</w:t>
      </w:r>
    </w:p>
    <w:p>
      <w:pPr>
        <w:pStyle w:val="15"/>
        <w:numPr>
          <w:ilvl w:val="0"/>
          <w:numId w:val="15"/>
        </w:numPr>
        <w:tabs>
          <w:tab w:val="left" w:pos="1301"/>
        </w:tabs>
        <w:spacing w:before="112" w:after="0" w:line="360" w:lineRule="auto"/>
        <w:ind w:left="1301" w:right="1438" w:hanging="360"/>
        <w:jc w:val="both"/>
        <w:rPr>
          <w:sz w:val="24"/>
        </w:rPr>
      </w:pPr>
      <w:r>
        <w:rPr>
          <w:color w:val="333333"/>
          <w:sz w:val="24"/>
        </w:rPr>
        <w:t>Mahindra Two Wheelers Limited (MTWL) has acquired 51 per cent shares in France- based Peugeot Motorcycles</w:t>
      </w:r>
      <w:r>
        <w:rPr>
          <w:color w:val="333333"/>
          <w:spacing w:val="-2"/>
          <w:sz w:val="24"/>
        </w:rPr>
        <w:t xml:space="preserve"> </w:t>
      </w:r>
      <w:r>
        <w:rPr>
          <w:color w:val="333333"/>
          <w:sz w:val="24"/>
        </w:rPr>
        <w:t>(PMTC).</w:t>
      </w:r>
    </w:p>
    <w:p>
      <w:pPr>
        <w:pStyle w:val="15"/>
        <w:numPr>
          <w:ilvl w:val="0"/>
          <w:numId w:val="15"/>
        </w:numPr>
        <w:tabs>
          <w:tab w:val="left" w:pos="1301"/>
        </w:tabs>
        <w:spacing w:before="122" w:after="0" w:line="360" w:lineRule="auto"/>
        <w:ind w:left="1301" w:right="1450" w:hanging="360"/>
        <w:jc w:val="both"/>
        <w:rPr>
          <w:sz w:val="24"/>
        </w:rPr>
      </w:pPr>
      <w:r>
        <w:rPr>
          <w:color w:val="333333"/>
          <w:sz w:val="24"/>
        </w:rPr>
        <w:t>Suzuki Motor Corp is planning to sell the automobiles made in the Gujarat plant, in Africa.</w:t>
      </w:r>
    </w:p>
    <w:p>
      <w:pPr>
        <w:spacing w:after="0" w:line="360" w:lineRule="auto"/>
        <w:jc w:val="both"/>
        <w:rPr>
          <w:sz w:val="24"/>
        </w:rPr>
        <w:sectPr>
          <w:pgSz w:w="11910" w:h="16840"/>
          <w:pgMar w:top="1160" w:right="0" w:bottom="1300" w:left="860" w:header="725" w:footer="1106" w:gutter="0"/>
        </w:sectPr>
      </w:pPr>
    </w:p>
    <w:p>
      <w:pPr>
        <w:pStyle w:val="11"/>
        <w:spacing w:before="7"/>
        <w:rPr>
          <w:sz w:val="16"/>
        </w:rPr>
      </w:pPr>
    </w:p>
    <w:p>
      <w:pPr>
        <w:pStyle w:val="15"/>
        <w:numPr>
          <w:ilvl w:val="0"/>
          <w:numId w:val="15"/>
        </w:numPr>
        <w:tabs>
          <w:tab w:val="left" w:pos="1301"/>
        </w:tabs>
        <w:spacing w:before="90" w:after="0" w:line="360" w:lineRule="auto"/>
        <w:ind w:left="1301" w:right="1440" w:hanging="360"/>
        <w:jc w:val="both"/>
        <w:rPr>
          <w:sz w:val="24"/>
        </w:rPr>
      </w:pPr>
      <w:r>
        <w:rPr>
          <w:color w:val="333333"/>
          <w:sz w:val="24"/>
        </w:rPr>
        <w:t xml:space="preserve">Tata Motors Ltd, India’s largest automobile maker, will sell trucks </w:t>
      </w:r>
      <w:r>
        <w:rPr>
          <w:color w:val="333333"/>
          <w:spacing w:val="3"/>
          <w:sz w:val="24"/>
        </w:rPr>
        <w:t xml:space="preserve">in </w:t>
      </w:r>
      <w:r>
        <w:rPr>
          <w:color w:val="333333"/>
          <w:sz w:val="24"/>
        </w:rPr>
        <w:t>Malaysia, Vietnam and Australia to strengthen its presence in the Asia-Pacific</w:t>
      </w:r>
      <w:r>
        <w:rPr>
          <w:color w:val="333333"/>
          <w:spacing w:val="-8"/>
          <w:sz w:val="24"/>
        </w:rPr>
        <w:t xml:space="preserve"> </w:t>
      </w:r>
      <w:r>
        <w:rPr>
          <w:color w:val="333333"/>
          <w:sz w:val="24"/>
        </w:rPr>
        <w:t>region.</w:t>
      </w:r>
    </w:p>
    <w:p>
      <w:pPr>
        <w:spacing w:before="125"/>
        <w:ind w:left="580" w:right="0" w:firstLine="0"/>
        <w:jc w:val="both"/>
        <w:rPr>
          <w:b/>
          <w:i/>
          <w:sz w:val="28"/>
        </w:rPr>
      </w:pPr>
      <w:bookmarkStart w:id="11" w:name="Government Initiatives"/>
      <w:bookmarkEnd w:id="11"/>
      <w:r>
        <w:rPr>
          <w:b/>
          <w:i/>
          <w:sz w:val="28"/>
        </w:rPr>
        <w:t>Government Initiatives</w:t>
      </w:r>
    </w:p>
    <w:p>
      <w:pPr>
        <w:pStyle w:val="11"/>
        <w:spacing w:before="10"/>
        <w:rPr>
          <w:b/>
          <w:i/>
          <w:sz w:val="23"/>
        </w:rPr>
      </w:pPr>
    </w:p>
    <w:p>
      <w:pPr>
        <w:pStyle w:val="11"/>
        <w:spacing w:before="1" w:line="360" w:lineRule="auto"/>
        <w:ind w:left="580" w:right="1438" w:firstLine="480"/>
        <w:jc w:val="both"/>
      </w:pPr>
      <w:r>
        <w:rPr>
          <w:color w:val="333333"/>
        </w:rPr>
        <w:t>The Government of India encourages foreign investment in the automobile sector and allows 100 per cent FDI under the automatic route. Excise duty on small cars, scooters, motorcycles and commercial vehicles was reduced in February last year to 8 per cent from 12 per cent to boost the ‘Make in India’ initiative of the Indian government.</w:t>
      </w:r>
    </w:p>
    <w:p>
      <w:pPr>
        <w:pStyle w:val="11"/>
        <w:spacing w:before="119"/>
        <w:ind w:left="580"/>
        <w:jc w:val="both"/>
      </w:pPr>
      <w:r>
        <w:rPr>
          <w:color w:val="333333"/>
        </w:rPr>
        <w:t>Some of the major initiatives taken by the Government of India are:</w:t>
      </w:r>
    </w:p>
    <w:p>
      <w:pPr>
        <w:pStyle w:val="11"/>
        <w:spacing w:before="6"/>
        <w:rPr>
          <w:sz w:val="22"/>
        </w:rPr>
      </w:pPr>
    </w:p>
    <w:p>
      <w:pPr>
        <w:pStyle w:val="15"/>
        <w:numPr>
          <w:ilvl w:val="0"/>
          <w:numId w:val="15"/>
        </w:numPr>
        <w:tabs>
          <w:tab w:val="left" w:pos="1301"/>
        </w:tabs>
        <w:spacing w:before="0" w:after="0" w:line="360" w:lineRule="auto"/>
        <w:ind w:left="1301" w:right="1432" w:hanging="360"/>
        <w:jc w:val="both"/>
        <w:rPr>
          <w:sz w:val="24"/>
        </w:rPr>
      </w:pPr>
      <w:r>
        <w:rPr>
          <w:color w:val="333333"/>
          <w:sz w:val="24"/>
        </w:rPr>
        <w:t>Under the Union budget of 2015-16, the Government has announced to provide credit of Rs 850,000 to farmers, which is expected to boost the tractors segment. The government is aligning to ensure that at least one family member is economically strong to support the family. This is expected to improve the sentiments of entry-level two-wheelers.</w:t>
      </w:r>
    </w:p>
    <w:p>
      <w:pPr>
        <w:spacing w:after="0" w:line="360" w:lineRule="auto"/>
        <w:jc w:val="both"/>
        <w:rPr>
          <w:sz w:val="24"/>
        </w:rPr>
        <w:sectPr>
          <w:pgSz w:w="11910" w:h="16840"/>
          <w:pgMar w:top="1160" w:right="0" w:bottom="1300" w:left="860" w:header="725" w:footer="1106" w:gutter="0"/>
        </w:sectPr>
      </w:pPr>
    </w:p>
    <w:p>
      <w:pPr>
        <w:pStyle w:val="11"/>
        <w:rPr>
          <w:sz w:val="20"/>
        </w:rPr>
      </w:pPr>
      <w:r>
        <mc:AlternateContent>
          <mc:Choice Requires="wpg">
            <w:drawing>
              <wp:anchor distT="0" distB="0" distL="114300" distR="114300" simplePos="0" relativeHeight="15749120" behindDoc="0" locked="0" layoutInCell="1" allowOverlap="1">
                <wp:simplePos x="0" y="0"/>
                <wp:positionH relativeFrom="page">
                  <wp:posOffset>913765</wp:posOffset>
                </wp:positionH>
                <wp:positionV relativeFrom="page">
                  <wp:posOffset>914400</wp:posOffset>
                </wp:positionV>
                <wp:extent cx="5449570" cy="1404620"/>
                <wp:effectExtent l="0" t="635" r="17780" b="4445"/>
                <wp:wrapNone/>
                <wp:docPr id="31" name="Group 46"/>
                <wp:cNvGraphicFramePr/>
                <a:graphic xmlns:a="http://schemas.openxmlformats.org/drawingml/2006/main">
                  <a:graphicData uri="http://schemas.microsoft.com/office/word/2010/wordprocessingGroup">
                    <wpg:wgp>
                      <wpg:cNvGrpSpPr/>
                      <wpg:grpSpPr>
                        <a:xfrm>
                          <a:off x="0" y="0"/>
                          <a:ext cx="5449570" cy="1404620"/>
                          <a:chOff x="1439" y="1441"/>
                          <a:chExt cx="8582" cy="2212"/>
                        </a:xfrm>
                      </wpg:grpSpPr>
                      <wps:wsp>
                        <wps:cNvPr id="20" name="FreeForm 47"/>
                        <wps:cNvSpPr/>
                        <wps:spPr>
                          <a:xfrm>
                            <a:off x="2119" y="2179"/>
                            <a:ext cx="7003" cy="733"/>
                          </a:xfrm>
                          <a:custGeom>
                            <a:avLst/>
                            <a:gdLst/>
                            <a:ahLst/>
                            <a:cxnLst/>
                            <a:pathLst>
                              <a:path w="7003" h="733">
                                <a:moveTo>
                                  <a:pt x="7002" y="613"/>
                                </a:moveTo>
                                <a:lnTo>
                                  <a:pt x="6949" y="613"/>
                                </a:lnTo>
                                <a:lnTo>
                                  <a:pt x="6949" y="374"/>
                                </a:lnTo>
                                <a:lnTo>
                                  <a:pt x="6949" y="359"/>
                                </a:lnTo>
                                <a:lnTo>
                                  <a:pt x="3374" y="359"/>
                                </a:lnTo>
                                <a:lnTo>
                                  <a:pt x="3374" y="359"/>
                                </a:lnTo>
                                <a:lnTo>
                                  <a:pt x="3374" y="120"/>
                                </a:lnTo>
                                <a:lnTo>
                                  <a:pt x="3426" y="120"/>
                                </a:lnTo>
                                <a:lnTo>
                                  <a:pt x="3416" y="100"/>
                                </a:lnTo>
                                <a:lnTo>
                                  <a:pt x="3374" y="16"/>
                                </a:lnTo>
                                <a:lnTo>
                                  <a:pt x="3374" y="0"/>
                                </a:lnTo>
                                <a:lnTo>
                                  <a:pt x="3366" y="0"/>
                                </a:lnTo>
                                <a:lnTo>
                                  <a:pt x="3359" y="0"/>
                                </a:lnTo>
                                <a:lnTo>
                                  <a:pt x="3359" y="1"/>
                                </a:lnTo>
                                <a:lnTo>
                                  <a:pt x="3358" y="1"/>
                                </a:lnTo>
                                <a:lnTo>
                                  <a:pt x="3358" y="16"/>
                                </a:lnTo>
                                <a:lnTo>
                                  <a:pt x="3306" y="120"/>
                                </a:lnTo>
                                <a:lnTo>
                                  <a:pt x="3358" y="120"/>
                                </a:lnTo>
                                <a:lnTo>
                                  <a:pt x="3358" y="359"/>
                                </a:lnTo>
                                <a:lnTo>
                                  <a:pt x="2322" y="359"/>
                                </a:lnTo>
                                <a:lnTo>
                                  <a:pt x="52" y="359"/>
                                </a:lnTo>
                                <a:lnTo>
                                  <a:pt x="52" y="612"/>
                                </a:lnTo>
                                <a:lnTo>
                                  <a:pt x="0" y="612"/>
                                </a:lnTo>
                                <a:lnTo>
                                  <a:pt x="60" y="732"/>
                                </a:lnTo>
                                <a:lnTo>
                                  <a:pt x="110" y="632"/>
                                </a:lnTo>
                                <a:lnTo>
                                  <a:pt x="120" y="612"/>
                                </a:lnTo>
                                <a:lnTo>
                                  <a:pt x="67" y="612"/>
                                </a:lnTo>
                                <a:lnTo>
                                  <a:pt x="67" y="374"/>
                                </a:lnTo>
                                <a:lnTo>
                                  <a:pt x="2322" y="374"/>
                                </a:lnTo>
                                <a:lnTo>
                                  <a:pt x="2322" y="612"/>
                                </a:lnTo>
                                <a:lnTo>
                                  <a:pt x="2269" y="612"/>
                                </a:lnTo>
                                <a:lnTo>
                                  <a:pt x="2329" y="732"/>
                                </a:lnTo>
                                <a:lnTo>
                                  <a:pt x="2379" y="632"/>
                                </a:lnTo>
                                <a:lnTo>
                                  <a:pt x="2389" y="612"/>
                                </a:lnTo>
                                <a:lnTo>
                                  <a:pt x="2337" y="612"/>
                                </a:lnTo>
                                <a:lnTo>
                                  <a:pt x="2337" y="374"/>
                                </a:lnTo>
                                <a:lnTo>
                                  <a:pt x="3358" y="374"/>
                                </a:lnTo>
                                <a:lnTo>
                                  <a:pt x="3358" y="374"/>
                                </a:lnTo>
                                <a:lnTo>
                                  <a:pt x="6934" y="374"/>
                                </a:lnTo>
                                <a:lnTo>
                                  <a:pt x="6934" y="613"/>
                                </a:lnTo>
                                <a:lnTo>
                                  <a:pt x="6882" y="613"/>
                                </a:lnTo>
                                <a:lnTo>
                                  <a:pt x="6942" y="733"/>
                                </a:lnTo>
                                <a:lnTo>
                                  <a:pt x="6992" y="633"/>
                                </a:lnTo>
                                <a:lnTo>
                                  <a:pt x="7002" y="613"/>
                                </a:lnTo>
                                <a:close/>
                              </a:path>
                            </a:pathLst>
                          </a:custGeom>
                          <a:solidFill>
                            <a:srgbClr val="000000"/>
                          </a:solidFill>
                          <a:ln>
                            <a:noFill/>
                          </a:ln>
                        </wps:spPr>
                        <wps:bodyPr upright="1"/>
                      </wps:wsp>
                      <pic:pic xmlns:pic="http://schemas.openxmlformats.org/drawingml/2006/picture">
                        <pic:nvPicPr>
                          <pic:cNvPr id="22" name="Picture 48"/>
                          <pic:cNvPicPr>
                            <a:picLocks noChangeAspect="1"/>
                          </pic:cNvPicPr>
                        </pic:nvPicPr>
                        <pic:blipFill>
                          <a:blip r:embed="rId70"/>
                          <a:stretch>
                            <a:fillRect/>
                          </a:stretch>
                        </pic:blipFill>
                        <pic:spPr>
                          <a:xfrm>
                            <a:off x="7319" y="2528"/>
                            <a:ext cx="120" cy="360"/>
                          </a:xfrm>
                          <a:prstGeom prst="rect">
                            <a:avLst/>
                          </a:prstGeom>
                          <a:noFill/>
                          <a:ln>
                            <a:noFill/>
                          </a:ln>
                        </pic:spPr>
                      </pic:pic>
                      <wps:wsp>
                        <wps:cNvPr id="24" name="Text Box 49"/>
                        <wps:cNvSpPr txBox="1"/>
                        <wps:spPr>
                          <a:xfrm>
                            <a:off x="1447" y="2911"/>
                            <a:ext cx="1463" cy="733"/>
                          </a:xfrm>
                          <a:prstGeom prst="rect">
                            <a:avLst/>
                          </a:prstGeom>
                          <a:noFill/>
                          <a:ln w="9525" cap="flat" cmpd="sng">
                            <a:solidFill>
                              <a:srgbClr val="000000"/>
                            </a:solidFill>
                            <a:prstDash val="solid"/>
                            <a:miter/>
                            <a:headEnd type="none" w="med" len="med"/>
                            <a:tailEnd type="none" w="med" len="med"/>
                          </a:ln>
                        </wps:spPr>
                        <wps:txbx>
                          <w:txbxContent>
                            <w:p>
                              <w:pPr>
                                <w:spacing w:before="5" w:line="240" w:lineRule="auto"/>
                                <w:rPr>
                                  <w:sz w:val="20"/>
                                </w:rPr>
                              </w:pPr>
                            </w:p>
                            <w:p>
                              <w:pPr>
                                <w:spacing w:before="0"/>
                                <w:ind w:left="86" w:right="0" w:firstLine="0"/>
                                <w:jc w:val="left"/>
                                <w:rPr>
                                  <w:rFonts w:ascii="Arial"/>
                                  <w:sz w:val="22"/>
                                </w:rPr>
                              </w:pPr>
                              <w:r>
                                <w:rPr>
                                  <w:rFonts w:ascii="Arial"/>
                                  <w:sz w:val="22"/>
                                </w:rPr>
                                <w:t>2 WHEELER</w:t>
                              </w:r>
                            </w:p>
                          </w:txbxContent>
                        </wps:txbx>
                        <wps:bodyPr lIns="0" tIns="0" rIns="0" bIns="0" upright="1"/>
                      </wps:wsp>
                      <wps:wsp>
                        <wps:cNvPr id="26" name="Text Box 50"/>
                        <wps:cNvSpPr txBox="1"/>
                        <wps:spPr>
                          <a:xfrm>
                            <a:off x="8110" y="2911"/>
                            <a:ext cx="1904" cy="733"/>
                          </a:xfrm>
                          <a:prstGeom prst="rect">
                            <a:avLst/>
                          </a:prstGeom>
                          <a:noFill/>
                          <a:ln w="9525" cap="flat" cmpd="sng">
                            <a:solidFill>
                              <a:srgbClr val="000000"/>
                            </a:solidFill>
                            <a:prstDash val="solid"/>
                            <a:miter/>
                            <a:headEnd type="none" w="med" len="med"/>
                            <a:tailEnd type="none" w="med" len="med"/>
                          </a:ln>
                        </wps:spPr>
                        <wps:txbx>
                          <w:txbxContent>
                            <w:p>
                              <w:pPr>
                                <w:spacing w:before="112" w:line="237" w:lineRule="auto"/>
                                <w:ind w:left="475" w:right="177" w:hanging="275"/>
                                <w:jc w:val="left"/>
                                <w:rPr>
                                  <w:rFonts w:ascii="Arial"/>
                                  <w:sz w:val="22"/>
                                </w:rPr>
                              </w:pPr>
                              <w:r>
                                <w:rPr>
                                  <w:rFonts w:ascii="Arial"/>
                                  <w:sz w:val="22"/>
                                </w:rPr>
                                <w:t>COMMERCIAL VEHICLE</w:t>
                              </w:r>
                            </w:p>
                          </w:txbxContent>
                        </wps:txbx>
                        <wps:bodyPr lIns="0" tIns="0" rIns="0" bIns="0" upright="1"/>
                      </wps:wsp>
                      <wps:wsp>
                        <wps:cNvPr id="28" name="Text Box 51"/>
                        <wps:cNvSpPr txBox="1"/>
                        <wps:spPr>
                          <a:xfrm>
                            <a:off x="5913" y="2911"/>
                            <a:ext cx="2051" cy="733"/>
                          </a:xfrm>
                          <a:prstGeom prst="rect">
                            <a:avLst/>
                          </a:prstGeom>
                          <a:noFill/>
                          <a:ln w="9525" cap="flat" cmpd="sng">
                            <a:solidFill>
                              <a:srgbClr val="000000"/>
                            </a:solidFill>
                            <a:prstDash val="solid"/>
                            <a:miter/>
                            <a:headEnd type="none" w="med" len="med"/>
                            <a:tailEnd type="none" w="med" len="med"/>
                          </a:ln>
                        </wps:spPr>
                        <wps:txbx>
                          <w:txbxContent>
                            <w:p>
                              <w:pPr>
                                <w:spacing w:before="112" w:line="237" w:lineRule="auto"/>
                                <w:ind w:left="552" w:right="0" w:hanging="215"/>
                                <w:jc w:val="left"/>
                                <w:rPr>
                                  <w:rFonts w:ascii="Arial"/>
                                  <w:sz w:val="22"/>
                                </w:rPr>
                              </w:pPr>
                              <w:r>
                                <w:rPr>
                                  <w:rFonts w:ascii="Arial"/>
                                  <w:sz w:val="22"/>
                                </w:rPr>
                                <w:t>PASSENGER VEHICLE</w:t>
                              </w:r>
                            </w:p>
                          </w:txbxContent>
                        </wps:txbx>
                        <wps:bodyPr lIns="0" tIns="0" rIns="0" bIns="0" upright="1"/>
                      </wps:wsp>
                      <wps:wsp>
                        <wps:cNvPr id="29" name="Text Box 52"/>
                        <wps:cNvSpPr txBox="1"/>
                        <wps:spPr>
                          <a:xfrm>
                            <a:off x="3717" y="2911"/>
                            <a:ext cx="1463" cy="733"/>
                          </a:xfrm>
                          <a:prstGeom prst="rect">
                            <a:avLst/>
                          </a:prstGeom>
                          <a:noFill/>
                          <a:ln w="9525" cap="flat" cmpd="sng">
                            <a:solidFill>
                              <a:srgbClr val="000000"/>
                            </a:solidFill>
                            <a:prstDash val="solid"/>
                            <a:miter/>
                            <a:headEnd type="none" w="med" len="med"/>
                            <a:tailEnd type="none" w="med" len="med"/>
                          </a:ln>
                        </wps:spPr>
                        <wps:txbx>
                          <w:txbxContent>
                            <w:p>
                              <w:pPr>
                                <w:spacing w:before="5" w:line="240" w:lineRule="auto"/>
                                <w:rPr>
                                  <w:sz w:val="20"/>
                                </w:rPr>
                              </w:pPr>
                            </w:p>
                            <w:p>
                              <w:pPr>
                                <w:spacing w:before="0"/>
                                <w:ind w:left="87" w:right="0" w:firstLine="0"/>
                                <w:jc w:val="left"/>
                                <w:rPr>
                                  <w:rFonts w:ascii="Arial"/>
                                  <w:sz w:val="22"/>
                                </w:rPr>
                              </w:pPr>
                              <w:r>
                                <w:rPr>
                                  <w:rFonts w:ascii="Arial"/>
                                  <w:sz w:val="22"/>
                                </w:rPr>
                                <w:t>3 WHEELER</w:t>
                              </w:r>
                            </w:p>
                          </w:txbxContent>
                        </wps:txbx>
                        <wps:bodyPr lIns="0" tIns="0" rIns="0" bIns="0" upright="1"/>
                      </wps:wsp>
                      <wps:wsp>
                        <wps:cNvPr id="30" name="Text Box 53"/>
                        <wps:cNvSpPr txBox="1"/>
                        <wps:spPr>
                          <a:xfrm>
                            <a:off x="4668" y="1448"/>
                            <a:ext cx="1635" cy="732"/>
                          </a:xfrm>
                          <a:prstGeom prst="rect">
                            <a:avLst/>
                          </a:prstGeom>
                          <a:noFill/>
                          <a:ln w="9525" cap="flat" cmpd="sng">
                            <a:solidFill>
                              <a:srgbClr val="000000"/>
                            </a:solidFill>
                            <a:prstDash val="solid"/>
                            <a:miter/>
                            <a:headEnd type="none" w="med" len="med"/>
                            <a:tailEnd type="none" w="med" len="med"/>
                          </a:ln>
                        </wps:spPr>
                        <wps:txbx>
                          <w:txbxContent>
                            <w:p>
                              <w:pPr>
                                <w:spacing w:before="3" w:line="240" w:lineRule="auto"/>
                                <w:rPr>
                                  <w:sz w:val="20"/>
                                </w:rPr>
                              </w:pPr>
                            </w:p>
                            <w:p>
                              <w:pPr>
                                <w:spacing w:before="0"/>
                                <w:ind w:left="90" w:right="0" w:firstLine="0"/>
                                <w:jc w:val="left"/>
                                <w:rPr>
                                  <w:rFonts w:ascii="Arial"/>
                                  <w:sz w:val="22"/>
                                </w:rPr>
                              </w:pPr>
                              <w:r>
                                <w:rPr>
                                  <w:rFonts w:ascii="Arial"/>
                                  <w:sz w:val="22"/>
                                </w:rPr>
                                <w:t>AUTOMOBILE</w:t>
                              </w:r>
                            </w:p>
                          </w:txbxContent>
                        </wps:txbx>
                        <wps:bodyPr lIns="0" tIns="0" rIns="0" bIns="0" upright="1"/>
                      </wps:wsp>
                    </wpg:wgp>
                  </a:graphicData>
                </a:graphic>
              </wp:anchor>
            </w:drawing>
          </mc:Choice>
          <mc:Fallback>
            <w:pict>
              <v:group id="Group 46" o:spid="_x0000_s1026" o:spt="203" style="position:absolute;left:0pt;margin-left:71.95pt;margin-top:72pt;height:110.6pt;width:429.1pt;mso-position-horizontal-relative:page;mso-position-vertical-relative:page;z-index:15749120;mso-width-relative:page;mso-height-relative:page;" coordorigin="1439,1441" coordsize="8582,2212" o:gfxdata="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">
                <o:lock v:ext="edit" aspectratio="f"/>
                <v:shape id="FreeForm 47" o:spid="_x0000_s1026" o:spt="100" style="position:absolute;left:2119;top:2179;height:733;width:7003;" fillcolor="#000000" filled="t" stroked="f" coordsize="7003,733" o:gfxdata="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77UrugAAANsA&#10;AAAPAAAAAAAAAAEAIAAAACIAAABkcnMvZG93bnJldi54bWxQSwECFAAUAAAACACHTuJAMy8FnjsA&#10;AAA5AAAAEAAAAAAAAAABACAAAAAJAQAAZHJzL3NoYXBleG1sLnhtbFBLBQYAAAAABgAGAFsBAACz&#10;AwAAAAA=&#10;" path="m7002,613l6949,613,6949,374,6949,359,3374,359,3374,359,3374,120,3426,120,3416,100,3374,16,3374,0,3366,0,3359,0,3359,1,3358,1,3358,16,3306,120,3358,120,3358,359,2322,359,52,359,52,612,0,612,60,732,110,632,120,612,67,612,67,374,2322,374,2322,612,2269,612,2329,732,2379,632,2389,612,2337,612,2337,374,3358,374,3358,374,6934,374,6934,613,6882,613,6942,733,6992,633,7002,613xe">
                  <v:fill on="t" focussize="0,0"/>
                  <v:stroke on="f"/>
                  <v:imagedata o:title=""/>
                  <o:lock v:ext="edit" aspectratio="f"/>
                </v:shape>
                <v:shape id="Picture 48" o:spid="_x0000_s1026" o:spt="75" alt="" type="#_x0000_t75" style="position:absolute;left:7319;top:2528;height:360;width:120;" filled="f" o:preferrelative="t" stroked="f" coordsize="21600,21600" o:gfxdata="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uZL274A&#10;AADbAAAADwAAAAAAAAABACAAAAAiAAAAZHJzL2Rvd25yZXYueG1sUEsBAhQAFAAAAAgAh07iQDMv&#10;BZ47AAAAOQAAABAAAAAAAAAAAQAgAAAADQEAAGRycy9zaGFwZXhtbC54bWxQSwUGAAAAAAYABgBb&#10;AQAAtwMAAAAA&#10;">
                  <v:fill on="f" focussize="0,0"/>
                  <v:stroke on="f"/>
                  <v:imagedata r:id="rId70" o:title=""/>
                  <o:lock v:ext="edit" aspectratio="t"/>
                </v:shape>
                <v:shape id="Text Box 49" o:spid="_x0000_s1026" o:spt="202" type="#_x0000_t202" style="position:absolute;left:1447;top:2911;height:733;width:1463;" filled="f" stroked="t" coordsize="21600,21600" o:gfxdata="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7iAnL4A&#10;AADbAAAADwAAAAAAAAABACAAAAAiAAAAZHJzL2Rvd25yZXYueG1sUEsBAhQAFAAAAAgAh07iQDMv&#10;BZ47AAAAOQAAABAAAAAAAAAAAQAgAAAADQEAAGRycy9zaGFwZXhtbC54bWxQSwUGAAAAAAYABgBb&#10;AQAAtwMAAAAA&#10;">
                  <v:fill on="f" focussize="0,0"/>
                  <v:stroke color="#000000" joinstyle="miter"/>
                  <v:imagedata o:title=""/>
                  <o:lock v:ext="edit" aspectratio="f"/>
                  <v:textbox inset="0mm,0mm,0mm,0mm">
                    <w:txbxContent>
                      <w:p>
                        <w:pPr>
                          <w:spacing w:before="5" w:line="240" w:lineRule="auto"/>
                          <w:rPr>
                            <w:sz w:val="20"/>
                          </w:rPr>
                        </w:pPr>
                      </w:p>
                      <w:p>
                        <w:pPr>
                          <w:spacing w:before="0"/>
                          <w:ind w:left="86" w:right="0" w:firstLine="0"/>
                          <w:jc w:val="left"/>
                          <w:rPr>
                            <w:rFonts w:ascii="Arial"/>
                            <w:sz w:val="22"/>
                          </w:rPr>
                        </w:pPr>
                        <w:r>
                          <w:rPr>
                            <w:rFonts w:ascii="Arial"/>
                            <w:sz w:val="22"/>
                          </w:rPr>
                          <w:t>2 WHEELER</w:t>
                        </w:r>
                      </w:p>
                    </w:txbxContent>
                  </v:textbox>
                </v:shape>
                <v:shape id="Text Box 50" o:spid="_x0000_s1026" o:spt="202" type="#_x0000_t202" style="position:absolute;left:8110;top:2911;height:733;width:1904;" filled="f" stroked="t" coordsize="21600,21600" o:gfxdata="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Jrtw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textbox inset="0mm,0mm,0mm,0mm">
                    <w:txbxContent>
                      <w:p>
                        <w:pPr>
                          <w:spacing w:before="112" w:line="237" w:lineRule="auto"/>
                          <w:ind w:left="475" w:right="177" w:hanging="275"/>
                          <w:jc w:val="left"/>
                          <w:rPr>
                            <w:rFonts w:ascii="Arial"/>
                            <w:sz w:val="22"/>
                          </w:rPr>
                        </w:pPr>
                        <w:r>
                          <w:rPr>
                            <w:rFonts w:ascii="Arial"/>
                            <w:sz w:val="22"/>
                          </w:rPr>
                          <w:t>COMMERCIAL VEHICLE</w:t>
                        </w:r>
                      </w:p>
                    </w:txbxContent>
                  </v:textbox>
                </v:shape>
                <v:shape id="Text Box 51" o:spid="_x0000_s1026" o:spt="202" type="#_x0000_t202" style="position:absolute;left:5913;top:2911;height:733;width:2051;" filled="f" stroked="t" coordsize="21600,21600" o:gfxdata="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vWKmbsAAADb&#10;AAAADwAAAAAAAAABACAAAAAiAAAAZHJzL2Rvd25yZXYueG1sUEsBAhQAFAAAAAgAh07iQDMvBZ47&#10;AAAAOQAAABAAAAAAAAAAAQAgAAAACgEAAGRycy9zaGFwZXhtbC54bWxQSwUGAAAAAAYABgBbAQAA&#10;tAMAAAAA&#10;">
                  <v:fill on="f" focussize="0,0"/>
                  <v:stroke color="#000000" joinstyle="miter"/>
                  <v:imagedata o:title=""/>
                  <o:lock v:ext="edit" aspectratio="f"/>
                  <v:textbox inset="0mm,0mm,0mm,0mm">
                    <w:txbxContent>
                      <w:p>
                        <w:pPr>
                          <w:spacing w:before="112" w:line="237" w:lineRule="auto"/>
                          <w:ind w:left="552" w:right="0" w:hanging="215"/>
                          <w:jc w:val="left"/>
                          <w:rPr>
                            <w:rFonts w:ascii="Arial"/>
                            <w:sz w:val="22"/>
                          </w:rPr>
                        </w:pPr>
                        <w:r>
                          <w:rPr>
                            <w:rFonts w:ascii="Arial"/>
                            <w:sz w:val="22"/>
                          </w:rPr>
                          <w:t>PASSENGER VEHICLE</w:t>
                        </w:r>
                      </w:p>
                    </w:txbxContent>
                  </v:textbox>
                </v:shape>
                <v:shape id="Text Box 52" o:spid="_x0000_s1026" o:spt="202" type="#_x0000_t202" style="position:absolute;left:3717;top:2911;height:733;width:1463;" filled="f" stroked="t" coordsize="21600,21600" o:gfxdata="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bkvAr4A&#10;AADbAAAADwAAAAAAAAABACAAAAAiAAAAZHJzL2Rvd25yZXYueG1sUEsBAhQAFAAAAAgAh07iQDMv&#10;BZ47AAAAOQAAABAAAAAAAAAAAQAgAAAADQEAAGRycy9zaGFwZXhtbC54bWxQSwUGAAAAAAYABgBb&#10;AQAAtwMAAAAA&#10;">
                  <v:fill on="f" focussize="0,0"/>
                  <v:stroke color="#000000" joinstyle="miter"/>
                  <v:imagedata o:title=""/>
                  <o:lock v:ext="edit" aspectratio="f"/>
                  <v:textbox inset="0mm,0mm,0mm,0mm">
                    <w:txbxContent>
                      <w:p>
                        <w:pPr>
                          <w:spacing w:before="5" w:line="240" w:lineRule="auto"/>
                          <w:rPr>
                            <w:sz w:val="20"/>
                          </w:rPr>
                        </w:pPr>
                      </w:p>
                      <w:p>
                        <w:pPr>
                          <w:spacing w:before="0"/>
                          <w:ind w:left="87" w:right="0" w:firstLine="0"/>
                          <w:jc w:val="left"/>
                          <w:rPr>
                            <w:rFonts w:ascii="Arial"/>
                            <w:sz w:val="22"/>
                          </w:rPr>
                        </w:pPr>
                        <w:r>
                          <w:rPr>
                            <w:rFonts w:ascii="Arial"/>
                            <w:sz w:val="22"/>
                          </w:rPr>
                          <w:t>3 WHEELER</w:t>
                        </w:r>
                      </w:p>
                    </w:txbxContent>
                  </v:textbox>
                </v:shape>
                <v:shape id="Text Box 53" o:spid="_x0000_s1026" o:spt="202" type="#_x0000_t202" style="position:absolute;left:4668;top:1448;height:732;width:1635;" filled="f" stroked="t" coordsize="21600,21600" o:gfxdata="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RWhBCugAAANsA&#10;AAAPAAAAAAAAAAEAIAAAACIAAABkcnMvZG93bnJldi54bWxQSwECFAAUAAAACACHTuJAMy8FnjsA&#10;AAA5AAAAEAAAAAAAAAABACAAAAAJAQAAZHJzL3NoYXBleG1sLnhtbFBLBQYAAAAABgAGAFsBAACz&#10;AwAAAAA=&#10;">
                  <v:fill on="f" focussize="0,0"/>
                  <v:stroke color="#000000" joinstyle="miter"/>
                  <v:imagedata o:title=""/>
                  <o:lock v:ext="edit" aspectratio="f"/>
                  <v:textbox inset="0mm,0mm,0mm,0mm">
                    <w:txbxContent>
                      <w:p>
                        <w:pPr>
                          <w:spacing w:before="3" w:line="240" w:lineRule="auto"/>
                          <w:rPr>
                            <w:sz w:val="20"/>
                          </w:rPr>
                        </w:pPr>
                      </w:p>
                      <w:p>
                        <w:pPr>
                          <w:spacing w:before="0"/>
                          <w:ind w:left="90" w:right="0" w:firstLine="0"/>
                          <w:jc w:val="left"/>
                          <w:rPr>
                            <w:rFonts w:ascii="Arial"/>
                            <w:sz w:val="22"/>
                          </w:rPr>
                        </w:pPr>
                        <w:r>
                          <w:rPr>
                            <w:rFonts w:ascii="Arial"/>
                            <w:sz w:val="22"/>
                          </w:rPr>
                          <w:t>AUTOMOBILE</w:t>
                        </w:r>
                      </w:p>
                    </w:txbxContent>
                  </v:textbox>
                </v:shape>
              </v:group>
            </w:pict>
          </mc:Fallback>
        </mc:AlternateContent>
      </w: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spacing w:before="4"/>
        <w:rPr>
          <w:sz w:val="15"/>
        </w:rPr>
      </w:pPr>
    </w:p>
    <w:p>
      <w:pPr>
        <w:pStyle w:val="11"/>
        <w:ind w:left="579"/>
        <w:rPr>
          <w:sz w:val="20"/>
        </w:rPr>
      </w:pPr>
      <w:r>
        <w:rPr>
          <w:sz w:val="20"/>
        </w:rPr>
        <mc:AlternateContent>
          <mc:Choice Requires="wpg">
            <w:drawing>
              <wp:inline distT="0" distB="0" distL="114300" distR="114300">
                <wp:extent cx="4845685" cy="2287270"/>
                <wp:effectExtent l="0" t="0" r="12065" b="2540"/>
                <wp:docPr id="47" name="Group 54"/>
                <wp:cNvGraphicFramePr/>
                <a:graphic xmlns:a="http://schemas.openxmlformats.org/drawingml/2006/main">
                  <a:graphicData uri="http://schemas.microsoft.com/office/word/2010/wordprocessingGroup">
                    <wpg:wgp>
                      <wpg:cNvGrpSpPr/>
                      <wpg:grpSpPr>
                        <a:xfrm>
                          <a:off x="0" y="0"/>
                          <a:ext cx="4845685" cy="2287270"/>
                          <a:chOff x="0" y="0"/>
                          <a:chExt cx="7631" cy="3602"/>
                        </a:xfrm>
                      </wpg:grpSpPr>
                      <wps:wsp>
                        <wps:cNvPr id="33" name="FreeForm 55"/>
                        <wps:cNvSpPr/>
                        <wps:spPr>
                          <a:xfrm>
                            <a:off x="738" y="7"/>
                            <a:ext cx="140" cy="2855"/>
                          </a:xfrm>
                          <a:custGeom>
                            <a:avLst/>
                            <a:gdLst/>
                            <a:ahLst/>
                            <a:cxnLst/>
                            <a:pathLst>
                              <a:path w="140" h="2855">
                                <a:moveTo>
                                  <a:pt x="0" y="0"/>
                                </a:moveTo>
                                <a:lnTo>
                                  <a:pt x="0" y="1426"/>
                                </a:lnTo>
                                <a:lnTo>
                                  <a:pt x="140" y="1426"/>
                                </a:lnTo>
                                <a:lnTo>
                                  <a:pt x="140" y="2854"/>
                                </a:lnTo>
                              </a:path>
                            </a:pathLst>
                          </a:custGeom>
                          <a:noFill/>
                          <a:ln w="9525" cap="flat" cmpd="sng">
                            <a:solidFill>
                              <a:srgbClr val="000000"/>
                            </a:solidFill>
                            <a:prstDash val="solid"/>
                            <a:headEnd type="none" w="med" len="med"/>
                            <a:tailEnd type="none" w="med" len="med"/>
                          </a:ln>
                        </wps:spPr>
                        <wps:bodyPr upright="1"/>
                      </wps:wsp>
                      <wps:wsp>
                        <wps:cNvPr id="34" name="FreeForm 56"/>
                        <wps:cNvSpPr/>
                        <wps:spPr>
                          <a:xfrm>
                            <a:off x="731" y="6"/>
                            <a:ext cx="6279" cy="2856"/>
                          </a:xfrm>
                          <a:custGeom>
                            <a:avLst/>
                            <a:gdLst/>
                            <a:ahLst/>
                            <a:cxnLst/>
                            <a:pathLst>
                              <a:path w="6279" h="2856">
                                <a:moveTo>
                                  <a:pt x="6279" y="2735"/>
                                </a:moveTo>
                                <a:lnTo>
                                  <a:pt x="6226" y="2735"/>
                                </a:lnTo>
                                <a:lnTo>
                                  <a:pt x="6226" y="1434"/>
                                </a:lnTo>
                                <a:lnTo>
                                  <a:pt x="6226" y="1419"/>
                                </a:lnTo>
                                <a:lnTo>
                                  <a:pt x="15" y="1419"/>
                                </a:lnTo>
                                <a:lnTo>
                                  <a:pt x="15" y="0"/>
                                </a:lnTo>
                                <a:lnTo>
                                  <a:pt x="0" y="0"/>
                                </a:lnTo>
                                <a:lnTo>
                                  <a:pt x="0" y="0"/>
                                </a:lnTo>
                                <a:lnTo>
                                  <a:pt x="0" y="0"/>
                                </a:lnTo>
                                <a:lnTo>
                                  <a:pt x="0" y="1435"/>
                                </a:lnTo>
                                <a:lnTo>
                                  <a:pt x="2103" y="1435"/>
                                </a:lnTo>
                                <a:lnTo>
                                  <a:pt x="2103" y="2735"/>
                                </a:lnTo>
                                <a:lnTo>
                                  <a:pt x="2051" y="2735"/>
                                </a:lnTo>
                                <a:lnTo>
                                  <a:pt x="2111" y="2855"/>
                                </a:lnTo>
                                <a:lnTo>
                                  <a:pt x="2161" y="2755"/>
                                </a:lnTo>
                                <a:lnTo>
                                  <a:pt x="2171" y="2735"/>
                                </a:lnTo>
                                <a:lnTo>
                                  <a:pt x="2118" y="2735"/>
                                </a:lnTo>
                                <a:lnTo>
                                  <a:pt x="2118" y="1435"/>
                                </a:lnTo>
                                <a:lnTo>
                                  <a:pt x="2118" y="1434"/>
                                </a:lnTo>
                                <a:lnTo>
                                  <a:pt x="6211" y="1434"/>
                                </a:lnTo>
                                <a:lnTo>
                                  <a:pt x="6211" y="2735"/>
                                </a:lnTo>
                                <a:lnTo>
                                  <a:pt x="6159" y="2735"/>
                                </a:lnTo>
                                <a:lnTo>
                                  <a:pt x="6219" y="2855"/>
                                </a:lnTo>
                                <a:lnTo>
                                  <a:pt x="6269" y="2755"/>
                                </a:lnTo>
                                <a:lnTo>
                                  <a:pt x="6279" y="2735"/>
                                </a:lnTo>
                                <a:close/>
                              </a:path>
                            </a:pathLst>
                          </a:custGeom>
                          <a:solidFill>
                            <a:srgbClr val="000000"/>
                          </a:solidFill>
                          <a:ln>
                            <a:noFill/>
                          </a:ln>
                        </wps:spPr>
                        <wps:bodyPr upright="1"/>
                      </wps:wsp>
                      <wps:wsp>
                        <wps:cNvPr id="35" name="Rectangles 57"/>
                        <wps:cNvSpPr/>
                        <wps:spPr>
                          <a:xfrm>
                            <a:off x="2350" y="1250"/>
                            <a:ext cx="742" cy="732"/>
                          </a:xfrm>
                          <a:prstGeom prst="rect">
                            <a:avLst/>
                          </a:prstGeom>
                          <a:solidFill>
                            <a:srgbClr val="FFFFFF"/>
                          </a:solidFill>
                          <a:ln>
                            <a:noFill/>
                          </a:ln>
                        </wps:spPr>
                        <wps:bodyPr upright="1"/>
                      </wps:wsp>
                      <wps:wsp>
                        <wps:cNvPr id="36" name="Rectangles 58"/>
                        <wps:cNvSpPr/>
                        <wps:spPr>
                          <a:xfrm>
                            <a:off x="2350" y="1250"/>
                            <a:ext cx="742" cy="732"/>
                          </a:xfrm>
                          <a:prstGeom prst="rect">
                            <a:avLst/>
                          </a:prstGeom>
                          <a:noFill/>
                          <a:ln w="9525" cap="flat" cmpd="sng">
                            <a:solidFill>
                              <a:srgbClr val="000000"/>
                            </a:solidFill>
                            <a:prstDash val="solid"/>
                            <a:miter/>
                            <a:headEnd type="none" w="med" len="med"/>
                            <a:tailEnd type="none" w="med" len="med"/>
                          </a:ln>
                        </wps:spPr>
                        <wps:bodyPr upright="1"/>
                      </wps:wsp>
                      <wps:wsp>
                        <wps:cNvPr id="37" name="Rectangles 59"/>
                        <wps:cNvSpPr/>
                        <wps:spPr>
                          <a:xfrm>
                            <a:off x="4473" y="1250"/>
                            <a:ext cx="864" cy="732"/>
                          </a:xfrm>
                          <a:prstGeom prst="rect">
                            <a:avLst/>
                          </a:prstGeom>
                          <a:solidFill>
                            <a:srgbClr val="FFFFFF"/>
                          </a:solidFill>
                          <a:ln>
                            <a:noFill/>
                          </a:ln>
                        </wps:spPr>
                        <wps:bodyPr upright="1"/>
                      </wps:wsp>
                      <wps:wsp>
                        <wps:cNvPr id="38" name="Rectangles 60"/>
                        <wps:cNvSpPr/>
                        <wps:spPr>
                          <a:xfrm>
                            <a:off x="4473" y="1250"/>
                            <a:ext cx="864" cy="732"/>
                          </a:xfrm>
                          <a:prstGeom prst="rect">
                            <a:avLst/>
                          </a:prstGeom>
                          <a:noFill/>
                          <a:ln w="9525" cap="flat" cmpd="sng">
                            <a:solidFill>
                              <a:srgbClr val="000000"/>
                            </a:solidFill>
                            <a:prstDash val="solid"/>
                            <a:miter/>
                            <a:headEnd type="none" w="med" len="med"/>
                            <a:tailEnd type="none" w="med" len="med"/>
                          </a:ln>
                        </wps:spPr>
                        <wps:bodyPr upright="1"/>
                      </wps:wsp>
                      <wps:wsp>
                        <wps:cNvPr id="39" name="Rectangles 61"/>
                        <wps:cNvSpPr/>
                        <wps:spPr>
                          <a:xfrm>
                            <a:off x="6597" y="1250"/>
                            <a:ext cx="840" cy="732"/>
                          </a:xfrm>
                          <a:prstGeom prst="rect">
                            <a:avLst/>
                          </a:prstGeom>
                          <a:solidFill>
                            <a:srgbClr val="FFFFFF"/>
                          </a:solidFill>
                          <a:ln>
                            <a:noFill/>
                          </a:ln>
                        </wps:spPr>
                        <wps:bodyPr upright="1"/>
                      </wps:wsp>
                      <wps:wsp>
                        <wps:cNvPr id="40" name="FreeForm 62"/>
                        <wps:cNvSpPr/>
                        <wps:spPr>
                          <a:xfrm>
                            <a:off x="2662" y="6"/>
                            <a:ext cx="4969" cy="1244"/>
                          </a:xfrm>
                          <a:custGeom>
                            <a:avLst/>
                            <a:gdLst/>
                            <a:ahLst/>
                            <a:cxnLst/>
                            <a:pathLst>
                              <a:path w="4969" h="1244">
                                <a:moveTo>
                                  <a:pt x="4969" y="0"/>
                                </a:moveTo>
                                <a:lnTo>
                                  <a:pt x="4954" y="0"/>
                                </a:lnTo>
                                <a:lnTo>
                                  <a:pt x="4954" y="614"/>
                                </a:lnTo>
                                <a:lnTo>
                                  <a:pt x="2237" y="614"/>
                                </a:lnTo>
                                <a:lnTo>
                                  <a:pt x="53" y="614"/>
                                </a:lnTo>
                                <a:lnTo>
                                  <a:pt x="53" y="1124"/>
                                </a:lnTo>
                                <a:lnTo>
                                  <a:pt x="0" y="1124"/>
                                </a:lnTo>
                                <a:lnTo>
                                  <a:pt x="60" y="1244"/>
                                </a:lnTo>
                                <a:lnTo>
                                  <a:pt x="110" y="1144"/>
                                </a:lnTo>
                                <a:lnTo>
                                  <a:pt x="120" y="1124"/>
                                </a:lnTo>
                                <a:lnTo>
                                  <a:pt x="68" y="1124"/>
                                </a:lnTo>
                                <a:lnTo>
                                  <a:pt x="68" y="629"/>
                                </a:lnTo>
                                <a:lnTo>
                                  <a:pt x="2237" y="629"/>
                                </a:lnTo>
                                <a:lnTo>
                                  <a:pt x="2237" y="1124"/>
                                </a:lnTo>
                                <a:lnTo>
                                  <a:pt x="2184" y="1124"/>
                                </a:lnTo>
                                <a:lnTo>
                                  <a:pt x="2244" y="1244"/>
                                </a:lnTo>
                                <a:lnTo>
                                  <a:pt x="2294" y="1144"/>
                                </a:lnTo>
                                <a:lnTo>
                                  <a:pt x="2304" y="1124"/>
                                </a:lnTo>
                                <a:lnTo>
                                  <a:pt x="2252" y="1124"/>
                                </a:lnTo>
                                <a:lnTo>
                                  <a:pt x="2252" y="629"/>
                                </a:lnTo>
                                <a:lnTo>
                                  <a:pt x="4348" y="629"/>
                                </a:lnTo>
                                <a:lnTo>
                                  <a:pt x="4348" y="1124"/>
                                </a:lnTo>
                                <a:lnTo>
                                  <a:pt x="4296" y="1124"/>
                                </a:lnTo>
                                <a:lnTo>
                                  <a:pt x="4356" y="1244"/>
                                </a:lnTo>
                                <a:lnTo>
                                  <a:pt x="4406" y="1144"/>
                                </a:lnTo>
                                <a:lnTo>
                                  <a:pt x="4416" y="1124"/>
                                </a:lnTo>
                                <a:lnTo>
                                  <a:pt x="4363" y="1124"/>
                                </a:lnTo>
                                <a:lnTo>
                                  <a:pt x="4363" y="629"/>
                                </a:lnTo>
                                <a:lnTo>
                                  <a:pt x="4969" y="629"/>
                                </a:lnTo>
                                <a:lnTo>
                                  <a:pt x="4969" y="629"/>
                                </a:lnTo>
                                <a:lnTo>
                                  <a:pt x="4969" y="614"/>
                                </a:lnTo>
                                <a:lnTo>
                                  <a:pt x="4969" y="614"/>
                                </a:lnTo>
                                <a:lnTo>
                                  <a:pt x="4969" y="0"/>
                                </a:lnTo>
                                <a:close/>
                              </a:path>
                            </a:pathLst>
                          </a:custGeom>
                          <a:solidFill>
                            <a:srgbClr val="000000"/>
                          </a:solidFill>
                          <a:ln>
                            <a:noFill/>
                          </a:ln>
                        </wps:spPr>
                        <wps:bodyPr upright="1"/>
                      </wps:wsp>
                      <wps:wsp>
                        <wps:cNvPr id="41" name="Text Box 63"/>
                        <wps:cNvSpPr txBox="1"/>
                        <wps:spPr>
                          <a:xfrm>
                            <a:off x="2447" y="1504"/>
                            <a:ext cx="567" cy="246"/>
                          </a:xfrm>
                          <a:prstGeom prst="rect">
                            <a:avLst/>
                          </a:prstGeom>
                          <a:noFill/>
                          <a:ln>
                            <a:noFill/>
                          </a:ln>
                        </wps:spPr>
                        <wps:txbx>
                          <w:txbxContent>
                            <w:p>
                              <w:pPr>
                                <w:spacing w:before="0" w:line="246" w:lineRule="exact"/>
                                <w:ind w:left="0" w:right="0" w:firstLine="0"/>
                                <w:jc w:val="left"/>
                                <w:rPr>
                                  <w:rFonts w:ascii="Arial"/>
                                  <w:sz w:val="22"/>
                                </w:rPr>
                              </w:pPr>
                              <w:r>
                                <w:rPr>
                                  <w:rFonts w:ascii="Arial"/>
                                  <w:sz w:val="22"/>
                                </w:rPr>
                                <w:t>I.C.V.</w:t>
                              </w:r>
                            </w:p>
                          </w:txbxContent>
                        </wps:txbx>
                        <wps:bodyPr lIns="0" tIns="0" rIns="0" bIns="0" upright="1"/>
                      </wps:wsp>
                      <wps:wsp>
                        <wps:cNvPr id="42" name="Text Box 64"/>
                        <wps:cNvSpPr txBox="1"/>
                        <wps:spPr>
                          <a:xfrm>
                            <a:off x="6377" y="2861"/>
                            <a:ext cx="1146" cy="732"/>
                          </a:xfrm>
                          <a:prstGeom prst="rect">
                            <a:avLst/>
                          </a:prstGeom>
                          <a:noFill/>
                          <a:ln w="9525" cap="flat" cmpd="sng">
                            <a:solidFill>
                              <a:srgbClr val="000000"/>
                            </a:solidFill>
                            <a:prstDash val="solid"/>
                            <a:miter/>
                            <a:headEnd type="none" w="med" len="med"/>
                            <a:tailEnd type="none" w="med" len="med"/>
                          </a:ln>
                        </wps:spPr>
                        <wps:txbx>
                          <w:txbxContent>
                            <w:p>
                              <w:pPr>
                                <w:spacing w:before="8" w:line="240" w:lineRule="auto"/>
                                <w:rPr>
                                  <w:sz w:val="20"/>
                                </w:rPr>
                              </w:pPr>
                            </w:p>
                            <w:p>
                              <w:pPr>
                                <w:spacing w:before="0"/>
                                <w:ind w:left="89" w:right="0" w:firstLine="0"/>
                                <w:jc w:val="left"/>
                                <w:rPr>
                                  <w:rFonts w:ascii="Arial"/>
                                  <w:sz w:val="22"/>
                                </w:rPr>
                              </w:pPr>
                              <w:r>
                                <w:rPr>
                                  <w:rFonts w:ascii="Arial"/>
                                  <w:sz w:val="22"/>
                                </w:rPr>
                                <w:t>MOPEDS</w:t>
                              </w:r>
                            </w:p>
                          </w:txbxContent>
                        </wps:txbx>
                        <wps:bodyPr lIns="0" tIns="0" rIns="0" bIns="0" upright="1"/>
                      </wps:wsp>
                      <wps:wsp>
                        <wps:cNvPr id="43" name="Text Box 65"/>
                        <wps:cNvSpPr txBox="1"/>
                        <wps:spPr>
                          <a:xfrm>
                            <a:off x="2130" y="2861"/>
                            <a:ext cx="1426" cy="732"/>
                          </a:xfrm>
                          <a:prstGeom prst="rect">
                            <a:avLst/>
                          </a:prstGeom>
                          <a:noFill/>
                          <a:ln w="9525" cap="flat" cmpd="sng">
                            <a:solidFill>
                              <a:srgbClr val="000000"/>
                            </a:solidFill>
                            <a:prstDash val="solid"/>
                            <a:miter/>
                            <a:headEnd type="none" w="med" len="med"/>
                            <a:tailEnd type="none" w="med" len="med"/>
                          </a:ln>
                        </wps:spPr>
                        <wps:txbx>
                          <w:txbxContent>
                            <w:p>
                              <w:pPr>
                                <w:spacing w:before="8" w:line="240" w:lineRule="auto"/>
                                <w:rPr>
                                  <w:sz w:val="20"/>
                                </w:rPr>
                              </w:pPr>
                            </w:p>
                            <w:p>
                              <w:pPr>
                                <w:spacing w:before="0"/>
                                <w:ind w:left="89" w:right="0" w:firstLine="0"/>
                                <w:jc w:val="left"/>
                                <w:rPr>
                                  <w:rFonts w:ascii="Arial"/>
                                  <w:sz w:val="22"/>
                                </w:rPr>
                              </w:pPr>
                              <w:r>
                                <w:rPr>
                                  <w:rFonts w:ascii="Arial"/>
                                  <w:sz w:val="22"/>
                                </w:rPr>
                                <w:t>SCOOTERS</w:t>
                              </w:r>
                            </w:p>
                          </w:txbxContent>
                        </wps:txbx>
                        <wps:bodyPr lIns="0" tIns="0" rIns="0" bIns="0" upright="1"/>
                      </wps:wsp>
                      <wps:wsp>
                        <wps:cNvPr id="44" name="Text Box 66"/>
                        <wps:cNvSpPr txBox="1"/>
                        <wps:spPr>
                          <a:xfrm>
                            <a:off x="7" y="2861"/>
                            <a:ext cx="1744" cy="732"/>
                          </a:xfrm>
                          <a:prstGeom prst="rect">
                            <a:avLst/>
                          </a:prstGeom>
                          <a:noFill/>
                          <a:ln w="9525" cap="flat" cmpd="sng">
                            <a:solidFill>
                              <a:srgbClr val="000000"/>
                            </a:solidFill>
                            <a:prstDash val="solid"/>
                            <a:miter/>
                            <a:headEnd type="none" w="med" len="med"/>
                            <a:tailEnd type="none" w="med" len="med"/>
                          </a:ln>
                        </wps:spPr>
                        <wps:txbx>
                          <w:txbxContent>
                            <w:p>
                              <w:pPr>
                                <w:spacing w:before="8" w:line="240" w:lineRule="auto"/>
                                <w:rPr>
                                  <w:sz w:val="20"/>
                                </w:rPr>
                              </w:pPr>
                            </w:p>
                            <w:p>
                              <w:pPr>
                                <w:spacing w:before="0"/>
                                <w:ind w:left="86" w:right="0" w:firstLine="0"/>
                                <w:jc w:val="left"/>
                                <w:rPr>
                                  <w:rFonts w:ascii="Arial"/>
                                  <w:sz w:val="22"/>
                                </w:rPr>
                              </w:pPr>
                              <w:r>
                                <w:rPr>
                                  <w:rFonts w:ascii="Arial"/>
                                  <w:sz w:val="22"/>
                                </w:rPr>
                                <w:t>MOTORCYCLE</w:t>
                              </w:r>
                            </w:p>
                          </w:txbxContent>
                        </wps:txbx>
                        <wps:bodyPr lIns="0" tIns="0" rIns="0" bIns="0" upright="1"/>
                      </wps:wsp>
                      <wps:wsp>
                        <wps:cNvPr id="45" name="Text Box 67"/>
                        <wps:cNvSpPr txBox="1"/>
                        <wps:spPr>
                          <a:xfrm>
                            <a:off x="6597" y="1250"/>
                            <a:ext cx="840" cy="732"/>
                          </a:xfrm>
                          <a:prstGeom prst="rect">
                            <a:avLst/>
                          </a:prstGeom>
                          <a:noFill/>
                          <a:ln w="9525" cap="flat" cmpd="sng">
                            <a:solidFill>
                              <a:srgbClr val="000000"/>
                            </a:solidFill>
                            <a:prstDash val="solid"/>
                            <a:miter/>
                            <a:headEnd type="none" w="med" len="med"/>
                            <a:tailEnd type="none" w="med" len="med"/>
                          </a:ln>
                        </wps:spPr>
                        <wps:txbx>
                          <w:txbxContent>
                            <w:p>
                              <w:pPr>
                                <w:spacing w:before="8" w:line="240" w:lineRule="auto"/>
                                <w:rPr>
                                  <w:sz w:val="20"/>
                                </w:rPr>
                              </w:pPr>
                            </w:p>
                            <w:p>
                              <w:pPr>
                                <w:spacing w:before="0"/>
                                <w:ind w:left="88" w:right="0" w:firstLine="0"/>
                                <w:jc w:val="left"/>
                                <w:rPr>
                                  <w:rFonts w:ascii="Arial"/>
                                  <w:sz w:val="22"/>
                                </w:rPr>
                              </w:pPr>
                              <w:r>
                                <w:rPr>
                                  <w:rFonts w:ascii="Arial"/>
                                  <w:sz w:val="22"/>
                                </w:rPr>
                                <w:t>H.C.V.</w:t>
                              </w:r>
                            </w:p>
                          </w:txbxContent>
                        </wps:txbx>
                        <wps:bodyPr lIns="0" tIns="0" rIns="0" bIns="0" upright="1"/>
                      </wps:wsp>
                      <wps:wsp>
                        <wps:cNvPr id="46" name="Text Box 68"/>
                        <wps:cNvSpPr txBox="1"/>
                        <wps:spPr>
                          <a:xfrm>
                            <a:off x="4473" y="1250"/>
                            <a:ext cx="864" cy="732"/>
                          </a:xfrm>
                          <a:prstGeom prst="rect">
                            <a:avLst/>
                          </a:prstGeom>
                          <a:noFill/>
                          <a:ln>
                            <a:noFill/>
                          </a:ln>
                        </wps:spPr>
                        <wps:txbx>
                          <w:txbxContent>
                            <w:p>
                              <w:pPr>
                                <w:spacing w:before="4" w:line="240" w:lineRule="auto"/>
                                <w:rPr>
                                  <w:sz w:val="21"/>
                                </w:rPr>
                              </w:pPr>
                            </w:p>
                            <w:p>
                              <w:pPr>
                                <w:spacing w:before="0"/>
                                <w:ind w:left="99" w:right="0" w:firstLine="0"/>
                                <w:jc w:val="left"/>
                                <w:rPr>
                                  <w:rFonts w:ascii="Arial"/>
                                  <w:sz w:val="22"/>
                                </w:rPr>
                              </w:pPr>
                              <w:r>
                                <w:rPr>
                                  <w:rFonts w:ascii="Arial"/>
                                  <w:sz w:val="22"/>
                                </w:rPr>
                                <w:t>M.C.V.</w:t>
                              </w:r>
                            </w:p>
                          </w:txbxContent>
                        </wps:txbx>
                        <wps:bodyPr lIns="0" tIns="0" rIns="0" bIns="0" upright="1"/>
                      </wps:wsp>
                    </wpg:wgp>
                  </a:graphicData>
                </a:graphic>
              </wp:inline>
            </w:drawing>
          </mc:Choice>
          <mc:Fallback>
            <w:pict>
              <v:group id="Group 54" o:spid="_x0000_s1026" o:spt="203" style="height:180.1pt;width:381.55pt;" coordsize="7631,3602" o:gfxdata="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">
                <o:lock v:ext="edit" aspectratio="f"/>
                <v:shape id="FreeForm 55" o:spid="_x0000_s1026" o:spt="100" style="position:absolute;left:738;top:7;height:2855;width:140;" filled="f" stroked="t" coordsize="140,2855" o:gfxdata="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Sssjr4A&#10;AADbAAAADwAAAAAAAAABACAAAAAiAAAAZHJzL2Rvd25yZXYueG1sUEsBAhQAFAAAAAgAh07iQDMv&#10;BZ47AAAAOQAAABAAAAAAAAAAAQAgAAAADQEAAGRycy9zaGFwZXhtbC54bWxQSwUGAAAAAAYABgBb&#10;AQAAtwMAAAAA&#10;" path="m0,0l0,1426,140,1426,140,2854e">
                  <v:fill on="f" focussize="0,0"/>
                  <v:stroke color="#000000" joinstyle="round"/>
                  <v:imagedata o:title=""/>
                  <o:lock v:ext="edit" aspectratio="f"/>
                </v:shape>
                <v:shape id="FreeForm 56" o:spid="_x0000_s1026" o:spt="100" style="position:absolute;left:731;top:6;height:2856;width:6279;" fillcolor="#000000" filled="t" stroked="f" coordsize="6279,2856" o:gfxdata="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MjkmvQAA&#10;ANsAAAAPAAAAAAAAAAEAIAAAACIAAABkcnMvZG93bnJldi54bWxQSwECFAAUAAAACACHTuJAMy8F&#10;njsAAAA5AAAAEAAAAAAAAAABACAAAAAMAQAAZHJzL3NoYXBleG1sLnhtbFBLBQYAAAAABgAGAFsB&#10;AAC2AwAAAAA=&#10;" path="m6279,2735l6226,2735,6226,1434,6226,1419,15,1419,15,0,0,0,0,0,0,0,0,1435,2103,1435,2103,2735,2051,2735,2111,2855,2161,2755,2171,2735,2118,2735,2118,1435,2118,1434,6211,1434,6211,2735,6159,2735,6219,2855,6269,2755,6279,2735xe">
                  <v:fill on="t" focussize="0,0"/>
                  <v:stroke on="f"/>
                  <v:imagedata o:title=""/>
                  <o:lock v:ext="edit" aspectratio="f"/>
                </v:shape>
                <v:rect id="Rectangles 57" o:spid="_x0000_s1026" o:spt="1" style="position:absolute;left:2350;top:1250;height:732;width:742;" fillcolor="#FFFFFF" filled="t" stroked="f" coordsize="21600,21600" o:gfxdata="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k30b4A&#10;AADbAAAADwAAAAAAAAABACAAAAAiAAAAZHJzL2Rvd25yZXYueG1sUEsBAhQAFAAAAAgAh07iQDMv&#10;BZ47AAAAOQAAABAAAAAAAAAAAQAgAAAADQEAAGRycy9zaGFwZXhtbC54bWxQSwUGAAAAAAYABgBb&#10;AQAAtwMAAAAA&#10;">
                  <v:fill on="t" focussize="0,0"/>
                  <v:stroke on="f"/>
                  <v:imagedata o:title=""/>
                  <o:lock v:ext="edit" aspectratio="f"/>
                </v:rect>
                <v:rect id="Rectangles 58" o:spid="_x0000_s1026" o:spt="1" style="position:absolute;left:2350;top:1250;height:732;width:742;" filled="f" stroked="t" coordsize="21600,21600" o:gfxdata="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kvQ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rect>
                <v:rect id="Rectangles 59" o:spid="_x0000_s1026" o:spt="1" style="position:absolute;left:4473;top:1250;height:732;width:864;" fillcolor="#FFFFFF" filled="t" stroked="f" coordsize="21600,21600" o:gfxdata="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ocMPb4A&#10;AADbAAAADwAAAAAAAAABACAAAAAiAAAAZHJzL2Rvd25yZXYueG1sUEsBAhQAFAAAAAgAh07iQDMv&#10;BZ47AAAAOQAAABAAAAAAAAAAAQAgAAAADQEAAGRycy9zaGFwZXhtbC54bWxQSwUGAAAAAAYABgBb&#10;AQAAtwMAAAAA&#10;">
                  <v:fill on="t" focussize="0,0"/>
                  <v:stroke on="f"/>
                  <v:imagedata o:title=""/>
                  <o:lock v:ext="edit" aspectratio="f"/>
                </v:rect>
                <v:rect id="Rectangles 60" o:spid="_x0000_s1026" o:spt="1" style="position:absolute;left:4473;top:1250;height:732;width:864;" filled="f" stroked="t" coordsize="21600,21600" o:gfxdata="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otejm5AAAA2wAA&#10;AA8AAAAAAAAAAQAgAAAAIgAAAGRycy9kb3ducmV2LnhtbFBLAQIUABQAAAAIAIdO4kAzLwWeOwAA&#10;ADkAAAAQAAAAAAAAAAEAIAAAAAgBAABkcnMvc2hhcGV4bWwueG1sUEsFBgAAAAAGAAYAWwEAALID&#10;AAAAAA==&#10;">
                  <v:fill on="f" focussize="0,0"/>
                  <v:stroke color="#000000" joinstyle="miter"/>
                  <v:imagedata o:title=""/>
                  <o:lock v:ext="edit" aspectratio="f"/>
                </v:rect>
                <v:rect id="Rectangles 61" o:spid="_x0000_s1026" o:spt="1" style="position:absolute;left:6597;top:1250;height:732;width:840;" fillcolor="#FFFFFF" filled="t" stroked="f" coordsize="21600,21600" o:gfxdata="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xUPdS8AAAA&#10;2wAAAA8AAAAAAAAAAQAgAAAAIgAAAGRycy9kb3ducmV2LnhtbFBLAQIUABQAAAAIAIdO4kAzLwWe&#10;OwAAADkAAAAQAAAAAAAAAAEAIAAAAAsBAABkcnMvc2hhcGV4bWwueG1sUEsFBgAAAAAGAAYAWwEA&#10;ALUDAAAAAA==&#10;">
                  <v:fill on="t" focussize="0,0"/>
                  <v:stroke on="f"/>
                  <v:imagedata o:title=""/>
                  <o:lock v:ext="edit" aspectratio="f"/>
                </v:rect>
                <v:shape id="FreeForm 62" o:spid="_x0000_s1026" o:spt="100" style="position:absolute;left:2662;top:6;height:1244;width:4969;" fillcolor="#000000" filled="t" stroked="f" coordsize="4969,1244" o:gfxdata="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VMlJbgAAADbAAAA&#10;DwAAAAAAAAABACAAAAAiAAAAZHJzL2Rvd25yZXYueG1sUEsBAhQAFAAAAAgAh07iQDMvBZ47AAAA&#10;OQAAABAAAAAAAAAAAQAgAAAABwEAAGRycy9zaGFwZXhtbC54bWxQSwUGAAAAAAYABgBbAQAAsQMA&#10;AAAA&#10;" path="m4969,0l4954,0,4954,614,2237,614,53,614,53,1124,0,1124,60,1244,110,1144,120,1124,68,1124,68,629,2237,629,2237,1124,2184,1124,2244,1244,2294,1144,2304,1124,2252,1124,2252,629,4348,629,4348,1124,4296,1124,4356,1244,4406,1144,4416,1124,4363,1124,4363,629,4969,629,4969,629,4969,614,4969,614,4969,0xe">
                  <v:fill on="t" focussize="0,0"/>
                  <v:stroke on="f"/>
                  <v:imagedata o:title=""/>
                  <o:lock v:ext="edit" aspectratio="f"/>
                </v:shape>
                <v:shape id="Text Box 63" o:spid="_x0000_s1026" o:spt="202" type="#_x0000_t202" style="position:absolute;left:2447;top:1504;height:246;width:567;" filled="f" stroked="f" coordsize="21600,21600" o:gfxdata="UEsDBAoAAAAAAIdO4kAAAAAAAAAAAAAAAAAEAAAAZHJzL1BLAwQUAAAACACHTuJAdvV7Pr0AAADb&#10;AAAADwAAAGRycy9kb3ducmV2LnhtbEWPQWsCMRSE7wX/Q3hCbzXZUqS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9Xs+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46" w:lineRule="exact"/>
                          <w:ind w:left="0" w:right="0" w:firstLine="0"/>
                          <w:jc w:val="left"/>
                          <w:rPr>
                            <w:rFonts w:ascii="Arial"/>
                            <w:sz w:val="22"/>
                          </w:rPr>
                        </w:pPr>
                        <w:r>
                          <w:rPr>
                            <w:rFonts w:ascii="Arial"/>
                            <w:sz w:val="22"/>
                          </w:rPr>
                          <w:t>I.C.V.</w:t>
                        </w:r>
                      </w:p>
                    </w:txbxContent>
                  </v:textbox>
                </v:shape>
                <v:shape id="Text Box 64" o:spid="_x0000_s1026" o:spt="202" type="#_x0000_t202" style="position:absolute;left:6377;top:2861;height:732;width:1146;" filled="f" stroked="t" coordsize="21600,21600" o:gfxdata="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sJY074A&#10;AADbAAAADwAAAAAAAAABACAAAAAiAAAAZHJzL2Rvd25yZXYueG1sUEsBAhQAFAAAAAgAh07iQDMv&#10;BZ47AAAAOQAAABAAAAAAAAAAAQAgAAAADQEAAGRycy9zaGFwZXhtbC54bWxQSwUGAAAAAAYABgBb&#10;AQAAtwMAAAAA&#10;">
                  <v:fill on="f" focussize="0,0"/>
                  <v:stroke color="#000000" joinstyle="miter"/>
                  <v:imagedata o:title=""/>
                  <o:lock v:ext="edit" aspectratio="f"/>
                  <v:textbox inset="0mm,0mm,0mm,0mm">
                    <w:txbxContent>
                      <w:p>
                        <w:pPr>
                          <w:spacing w:before="8" w:line="240" w:lineRule="auto"/>
                          <w:rPr>
                            <w:sz w:val="20"/>
                          </w:rPr>
                        </w:pPr>
                      </w:p>
                      <w:p>
                        <w:pPr>
                          <w:spacing w:before="0"/>
                          <w:ind w:left="89" w:right="0" w:firstLine="0"/>
                          <w:jc w:val="left"/>
                          <w:rPr>
                            <w:rFonts w:ascii="Arial"/>
                            <w:sz w:val="22"/>
                          </w:rPr>
                        </w:pPr>
                        <w:r>
                          <w:rPr>
                            <w:rFonts w:ascii="Arial"/>
                            <w:sz w:val="22"/>
                          </w:rPr>
                          <w:t>MOPEDS</w:t>
                        </w:r>
                      </w:p>
                    </w:txbxContent>
                  </v:textbox>
                </v:shape>
                <v:shape id="Text Box 65" o:spid="_x0000_s1026" o:spt="202" type="#_x0000_t202" style="position:absolute;left:2130;top:2861;height:732;width:1426;" filled="f" stroked="t" coordsize="21600,21600" o:gfxdata="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Y79SL4A&#10;AADbAAAADwAAAAAAAAABACAAAAAiAAAAZHJzL2Rvd25yZXYueG1sUEsBAhQAFAAAAAgAh07iQDMv&#10;BZ47AAAAOQAAABAAAAAAAAAAAQAgAAAADQEAAGRycy9zaGFwZXhtbC54bWxQSwUGAAAAAAYABgBb&#10;AQAAtwMAAAAA&#10;">
                  <v:fill on="f" focussize="0,0"/>
                  <v:stroke color="#000000" joinstyle="miter"/>
                  <v:imagedata o:title=""/>
                  <o:lock v:ext="edit" aspectratio="f"/>
                  <v:textbox inset="0mm,0mm,0mm,0mm">
                    <w:txbxContent>
                      <w:p>
                        <w:pPr>
                          <w:spacing w:before="8" w:line="240" w:lineRule="auto"/>
                          <w:rPr>
                            <w:sz w:val="20"/>
                          </w:rPr>
                        </w:pPr>
                      </w:p>
                      <w:p>
                        <w:pPr>
                          <w:spacing w:before="0"/>
                          <w:ind w:left="89" w:right="0" w:firstLine="0"/>
                          <w:jc w:val="left"/>
                          <w:rPr>
                            <w:rFonts w:ascii="Arial"/>
                            <w:sz w:val="22"/>
                          </w:rPr>
                        </w:pPr>
                        <w:r>
                          <w:rPr>
                            <w:rFonts w:ascii="Arial"/>
                            <w:sz w:val="22"/>
                          </w:rPr>
                          <w:t>SCOOTERS</w:t>
                        </w:r>
                      </w:p>
                    </w:txbxContent>
                  </v:textbox>
                </v:shape>
                <v:shape id="Text Box 66" o:spid="_x0000_s1026" o:spt="202" type="#_x0000_t202" style="position:absolute;left:7;top:2861;height:732;width:1744;" filled="f" stroked="t" coordsize="21600,21600" o:gfxdata="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mdlPL4A&#10;AADbAAAADwAAAAAAAAABACAAAAAiAAAAZHJzL2Rvd25yZXYueG1sUEsBAhQAFAAAAAgAh07iQDMv&#10;BZ47AAAAOQAAABAAAAAAAAAAAQAgAAAADQEAAGRycy9zaGFwZXhtbC54bWxQSwUGAAAAAAYABgBb&#10;AQAAtwMAAAAA&#10;">
                  <v:fill on="f" focussize="0,0"/>
                  <v:stroke color="#000000" joinstyle="miter"/>
                  <v:imagedata o:title=""/>
                  <o:lock v:ext="edit" aspectratio="f"/>
                  <v:textbox inset="0mm,0mm,0mm,0mm">
                    <w:txbxContent>
                      <w:p>
                        <w:pPr>
                          <w:spacing w:before="8" w:line="240" w:lineRule="auto"/>
                          <w:rPr>
                            <w:sz w:val="20"/>
                          </w:rPr>
                        </w:pPr>
                      </w:p>
                      <w:p>
                        <w:pPr>
                          <w:spacing w:before="0"/>
                          <w:ind w:left="86" w:right="0" w:firstLine="0"/>
                          <w:jc w:val="left"/>
                          <w:rPr>
                            <w:rFonts w:ascii="Arial"/>
                            <w:sz w:val="22"/>
                          </w:rPr>
                        </w:pPr>
                        <w:r>
                          <w:rPr>
                            <w:rFonts w:ascii="Arial"/>
                            <w:sz w:val="22"/>
                          </w:rPr>
                          <w:t>MOTORCYCLE</w:t>
                        </w:r>
                      </w:p>
                    </w:txbxContent>
                  </v:textbox>
                </v:shape>
                <v:shape id="Text Box 67" o:spid="_x0000_s1026" o:spt="202" type="#_x0000_t202" style="position:absolute;left:6597;top:1250;height:732;width:840;" filled="f" stroked="t" coordsize="21600,21600" o:gfxdata="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SvAp74A&#10;AADbAAAADwAAAAAAAAABACAAAAAiAAAAZHJzL2Rvd25yZXYueG1sUEsBAhQAFAAAAAgAh07iQDMv&#10;BZ47AAAAOQAAABAAAAAAAAAAAQAgAAAADQEAAGRycy9zaGFwZXhtbC54bWxQSwUGAAAAAAYABgBb&#10;AQAAtwMAAAAA&#10;">
                  <v:fill on="f" focussize="0,0"/>
                  <v:stroke color="#000000" joinstyle="miter"/>
                  <v:imagedata o:title=""/>
                  <o:lock v:ext="edit" aspectratio="f"/>
                  <v:textbox inset="0mm,0mm,0mm,0mm">
                    <w:txbxContent>
                      <w:p>
                        <w:pPr>
                          <w:spacing w:before="8" w:line="240" w:lineRule="auto"/>
                          <w:rPr>
                            <w:sz w:val="20"/>
                          </w:rPr>
                        </w:pPr>
                      </w:p>
                      <w:p>
                        <w:pPr>
                          <w:spacing w:before="0"/>
                          <w:ind w:left="88" w:right="0" w:firstLine="0"/>
                          <w:jc w:val="left"/>
                          <w:rPr>
                            <w:rFonts w:ascii="Arial"/>
                            <w:sz w:val="22"/>
                          </w:rPr>
                        </w:pPr>
                        <w:r>
                          <w:rPr>
                            <w:rFonts w:ascii="Arial"/>
                            <w:sz w:val="22"/>
                          </w:rPr>
                          <w:t>H.C.V.</w:t>
                        </w:r>
                      </w:p>
                    </w:txbxContent>
                  </v:textbox>
                </v:shape>
                <v:shape id="Text Box 68" o:spid="_x0000_s1026" o:spt="202" type="#_x0000_t202" style="position:absolute;left:4473;top:1250;height:732;width:864;" filled="f" stroked="f" coordsize="21600,21600" o:gfxdata="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HONK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4" w:line="240" w:lineRule="auto"/>
                          <w:rPr>
                            <w:sz w:val="21"/>
                          </w:rPr>
                        </w:pPr>
                      </w:p>
                      <w:p>
                        <w:pPr>
                          <w:spacing w:before="0"/>
                          <w:ind w:left="99" w:right="0" w:firstLine="0"/>
                          <w:jc w:val="left"/>
                          <w:rPr>
                            <w:rFonts w:ascii="Arial"/>
                            <w:sz w:val="22"/>
                          </w:rPr>
                        </w:pPr>
                        <w:r>
                          <w:rPr>
                            <w:rFonts w:ascii="Arial"/>
                            <w:sz w:val="22"/>
                          </w:rPr>
                          <w:t>M.C.V.</w:t>
                        </w:r>
                      </w:p>
                    </w:txbxContent>
                  </v:textbox>
                </v:shape>
                <w10:wrap type="none"/>
                <w10:anchorlock/>
              </v:group>
            </w:pict>
          </mc:Fallback>
        </mc:AlternateContent>
      </w: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spacing w:before="9" w:after="1"/>
        <w:rPr>
          <w:sz w:val="20"/>
        </w:rPr>
      </w:pPr>
    </w:p>
    <w:tbl>
      <w:tblPr>
        <w:tblStyle w:val="13"/>
        <w:tblW w:w="0" w:type="auto"/>
        <w:tblInd w:w="565" w:type="dxa"/>
        <w:tblBorders>
          <w:top w:val="thinThickThinSmallGap" w:color="000000" w:sz="8" w:space="0"/>
          <w:left w:val="thinThickThinSmallGap" w:color="000000" w:sz="8" w:space="0"/>
          <w:bottom w:val="thinThickThinSmallGap" w:color="000000" w:sz="8" w:space="0"/>
          <w:right w:val="thinThickThinSmallGap" w:color="000000" w:sz="8" w:space="0"/>
          <w:insideH w:val="thinThickThinSmallGap" w:color="000000" w:sz="8" w:space="0"/>
          <w:insideV w:val="thinThickThinSmallGap" w:color="000000" w:sz="8" w:space="0"/>
        </w:tblBorders>
        <w:tblLayout w:type="fixed"/>
        <w:tblCellMar>
          <w:top w:w="0" w:type="dxa"/>
          <w:left w:w="0" w:type="dxa"/>
          <w:bottom w:w="0" w:type="dxa"/>
          <w:right w:w="0" w:type="dxa"/>
        </w:tblCellMar>
      </w:tblPr>
      <w:tblGrid>
        <w:gridCol w:w="2226"/>
        <w:gridCol w:w="6758"/>
      </w:tblGrid>
      <w:tr>
        <w:tblPrEx>
          <w:tblBorders>
            <w:top w:val="thinThickThinSmallGap" w:color="000000" w:sz="8" w:space="0"/>
            <w:left w:val="thinThickThinSmallGap" w:color="000000" w:sz="8" w:space="0"/>
            <w:bottom w:val="thinThickThinSmallGap" w:color="000000" w:sz="8" w:space="0"/>
            <w:right w:val="thinThickThinSmallGap" w:color="000000" w:sz="8" w:space="0"/>
            <w:insideH w:val="thinThickThinSmallGap" w:color="000000" w:sz="8" w:space="0"/>
            <w:insideV w:val="thinThickThinSmallGap" w:color="000000" w:sz="8" w:space="0"/>
          </w:tblBorders>
        </w:tblPrEx>
        <w:trPr>
          <w:trHeight w:val="2090" w:hRule="atLeast"/>
        </w:trPr>
        <w:tc>
          <w:tcPr>
            <w:tcW w:w="2226" w:type="dxa"/>
            <w:tcBorders>
              <w:left w:val="thinThickThinSmallGap" w:color="000000" w:sz="6" w:space="0"/>
            </w:tcBorders>
          </w:tcPr>
          <w:p>
            <w:pPr>
              <w:pStyle w:val="16"/>
              <w:spacing w:before="11" w:line="600" w:lineRule="auto"/>
              <w:ind w:left="522" w:right="258" w:hanging="236"/>
              <w:rPr>
                <w:sz w:val="24"/>
              </w:rPr>
            </w:pPr>
            <w:r>
              <w:rPr>
                <w:sz w:val="24"/>
              </w:rPr>
              <w:t>COMMERCIAL VEHICLES</w:t>
            </w:r>
          </w:p>
        </w:tc>
        <w:tc>
          <w:tcPr>
            <w:tcW w:w="6758" w:type="dxa"/>
            <w:tcBorders>
              <w:right w:val="thickThinMediumGap" w:color="000000" w:sz="6" w:space="0"/>
            </w:tcBorders>
          </w:tcPr>
          <w:p>
            <w:pPr>
              <w:pStyle w:val="16"/>
              <w:spacing w:before="11"/>
              <w:ind w:left="234" w:right="225"/>
              <w:jc w:val="center"/>
              <w:rPr>
                <w:sz w:val="24"/>
              </w:rPr>
            </w:pPr>
            <w:r>
              <w:rPr>
                <w:sz w:val="24"/>
              </w:rPr>
              <w:t>TATA MOTORS, ASHOK LEYLAND, SWARAJ</w:t>
            </w:r>
          </w:p>
          <w:p>
            <w:pPr>
              <w:pStyle w:val="16"/>
              <w:spacing w:line="690" w:lineRule="atLeast"/>
              <w:ind w:left="236" w:right="224"/>
              <w:jc w:val="center"/>
              <w:rPr>
                <w:sz w:val="24"/>
              </w:rPr>
            </w:pPr>
            <w:r>
              <w:rPr>
                <w:sz w:val="24"/>
              </w:rPr>
              <w:t>MAZDA,MAHINDRA &amp; MAHINDRA ,FORCE MOTORS, EICHER MOTORS</w:t>
            </w:r>
          </w:p>
        </w:tc>
      </w:tr>
      <w:tr>
        <w:tblPrEx>
          <w:tblBorders>
            <w:top w:val="thinThickThinSmallGap" w:color="000000" w:sz="8" w:space="0"/>
            <w:left w:val="thinThickThinSmallGap" w:color="000000" w:sz="8" w:space="0"/>
            <w:bottom w:val="thinThickThinSmallGap" w:color="000000" w:sz="8" w:space="0"/>
            <w:right w:val="thinThickThinSmallGap" w:color="000000" w:sz="8" w:space="0"/>
            <w:insideH w:val="thinThickThinSmallGap" w:color="000000" w:sz="8" w:space="0"/>
            <w:insideV w:val="thinThickThinSmallGap" w:color="000000" w:sz="8" w:space="0"/>
          </w:tblBorders>
          <w:tblCellMar>
            <w:top w:w="0" w:type="dxa"/>
            <w:left w:w="0" w:type="dxa"/>
            <w:bottom w:w="0" w:type="dxa"/>
            <w:right w:w="0" w:type="dxa"/>
          </w:tblCellMar>
        </w:tblPrEx>
        <w:trPr>
          <w:trHeight w:val="2091" w:hRule="atLeast"/>
        </w:trPr>
        <w:tc>
          <w:tcPr>
            <w:tcW w:w="2226" w:type="dxa"/>
            <w:tcBorders>
              <w:left w:val="thinThickThinSmallGap" w:color="000000" w:sz="6" w:space="0"/>
            </w:tcBorders>
          </w:tcPr>
          <w:p>
            <w:pPr>
              <w:pStyle w:val="16"/>
              <w:spacing w:before="11" w:line="600" w:lineRule="auto"/>
              <w:ind w:left="592" w:right="380" w:hanging="175"/>
              <w:rPr>
                <w:sz w:val="24"/>
              </w:rPr>
            </w:pPr>
            <w:r>
              <w:rPr>
                <w:sz w:val="24"/>
              </w:rPr>
              <w:t>PASSENGER VEHICLE</w:t>
            </w:r>
          </w:p>
        </w:tc>
        <w:tc>
          <w:tcPr>
            <w:tcW w:w="6758" w:type="dxa"/>
            <w:tcBorders>
              <w:right w:val="thickThinMediumGap" w:color="000000" w:sz="6" w:space="0"/>
            </w:tcBorders>
          </w:tcPr>
          <w:p>
            <w:pPr>
              <w:pStyle w:val="16"/>
              <w:spacing w:before="11"/>
              <w:ind w:left="233" w:right="225"/>
              <w:jc w:val="center"/>
              <w:rPr>
                <w:sz w:val="24"/>
              </w:rPr>
            </w:pPr>
            <w:r>
              <w:rPr>
                <w:sz w:val="24"/>
              </w:rPr>
              <w:t>TATA MOTORS, MARUTI UDYOG, HONDA MOTORS,</w:t>
            </w:r>
          </w:p>
          <w:p>
            <w:pPr>
              <w:pStyle w:val="16"/>
              <w:spacing w:line="690" w:lineRule="atLeast"/>
              <w:ind w:left="236" w:right="225"/>
              <w:jc w:val="center"/>
              <w:rPr>
                <w:sz w:val="24"/>
              </w:rPr>
            </w:pPr>
            <w:r>
              <w:rPr>
                <w:sz w:val="24"/>
              </w:rPr>
              <w:t>TOYATA, SKODA, MAHINDRA &amp; MAHINDRA, DAIMLER CHRYSLER, HINDUSTAN MOTORS</w:t>
            </w:r>
          </w:p>
        </w:tc>
      </w:tr>
      <w:tr>
        <w:tblPrEx>
          <w:tblBorders>
            <w:top w:val="thinThickThinSmallGap" w:color="000000" w:sz="8" w:space="0"/>
            <w:left w:val="thinThickThinSmallGap" w:color="000000" w:sz="8" w:space="0"/>
            <w:bottom w:val="thinThickThinSmallGap" w:color="000000" w:sz="8" w:space="0"/>
            <w:right w:val="thinThickThinSmallGap" w:color="000000" w:sz="8" w:space="0"/>
            <w:insideH w:val="thinThickThinSmallGap" w:color="000000" w:sz="8" w:space="0"/>
            <w:insideV w:val="thinThickThinSmallGap" w:color="000000" w:sz="8" w:space="0"/>
          </w:tblBorders>
          <w:tblCellMar>
            <w:top w:w="0" w:type="dxa"/>
            <w:left w:w="0" w:type="dxa"/>
            <w:bottom w:w="0" w:type="dxa"/>
            <w:right w:w="0" w:type="dxa"/>
          </w:tblCellMar>
        </w:tblPrEx>
        <w:trPr>
          <w:trHeight w:val="1390" w:hRule="atLeast"/>
        </w:trPr>
        <w:tc>
          <w:tcPr>
            <w:tcW w:w="2226" w:type="dxa"/>
            <w:tcBorders>
              <w:left w:val="thinThickThinSmallGap" w:color="000000" w:sz="6" w:space="0"/>
              <w:bottom w:val="thinThickThinSmallGap" w:color="000000" w:sz="12" w:space="0"/>
            </w:tcBorders>
          </w:tcPr>
          <w:p>
            <w:pPr>
              <w:pStyle w:val="16"/>
              <w:spacing w:before="11"/>
              <w:ind w:left="89" w:right="76"/>
              <w:jc w:val="center"/>
              <w:rPr>
                <w:sz w:val="24"/>
              </w:rPr>
            </w:pPr>
            <w:r>
              <w:rPr>
                <w:sz w:val="24"/>
              </w:rPr>
              <w:t>TWO WHEELER</w:t>
            </w:r>
          </w:p>
        </w:tc>
        <w:tc>
          <w:tcPr>
            <w:tcW w:w="6758" w:type="dxa"/>
            <w:tcBorders>
              <w:bottom w:val="thinThickThinSmallGap" w:color="000000" w:sz="12" w:space="0"/>
              <w:right w:val="thickThinMediumGap" w:color="000000" w:sz="6" w:space="0"/>
            </w:tcBorders>
          </w:tcPr>
          <w:p>
            <w:pPr>
              <w:pStyle w:val="16"/>
              <w:spacing w:before="11"/>
              <w:ind w:left="233" w:right="225"/>
              <w:jc w:val="center"/>
              <w:rPr>
                <w:sz w:val="24"/>
              </w:rPr>
            </w:pPr>
            <w:r>
              <w:rPr>
                <w:sz w:val="24"/>
              </w:rPr>
              <w:t>HERO HONDA, BAJAJ AUTO, HONDA MOTORS, TVS</w:t>
            </w:r>
          </w:p>
          <w:p>
            <w:pPr>
              <w:pStyle w:val="16"/>
              <w:spacing w:before="11"/>
              <w:rPr>
                <w:sz w:val="35"/>
              </w:rPr>
            </w:pPr>
          </w:p>
          <w:p>
            <w:pPr>
              <w:pStyle w:val="16"/>
              <w:ind w:left="235" w:right="225"/>
              <w:jc w:val="center"/>
              <w:rPr>
                <w:sz w:val="24"/>
              </w:rPr>
            </w:pPr>
            <w:r>
              <w:rPr>
                <w:sz w:val="24"/>
              </w:rPr>
              <w:t>MOTORS, YAMAHA , KINETIC MOTORS</w:t>
            </w:r>
          </w:p>
        </w:tc>
      </w:tr>
      <w:tr>
        <w:tblPrEx>
          <w:tblBorders>
            <w:top w:val="thinThickThinSmallGap" w:color="000000" w:sz="8" w:space="0"/>
            <w:left w:val="thinThickThinSmallGap" w:color="000000" w:sz="8" w:space="0"/>
            <w:bottom w:val="thinThickThinSmallGap" w:color="000000" w:sz="8" w:space="0"/>
            <w:right w:val="thinThickThinSmallGap" w:color="000000" w:sz="8" w:space="0"/>
            <w:insideH w:val="thinThickThinSmallGap" w:color="000000" w:sz="8" w:space="0"/>
            <w:insideV w:val="thinThickThinSmallGap" w:color="000000" w:sz="8" w:space="0"/>
          </w:tblBorders>
          <w:tblCellMar>
            <w:top w:w="0" w:type="dxa"/>
            <w:left w:w="0" w:type="dxa"/>
            <w:bottom w:w="0" w:type="dxa"/>
            <w:right w:w="0" w:type="dxa"/>
          </w:tblCellMar>
        </w:tblPrEx>
        <w:trPr>
          <w:trHeight w:val="700" w:hRule="atLeast"/>
        </w:trPr>
        <w:tc>
          <w:tcPr>
            <w:tcW w:w="2226" w:type="dxa"/>
            <w:tcBorders>
              <w:top w:val="thinThickThinSmallGap" w:color="000000" w:sz="12" w:space="0"/>
              <w:left w:val="thinThickThinSmallGap" w:color="000000" w:sz="6" w:space="0"/>
            </w:tcBorders>
          </w:tcPr>
          <w:p>
            <w:pPr>
              <w:pStyle w:val="16"/>
              <w:spacing w:before="1"/>
              <w:ind w:left="89" w:right="82"/>
              <w:jc w:val="center"/>
              <w:rPr>
                <w:sz w:val="24"/>
              </w:rPr>
            </w:pPr>
            <w:r>
              <w:rPr>
                <w:sz w:val="24"/>
              </w:rPr>
              <w:t>THREE WHEELER</w:t>
            </w:r>
          </w:p>
        </w:tc>
        <w:tc>
          <w:tcPr>
            <w:tcW w:w="6758" w:type="dxa"/>
            <w:tcBorders>
              <w:top w:val="thinThickThinSmallGap" w:color="000000" w:sz="12" w:space="0"/>
              <w:right w:val="thickThinMediumGap" w:color="000000" w:sz="6" w:space="0"/>
            </w:tcBorders>
          </w:tcPr>
          <w:p>
            <w:pPr>
              <w:pStyle w:val="16"/>
              <w:spacing w:before="1"/>
              <w:ind w:left="1733"/>
              <w:rPr>
                <w:sz w:val="24"/>
              </w:rPr>
            </w:pPr>
            <w:r>
              <w:rPr>
                <w:sz w:val="24"/>
              </w:rPr>
              <w:t>BAJAJ AUTO, PIAGGIO INDIA</w:t>
            </w:r>
          </w:p>
        </w:tc>
      </w:tr>
    </w:tbl>
    <w:p>
      <w:pPr>
        <w:spacing w:after="0"/>
        <w:rPr>
          <w:sz w:val="24"/>
        </w:rPr>
        <w:sectPr>
          <w:headerReference r:id="rId19" w:type="default"/>
          <w:footerReference r:id="rId20" w:type="default"/>
          <w:pgSz w:w="11910" w:h="16840"/>
          <w:pgMar w:top="1160" w:right="0" w:bottom="1300" w:left="860" w:header="725" w:footer="1106" w:gutter="0"/>
          <w:pgNumType w:start="39"/>
        </w:sectPr>
      </w:pPr>
    </w:p>
    <w:p>
      <w:pPr>
        <w:pStyle w:val="11"/>
        <w:rPr>
          <w:sz w:val="20"/>
        </w:rPr>
      </w:pPr>
    </w:p>
    <w:p>
      <w:pPr>
        <w:pStyle w:val="11"/>
        <w:rPr>
          <w:sz w:val="20"/>
        </w:rPr>
      </w:pPr>
    </w:p>
    <w:p>
      <w:pPr>
        <w:pStyle w:val="11"/>
        <w:rPr>
          <w:sz w:val="20"/>
        </w:rPr>
      </w:pPr>
    </w:p>
    <w:p>
      <w:pPr>
        <w:pStyle w:val="11"/>
        <w:spacing w:before="2"/>
        <w:rPr>
          <w:sz w:val="29"/>
        </w:rPr>
      </w:pPr>
    </w:p>
    <w:p>
      <w:pPr>
        <w:spacing w:before="88"/>
        <w:ind w:left="580" w:right="0" w:firstLine="0"/>
        <w:jc w:val="left"/>
        <w:rPr>
          <w:sz w:val="28"/>
        </w:rPr>
      </w:pPr>
      <w:r>
        <w:rPr>
          <w:color w:val="0A0A0A"/>
          <w:sz w:val="28"/>
        </w:rPr>
        <w:t>RAW MATERIALS</w:t>
      </w:r>
    </w:p>
    <w:p>
      <w:pPr>
        <w:pStyle w:val="11"/>
        <w:spacing w:before="11"/>
        <w:rPr>
          <w:sz w:val="23"/>
        </w:rPr>
      </w:pPr>
    </w:p>
    <w:p>
      <w:pPr>
        <w:pStyle w:val="11"/>
        <w:spacing w:line="360" w:lineRule="auto"/>
        <w:ind w:left="580" w:right="1447" w:firstLine="720"/>
        <w:jc w:val="both"/>
      </w:pPr>
      <w:r>
        <w:rPr>
          <w:color w:val="0A0A0A"/>
        </w:rPr>
        <w:t>Most of the raw materials to manufacture cylinder blocks are available from Hyderabad, Chennai and Calcutta. The following are some of the raw materials used for the production:</w:t>
      </w:r>
    </w:p>
    <w:p>
      <w:pPr>
        <w:pStyle w:val="15"/>
        <w:numPr>
          <w:ilvl w:val="1"/>
          <w:numId w:val="15"/>
        </w:numPr>
        <w:tabs>
          <w:tab w:val="left" w:pos="2021"/>
        </w:tabs>
        <w:spacing w:before="124" w:after="0" w:line="240" w:lineRule="auto"/>
        <w:ind w:left="2021" w:right="0" w:hanging="360"/>
        <w:jc w:val="both"/>
        <w:rPr>
          <w:sz w:val="24"/>
        </w:rPr>
      </w:pPr>
      <w:r>
        <w:rPr>
          <w:color w:val="0A0A0A"/>
          <w:sz w:val="24"/>
        </w:rPr>
        <w:t>Aluminum</w:t>
      </w:r>
      <w:r>
        <w:rPr>
          <w:color w:val="0A0A0A"/>
          <w:spacing w:val="-3"/>
          <w:sz w:val="24"/>
        </w:rPr>
        <w:t xml:space="preserve"> </w:t>
      </w:r>
      <w:r>
        <w:rPr>
          <w:color w:val="0A0A0A"/>
          <w:sz w:val="24"/>
        </w:rPr>
        <w:t>Alloy</w:t>
      </w:r>
    </w:p>
    <w:p>
      <w:pPr>
        <w:pStyle w:val="11"/>
        <w:spacing w:before="1"/>
        <w:rPr>
          <w:sz w:val="22"/>
        </w:rPr>
      </w:pPr>
    </w:p>
    <w:p>
      <w:pPr>
        <w:pStyle w:val="15"/>
        <w:numPr>
          <w:ilvl w:val="1"/>
          <w:numId w:val="15"/>
        </w:numPr>
        <w:tabs>
          <w:tab w:val="left" w:pos="2021"/>
        </w:tabs>
        <w:spacing w:before="0" w:after="0" w:line="240" w:lineRule="auto"/>
        <w:ind w:left="2021" w:right="0" w:hanging="360"/>
        <w:jc w:val="both"/>
        <w:rPr>
          <w:sz w:val="24"/>
        </w:rPr>
      </w:pPr>
      <w:r>
        <w:rPr>
          <w:color w:val="0A0A0A"/>
          <w:sz w:val="24"/>
        </w:rPr>
        <w:t>Caustic</w:t>
      </w:r>
      <w:r>
        <w:rPr>
          <w:color w:val="0A0A0A"/>
          <w:spacing w:val="-3"/>
          <w:sz w:val="24"/>
        </w:rPr>
        <w:t xml:space="preserve"> </w:t>
      </w:r>
      <w:r>
        <w:rPr>
          <w:color w:val="0A0A0A"/>
          <w:sz w:val="24"/>
        </w:rPr>
        <w:t>Soda</w:t>
      </w:r>
    </w:p>
    <w:p>
      <w:pPr>
        <w:pStyle w:val="11"/>
        <w:spacing w:before="6"/>
        <w:rPr>
          <w:sz w:val="22"/>
        </w:rPr>
      </w:pPr>
    </w:p>
    <w:p>
      <w:pPr>
        <w:pStyle w:val="15"/>
        <w:numPr>
          <w:ilvl w:val="1"/>
          <w:numId w:val="15"/>
        </w:numPr>
        <w:tabs>
          <w:tab w:val="left" w:pos="2021"/>
        </w:tabs>
        <w:spacing w:before="0" w:after="0" w:line="240" w:lineRule="auto"/>
        <w:ind w:left="2021" w:right="0" w:hanging="360"/>
        <w:jc w:val="both"/>
        <w:rPr>
          <w:sz w:val="24"/>
        </w:rPr>
      </w:pPr>
      <w:r>
        <w:rPr>
          <w:color w:val="0A0A0A"/>
          <w:sz w:val="24"/>
        </w:rPr>
        <w:t>Shell</w:t>
      </w:r>
      <w:r>
        <w:rPr>
          <w:color w:val="0A0A0A"/>
          <w:spacing w:val="-3"/>
          <w:sz w:val="24"/>
        </w:rPr>
        <w:t xml:space="preserve"> </w:t>
      </w:r>
      <w:r>
        <w:rPr>
          <w:color w:val="0A0A0A"/>
          <w:sz w:val="24"/>
        </w:rPr>
        <w:t>Sand</w:t>
      </w:r>
    </w:p>
    <w:p>
      <w:pPr>
        <w:pStyle w:val="11"/>
        <w:spacing w:before="6"/>
        <w:rPr>
          <w:sz w:val="22"/>
        </w:rPr>
      </w:pPr>
    </w:p>
    <w:p>
      <w:pPr>
        <w:pStyle w:val="15"/>
        <w:numPr>
          <w:ilvl w:val="1"/>
          <w:numId w:val="15"/>
        </w:numPr>
        <w:tabs>
          <w:tab w:val="left" w:pos="2021"/>
        </w:tabs>
        <w:spacing w:before="0" w:after="0" w:line="240" w:lineRule="auto"/>
        <w:ind w:left="2021" w:right="0" w:hanging="360"/>
        <w:jc w:val="both"/>
        <w:rPr>
          <w:sz w:val="24"/>
        </w:rPr>
      </w:pPr>
      <w:r>
        <w:rPr>
          <w:color w:val="0A0A0A"/>
          <w:sz w:val="24"/>
        </w:rPr>
        <w:t>LDO oil</w:t>
      </w:r>
    </w:p>
    <w:p>
      <w:pPr>
        <w:pStyle w:val="11"/>
        <w:spacing w:before="6"/>
        <w:rPr>
          <w:sz w:val="22"/>
        </w:rPr>
      </w:pPr>
    </w:p>
    <w:p>
      <w:pPr>
        <w:pStyle w:val="15"/>
        <w:numPr>
          <w:ilvl w:val="1"/>
          <w:numId w:val="15"/>
        </w:numPr>
        <w:tabs>
          <w:tab w:val="left" w:pos="2021"/>
        </w:tabs>
        <w:spacing w:before="0" w:after="0" w:line="240" w:lineRule="auto"/>
        <w:ind w:left="2021" w:right="0" w:hanging="360"/>
        <w:jc w:val="both"/>
        <w:rPr>
          <w:sz w:val="24"/>
        </w:rPr>
      </w:pPr>
      <w:r>
        <w:rPr>
          <w:color w:val="0A0A0A"/>
          <w:sz w:val="24"/>
        </w:rPr>
        <w:t>Chromic</w:t>
      </w:r>
      <w:r>
        <w:rPr>
          <w:color w:val="0A0A0A"/>
          <w:spacing w:val="-3"/>
          <w:sz w:val="24"/>
        </w:rPr>
        <w:t xml:space="preserve"> </w:t>
      </w:r>
      <w:r>
        <w:rPr>
          <w:color w:val="0A0A0A"/>
          <w:sz w:val="24"/>
        </w:rPr>
        <w:t>Acid</w:t>
      </w:r>
    </w:p>
    <w:p>
      <w:pPr>
        <w:pStyle w:val="11"/>
        <w:spacing w:before="6"/>
        <w:rPr>
          <w:sz w:val="22"/>
        </w:rPr>
      </w:pPr>
    </w:p>
    <w:p>
      <w:pPr>
        <w:pStyle w:val="15"/>
        <w:numPr>
          <w:ilvl w:val="1"/>
          <w:numId w:val="15"/>
        </w:numPr>
        <w:tabs>
          <w:tab w:val="left" w:pos="2021"/>
        </w:tabs>
        <w:spacing w:before="1" w:after="0" w:line="240" w:lineRule="auto"/>
        <w:ind w:left="2021" w:right="0" w:hanging="360"/>
        <w:jc w:val="left"/>
        <w:rPr>
          <w:sz w:val="24"/>
        </w:rPr>
      </w:pPr>
      <w:r>
        <w:rPr>
          <w:color w:val="0A0A0A"/>
          <w:sz w:val="24"/>
        </w:rPr>
        <w:t>Diamond Honing</w:t>
      </w:r>
      <w:r>
        <w:rPr>
          <w:color w:val="0A0A0A"/>
          <w:spacing w:val="-1"/>
          <w:sz w:val="24"/>
        </w:rPr>
        <w:t xml:space="preserve"> </w:t>
      </w:r>
      <w:r>
        <w:rPr>
          <w:color w:val="0A0A0A"/>
          <w:sz w:val="24"/>
        </w:rPr>
        <w:t>sticks</w:t>
      </w:r>
    </w:p>
    <w:p>
      <w:pPr>
        <w:pStyle w:val="11"/>
        <w:spacing w:before="1"/>
        <w:rPr>
          <w:sz w:val="22"/>
        </w:rPr>
      </w:pPr>
    </w:p>
    <w:p>
      <w:pPr>
        <w:pStyle w:val="15"/>
        <w:numPr>
          <w:ilvl w:val="1"/>
          <w:numId w:val="15"/>
        </w:numPr>
        <w:tabs>
          <w:tab w:val="left" w:pos="2021"/>
        </w:tabs>
        <w:spacing w:before="0" w:after="0" w:line="240" w:lineRule="auto"/>
        <w:ind w:left="2021" w:right="0" w:hanging="360"/>
        <w:jc w:val="left"/>
        <w:rPr>
          <w:sz w:val="24"/>
        </w:rPr>
      </w:pPr>
      <w:r>
        <w:rPr>
          <w:color w:val="0A0A0A"/>
          <w:sz w:val="24"/>
        </w:rPr>
        <w:t>Nickel</w:t>
      </w:r>
      <w:r>
        <w:rPr>
          <w:color w:val="0A0A0A"/>
          <w:spacing w:val="-3"/>
          <w:sz w:val="24"/>
        </w:rPr>
        <w:t xml:space="preserve"> </w:t>
      </w:r>
      <w:r>
        <w:rPr>
          <w:color w:val="0A0A0A"/>
          <w:sz w:val="24"/>
        </w:rPr>
        <w:t>Carbonate</w:t>
      </w:r>
    </w:p>
    <w:p>
      <w:pPr>
        <w:pStyle w:val="11"/>
        <w:rPr>
          <w:sz w:val="26"/>
        </w:rPr>
      </w:pPr>
    </w:p>
    <w:p>
      <w:pPr>
        <w:pStyle w:val="11"/>
        <w:rPr>
          <w:sz w:val="26"/>
        </w:rPr>
      </w:pPr>
    </w:p>
    <w:p>
      <w:pPr>
        <w:pStyle w:val="11"/>
        <w:rPr>
          <w:sz w:val="26"/>
        </w:rPr>
      </w:pPr>
    </w:p>
    <w:p>
      <w:pPr>
        <w:pStyle w:val="11"/>
        <w:spacing w:before="6"/>
        <w:rPr>
          <w:sz w:val="36"/>
        </w:rPr>
      </w:pPr>
    </w:p>
    <w:p>
      <w:pPr>
        <w:pStyle w:val="2"/>
        <w:spacing w:before="1"/>
        <w:ind w:left="3297"/>
      </w:pPr>
      <w:r>
        <w:t>COMPANY PROFILE</w:t>
      </w:r>
    </w:p>
    <w:p>
      <w:pPr>
        <w:pStyle w:val="11"/>
        <w:spacing w:before="5"/>
        <w:rPr>
          <w:b/>
          <w:sz w:val="42"/>
        </w:rPr>
      </w:pPr>
    </w:p>
    <w:p>
      <w:pPr>
        <w:pStyle w:val="11"/>
        <w:spacing w:line="360" w:lineRule="auto"/>
        <w:ind w:left="580" w:right="1473" w:firstLine="600"/>
        <w:jc w:val="both"/>
      </w:pPr>
      <w:r>
        <w:t>M/S SIBAR AUTOPARTS Ltd. Was originally incorporated as private limited company by name M/s SIBAR AUTOPARTS (PVT) Limited in the year 1983, located at industrial estate, TIRUPATHI. It was converted into public limited company in the year 1994. The company is presently engaged in manufacturing and marketing of aluminum hard chrome plated cylinder kits mainly for the two wheelers up to engine capacity</w:t>
      </w:r>
      <w:r>
        <w:rPr>
          <w:spacing w:val="-10"/>
        </w:rPr>
        <w:t xml:space="preserve"> </w:t>
      </w:r>
      <w:r>
        <w:t>150cc.</w:t>
      </w:r>
    </w:p>
    <w:p>
      <w:pPr>
        <w:pStyle w:val="11"/>
        <w:spacing w:before="120" w:line="360" w:lineRule="auto"/>
        <w:ind w:left="580" w:right="1463" w:firstLine="540"/>
        <w:jc w:val="both"/>
      </w:pPr>
      <w:r>
        <w:t xml:space="preserve">The company had started o aluminum foundry with a small capital of Rs.3.00 lacks to manufacture aluminum alloy casting. The castings were supplied to reputed establishments viz., TVS, SHKNEY PARIS ROHME LTD etc. In the year 1987, the company expanded its activity to achieve the original conceived idea of manufacturing aluminum </w:t>
      </w:r>
      <w:r>
        <w:rPr>
          <w:spacing w:val="2"/>
        </w:rPr>
        <w:t xml:space="preserve">hard </w:t>
      </w:r>
      <w:r>
        <w:t>chrome plated cylinders blocks for two wheelers applications. The entire technology development was started by in-house R&amp;D skills and in the course of time the technology was developed with the in-house R&amp;D’s network, the quality of the product was found very good land it was accepted</w:t>
      </w:r>
      <w:r>
        <w:rPr>
          <w:spacing w:val="20"/>
        </w:rPr>
        <w:t xml:space="preserve"> </w:t>
      </w:r>
      <w:r>
        <w:t>in</w:t>
      </w:r>
      <w:r>
        <w:rPr>
          <w:spacing w:val="21"/>
        </w:rPr>
        <w:t xml:space="preserve"> </w:t>
      </w:r>
      <w:r>
        <w:t>the</w:t>
      </w:r>
      <w:r>
        <w:rPr>
          <w:spacing w:val="19"/>
        </w:rPr>
        <w:t xml:space="preserve"> </w:t>
      </w:r>
      <w:r>
        <w:t>European</w:t>
      </w:r>
      <w:r>
        <w:rPr>
          <w:spacing w:val="21"/>
        </w:rPr>
        <w:t xml:space="preserve"> </w:t>
      </w:r>
      <w:r>
        <w:t>market</w:t>
      </w:r>
      <w:r>
        <w:rPr>
          <w:spacing w:val="19"/>
        </w:rPr>
        <w:t xml:space="preserve"> </w:t>
      </w:r>
      <w:r>
        <w:t>immediately.</w:t>
      </w:r>
      <w:r>
        <w:rPr>
          <w:spacing w:val="42"/>
        </w:rPr>
        <w:t xml:space="preserve"> </w:t>
      </w:r>
      <w:r>
        <w:t>The</w:t>
      </w:r>
      <w:r>
        <w:rPr>
          <w:spacing w:val="20"/>
        </w:rPr>
        <w:t xml:space="preserve"> </w:t>
      </w:r>
      <w:r>
        <w:t>company</w:t>
      </w:r>
      <w:r>
        <w:rPr>
          <w:spacing w:val="20"/>
        </w:rPr>
        <w:t xml:space="preserve"> </w:t>
      </w:r>
      <w:r>
        <w:t>was</w:t>
      </w:r>
      <w:r>
        <w:rPr>
          <w:spacing w:val="23"/>
        </w:rPr>
        <w:t xml:space="preserve"> </w:t>
      </w:r>
      <w:r>
        <w:t>reached</w:t>
      </w:r>
      <w:r>
        <w:rPr>
          <w:spacing w:val="20"/>
        </w:rPr>
        <w:t xml:space="preserve"> </w:t>
      </w:r>
      <w:r>
        <w:t>about</w:t>
      </w:r>
      <w:r>
        <w:rPr>
          <w:spacing w:val="20"/>
        </w:rPr>
        <w:t xml:space="preserve"> </w:t>
      </w:r>
      <w:r>
        <w:t>272</w:t>
      </w:r>
      <w:r>
        <w:rPr>
          <w:spacing w:val="20"/>
        </w:rPr>
        <w:t xml:space="preserve"> </w:t>
      </w:r>
      <w:r>
        <w:t>lacks</w:t>
      </w:r>
    </w:p>
    <w:p>
      <w:pPr>
        <w:spacing w:after="0" w:line="360" w:lineRule="auto"/>
        <w:jc w:val="both"/>
        <w:sectPr>
          <w:headerReference r:id="rId21" w:type="default"/>
          <w:footerReference r:id="rId22" w:type="default"/>
          <w:pgSz w:w="11910" w:h="16840"/>
          <w:pgMar w:top="1160" w:right="0" w:bottom="1300" w:left="860" w:header="725" w:footer="1106" w:gutter="0"/>
          <w:pgNumType w:start="40"/>
        </w:sectPr>
      </w:pPr>
    </w:p>
    <w:p>
      <w:pPr>
        <w:pStyle w:val="11"/>
        <w:spacing w:before="7"/>
        <w:rPr>
          <w:sz w:val="16"/>
        </w:rPr>
      </w:pPr>
    </w:p>
    <w:p>
      <w:pPr>
        <w:pStyle w:val="11"/>
        <w:spacing w:before="90" w:line="360" w:lineRule="auto"/>
        <w:ind w:left="580" w:right="1462"/>
        <w:jc w:val="both"/>
      </w:pPr>
      <w:r>
        <w:t>worth of exports and the company also received MERIT AWARD FRO EXPORT PROMOTION COUNCIL for EXCELLENCE in exports during the year 1994-95 and in the same year the company had come out with a public issue and it was oversubscribed by 18 times which only shows the company’s credibility among the investors. The company has become public since then and company started developing the cylinders for domestic ORIGINAL EQUOPMENT (OE) manufactories. In the process the company has developed various models of Asia’s biggest two wheeler manufacture like M/S BAJAJ AUTO Ltd, M/S HERO MOTORS Ltd, and M/S ENFIELD INDIA Ltd, etc. from a turnover  of approximately Rs.190 lacks in the year 1993-94 the company achieved Rs.843 lacks turnover in the year 1996-97. Besides serving these OEMS in India, the company is still in the over – seas market with a very good network. The technology developed by the company is UNIQUE.</w:t>
      </w: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3"/>
        <w:spacing w:before="177"/>
        <w:jc w:val="both"/>
      </w:pPr>
      <w:bookmarkStart w:id="12" w:name="About Sibar Auto Parts Ltd."/>
      <w:bookmarkEnd w:id="12"/>
      <w:r>
        <w:t>About Sibar Auto Parts Ltd.</w:t>
      </w:r>
    </w:p>
    <w:p>
      <w:pPr>
        <w:pStyle w:val="11"/>
        <w:spacing w:before="7"/>
        <w:rPr>
          <w:b/>
          <w:sz w:val="34"/>
        </w:rPr>
      </w:pPr>
    </w:p>
    <w:p>
      <w:pPr>
        <w:pStyle w:val="11"/>
        <w:spacing w:line="360" w:lineRule="auto"/>
        <w:ind w:left="580" w:right="1441"/>
        <w:jc w:val="both"/>
      </w:pPr>
      <w:r>
        <w:t>Sibar Auto Parts Ltd., incorporated in the year 1983, is a Small Cap company (having a market cap of Rs 3.7 Cr.) operating in Auto Ancillaries sector Sibar Auto Parts Ltd. key Products/Revenue Segments include Auto Cylinders which contributed Rs 8.06 Cr to Sales Value (66.00% of Total Sales), Job Work which contributed Rs 4.15 Cr to Sales Value (33.99% of Total Sales), for the year ending 31-Mar-2014.</w:t>
      </w:r>
    </w:p>
    <w:p>
      <w:pPr>
        <w:pStyle w:val="11"/>
        <w:spacing w:before="121" w:line="360" w:lineRule="auto"/>
        <w:ind w:left="580" w:right="1431"/>
        <w:jc w:val="both"/>
      </w:pPr>
      <w:r>
        <w:t xml:space="preserve">For the quarter ended 31-Mar-2015, the company has reported a Standalone sales of Rs. 3.85 Cr., down -2.51% from last quarter Sales of Rs. 3.95 Cr. and up 14.81% from last year same quarter Sales of Rs. 3.35 Cr. Company has reported net profit after tax of Rs. 0.07 Cr. in  latest quarter. The company’s management includes </w:t>
      </w:r>
      <w:r>
        <w:rPr>
          <w:spacing w:val="2"/>
        </w:rPr>
        <w:t xml:space="preserve">Mr. </w:t>
      </w:r>
      <w:r>
        <w:t>A J Sharma, Mr.VinayagamMunuswamy, Mr. A J Sharma, Mr.KRajendra Prasad, Mr.KSubbaiah, Mr.PMadhuprathap, Mr.PVeeranarayana, Mr.RamachandraChowdaryAmineni.Company has SPC &amp; Associates as its auditors. As on 31-Mar-2015, the company has a total of 9,535,100 shares outstanding.</w:t>
      </w:r>
    </w:p>
    <w:p>
      <w:pPr>
        <w:spacing w:after="0" w:line="360" w:lineRule="auto"/>
        <w:jc w:val="both"/>
        <w:sectPr>
          <w:pgSz w:w="11910" w:h="16840"/>
          <w:pgMar w:top="1160" w:right="0" w:bottom="1300" w:left="860" w:header="725" w:footer="1106" w:gutter="0"/>
        </w:sectPr>
      </w:pPr>
    </w:p>
    <w:p>
      <w:pPr>
        <w:pStyle w:val="11"/>
        <w:rPr>
          <w:sz w:val="20"/>
        </w:rPr>
      </w:pPr>
    </w:p>
    <w:p>
      <w:pPr>
        <w:pStyle w:val="11"/>
        <w:spacing w:before="1"/>
        <w:rPr>
          <w:sz w:val="23"/>
        </w:rPr>
      </w:pPr>
    </w:p>
    <w:p>
      <w:pPr>
        <w:pStyle w:val="6"/>
        <w:spacing w:before="88"/>
      </w:pPr>
      <w:r>
        <w:t>MANAGEMENT:</w:t>
      </w:r>
    </w:p>
    <w:p>
      <w:pPr>
        <w:pStyle w:val="11"/>
        <w:rPr>
          <w:sz w:val="20"/>
        </w:rPr>
      </w:pPr>
    </w:p>
    <w:p>
      <w:pPr>
        <w:pStyle w:val="11"/>
        <w:spacing w:before="5"/>
        <w:rPr>
          <w:sz w:val="17"/>
        </w:rPr>
      </w:pPr>
    </w:p>
    <w:tbl>
      <w:tblPr>
        <w:tblStyle w:val="13"/>
        <w:tblW w:w="0" w:type="auto"/>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311"/>
        <w:gridCol w:w="53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9" w:hRule="atLeast"/>
        </w:trPr>
        <w:tc>
          <w:tcPr>
            <w:tcW w:w="4311" w:type="dxa"/>
            <w:tcBorders>
              <w:bottom w:val="single" w:color="EDEDED" w:sz="6" w:space="0"/>
            </w:tcBorders>
          </w:tcPr>
          <w:p>
            <w:pPr>
              <w:pStyle w:val="16"/>
              <w:spacing w:line="310" w:lineRule="exact"/>
              <w:ind w:left="70"/>
              <w:rPr>
                <w:sz w:val="28"/>
              </w:rPr>
            </w:pPr>
            <w:r>
              <w:rPr>
                <w:sz w:val="28"/>
              </w:rPr>
              <w:t>Name</w:t>
            </w:r>
          </w:p>
        </w:tc>
        <w:tc>
          <w:tcPr>
            <w:tcW w:w="5324" w:type="dxa"/>
            <w:tcBorders>
              <w:bottom w:val="single" w:color="EDEDED" w:sz="6" w:space="0"/>
            </w:tcBorders>
          </w:tcPr>
          <w:p>
            <w:pPr>
              <w:pStyle w:val="16"/>
              <w:spacing w:line="310" w:lineRule="exact"/>
              <w:ind w:left="751"/>
              <w:rPr>
                <w:sz w:val="28"/>
              </w:rPr>
            </w:pPr>
            <w:r>
              <w:rPr>
                <w:sz w:val="28"/>
              </w:rPr>
              <w:t>Designation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0" w:hRule="atLeast"/>
        </w:trPr>
        <w:tc>
          <w:tcPr>
            <w:tcW w:w="4311" w:type="dxa"/>
            <w:tcBorders>
              <w:top w:val="single" w:color="EDEDED" w:sz="6" w:space="0"/>
              <w:bottom w:val="single" w:color="EDEDED" w:sz="6" w:space="0"/>
            </w:tcBorders>
          </w:tcPr>
          <w:p>
            <w:pPr>
              <w:pStyle w:val="16"/>
              <w:spacing w:before="111"/>
              <w:ind w:left="70"/>
              <w:rPr>
                <w:b/>
                <w:sz w:val="24"/>
              </w:rPr>
            </w:pPr>
            <w:r>
              <w:rPr>
                <w:b/>
                <w:sz w:val="24"/>
              </w:rPr>
              <w:t>A J Sharma</w:t>
            </w:r>
          </w:p>
        </w:tc>
        <w:tc>
          <w:tcPr>
            <w:tcW w:w="5324" w:type="dxa"/>
            <w:tcBorders>
              <w:top w:val="single" w:color="EDEDED" w:sz="6" w:space="0"/>
              <w:bottom w:val="single" w:color="EDEDED" w:sz="6" w:space="0"/>
            </w:tcBorders>
          </w:tcPr>
          <w:p>
            <w:pPr>
              <w:pStyle w:val="16"/>
              <w:spacing w:before="111"/>
              <w:ind w:left="751"/>
              <w:rPr>
                <w:b/>
                <w:sz w:val="24"/>
              </w:rPr>
            </w:pPr>
            <w:r>
              <w:rPr>
                <w:b/>
                <w:sz w:val="24"/>
              </w:rPr>
              <w:t>Company Secretary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95" w:hRule="atLeast"/>
        </w:trPr>
        <w:tc>
          <w:tcPr>
            <w:tcW w:w="4311" w:type="dxa"/>
            <w:tcBorders>
              <w:top w:val="single" w:color="EDEDED" w:sz="6" w:space="0"/>
              <w:bottom w:val="single" w:color="EDEDED" w:sz="6" w:space="0"/>
            </w:tcBorders>
          </w:tcPr>
          <w:p>
            <w:pPr>
              <w:pStyle w:val="16"/>
              <w:spacing w:before="111"/>
              <w:ind w:left="70"/>
              <w:rPr>
                <w:b/>
                <w:sz w:val="24"/>
              </w:rPr>
            </w:pPr>
            <w:r>
              <w:rPr>
                <w:b/>
                <w:sz w:val="24"/>
              </w:rPr>
              <w:t>A J Sharma</w:t>
            </w:r>
          </w:p>
        </w:tc>
        <w:tc>
          <w:tcPr>
            <w:tcW w:w="5324" w:type="dxa"/>
            <w:tcBorders>
              <w:top w:val="single" w:color="EDEDED" w:sz="6" w:space="0"/>
              <w:bottom w:val="single" w:color="EDEDED" w:sz="6" w:space="0"/>
            </w:tcBorders>
          </w:tcPr>
          <w:p>
            <w:pPr>
              <w:pStyle w:val="16"/>
              <w:spacing w:before="111"/>
              <w:ind w:left="751"/>
              <w:rPr>
                <w:b/>
                <w:sz w:val="24"/>
              </w:rPr>
            </w:pPr>
            <w:r>
              <w:rPr>
                <w:b/>
                <w:sz w:val="24"/>
              </w:rPr>
              <w:t>Secretary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0" w:hRule="atLeast"/>
        </w:trPr>
        <w:tc>
          <w:tcPr>
            <w:tcW w:w="4311" w:type="dxa"/>
            <w:tcBorders>
              <w:top w:val="single" w:color="EDEDED" w:sz="6" w:space="0"/>
              <w:bottom w:val="single" w:color="EDEDED" w:sz="6" w:space="0"/>
            </w:tcBorders>
          </w:tcPr>
          <w:p>
            <w:pPr>
              <w:pStyle w:val="16"/>
              <w:spacing w:before="116"/>
              <w:ind w:left="70"/>
              <w:rPr>
                <w:b/>
                <w:sz w:val="24"/>
              </w:rPr>
            </w:pPr>
            <w:r>
              <w:rPr>
                <w:b/>
                <w:sz w:val="24"/>
              </w:rPr>
              <w:t>K Rajendra Prasad</w:t>
            </w:r>
          </w:p>
        </w:tc>
        <w:tc>
          <w:tcPr>
            <w:tcW w:w="5324" w:type="dxa"/>
            <w:tcBorders>
              <w:top w:val="single" w:color="EDEDED" w:sz="6" w:space="0"/>
              <w:bottom w:val="single" w:color="EDEDED" w:sz="6" w:space="0"/>
            </w:tcBorders>
          </w:tcPr>
          <w:p>
            <w:pPr>
              <w:pStyle w:val="16"/>
              <w:spacing w:before="116"/>
              <w:ind w:left="751"/>
              <w:rPr>
                <w:b/>
                <w:sz w:val="24"/>
              </w:rPr>
            </w:pPr>
            <w:r>
              <w:rPr>
                <w:b/>
                <w:sz w:val="24"/>
              </w:rPr>
              <w:t>Nominee Director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0" w:hRule="atLeast"/>
        </w:trPr>
        <w:tc>
          <w:tcPr>
            <w:tcW w:w="4311" w:type="dxa"/>
            <w:tcBorders>
              <w:top w:val="single" w:color="EDEDED" w:sz="6" w:space="0"/>
              <w:bottom w:val="single" w:color="EDEDED" w:sz="6" w:space="0"/>
            </w:tcBorders>
          </w:tcPr>
          <w:p>
            <w:pPr>
              <w:pStyle w:val="16"/>
              <w:spacing w:before="111"/>
              <w:ind w:left="70"/>
              <w:rPr>
                <w:b/>
                <w:sz w:val="24"/>
              </w:rPr>
            </w:pPr>
            <w:r>
              <w:rPr>
                <w:b/>
                <w:sz w:val="24"/>
              </w:rPr>
              <w:t>K Subbaiah</w:t>
            </w:r>
          </w:p>
        </w:tc>
        <w:tc>
          <w:tcPr>
            <w:tcW w:w="5324" w:type="dxa"/>
            <w:tcBorders>
              <w:top w:val="single" w:color="EDEDED" w:sz="6" w:space="0"/>
              <w:bottom w:val="single" w:color="EDEDED" w:sz="6" w:space="0"/>
            </w:tcBorders>
          </w:tcPr>
          <w:p>
            <w:pPr>
              <w:pStyle w:val="16"/>
              <w:spacing w:before="111"/>
              <w:ind w:left="751"/>
              <w:rPr>
                <w:b/>
                <w:sz w:val="24"/>
              </w:rPr>
            </w:pPr>
            <w:r>
              <w:rPr>
                <w:b/>
                <w:sz w:val="24"/>
              </w:rPr>
              <w:t>Director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95" w:hRule="atLeast"/>
        </w:trPr>
        <w:tc>
          <w:tcPr>
            <w:tcW w:w="4311" w:type="dxa"/>
            <w:tcBorders>
              <w:top w:val="single" w:color="EDEDED" w:sz="6" w:space="0"/>
              <w:bottom w:val="single" w:color="EDEDED" w:sz="6" w:space="0"/>
            </w:tcBorders>
          </w:tcPr>
          <w:p>
            <w:pPr>
              <w:pStyle w:val="16"/>
              <w:spacing w:before="111"/>
              <w:ind w:left="70"/>
              <w:rPr>
                <w:b/>
                <w:sz w:val="24"/>
              </w:rPr>
            </w:pPr>
            <w:r>
              <w:rPr>
                <w:b/>
                <w:sz w:val="24"/>
              </w:rPr>
              <w:t>P Madhuprathap</w:t>
            </w:r>
          </w:p>
        </w:tc>
        <w:tc>
          <w:tcPr>
            <w:tcW w:w="5324" w:type="dxa"/>
            <w:tcBorders>
              <w:top w:val="single" w:color="EDEDED" w:sz="6" w:space="0"/>
              <w:bottom w:val="single" w:color="EDEDED" w:sz="6" w:space="0"/>
            </w:tcBorders>
          </w:tcPr>
          <w:p>
            <w:pPr>
              <w:pStyle w:val="16"/>
              <w:spacing w:before="111"/>
              <w:ind w:left="751"/>
              <w:rPr>
                <w:b/>
                <w:sz w:val="24"/>
              </w:rPr>
            </w:pPr>
            <w:r>
              <w:rPr>
                <w:b/>
                <w:sz w:val="24"/>
              </w:rPr>
              <w:t>Director – Technical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0" w:hRule="atLeast"/>
        </w:trPr>
        <w:tc>
          <w:tcPr>
            <w:tcW w:w="4311" w:type="dxa"/>
            <w:tcBorders>
              <w:top w:val="single" w:color="EDEDED" w:sz="6" w:space="0"/>
              <w:bottom w:val="single" w:color="EDEDED" w:sz="6" w:space="0"/>
            </w:tcBorders>
          </w:tcPr>
          <w:p>
            <w:pPr>
              <w:pStyle w:val="16"/>
              <w:spacing w:before="110"/>
              <w:ind w:left="70"/>
              <w:rPr>
                <w:b/>
                <w:sz w:val="24"/>
              </w:rPr>
            </w:pPr>
            <w:r>
              <w:rPr>
                <w:b/>
                <w:sz w:val="24"/>
              </w:rPr>
              <w:t>P Veeranarayana</w:t>
            </w:r>
          </w:p>
        </w:tc>
        <w:tc>
          <w:tcPr>
            <w:tcW w:w="5324" w:type="dxa"/>
            <w:tcBorders>
              <w:top w:val="single" w:color="EDEDED" w:sz="6" w:space="0"/>
              <w:bottom w:val="single" w:color="EDEDED" w:sz="6" w:space="0"/>
            </w:tcBorders>
          </w:tcPr>
          <w:p>
            <w:pPr>
              <w:pStyle w:val="16"/>
              <w:spacing w:before="110"/>
              <w:ind w:left="751"/>
              <w:rPr>
                <w:b/>
                <w:sz w:val="24"/>
              </w:rPr>
            </w:pPr>
            <w:r>
              <w:rPr>
                <w:b/>
                <w:sz w:val="24"/>
              </w:rPr>
              <w:t>CEO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95" w:hRule="atLeast"/>
        </w:trPr>
        <w:tc>
          <w:tcPr>
            <w:tcW w:w="4311" w:type="dxa"/>
            <w:tcBorders>
              <w:top w:val="single" w:color="EDEDED" w:sz="6" w:space="0"/>
              <w:bottom w:val="single" w:color="EDEDED" w:sz="6" w:space="0"/>
            </w:tcBorders>
          </w:tcPr>
          <w:p>
            <w:pPr>
              <w:pStyle w:val="16"/>
              <w:spacing w:before="111"/>
              <w:ind w:left="70"/>
              <w:rPr>
                <w:b/>
                <w:sz w:val="24"/>
              </w:rPr>
            </w:pPr>
            <w:r>
              <w:rPr>
                <w:b/>
                <w:sz w:val="24"/>
              </w:rPr>
              <w:t>P Veeranarayana</w:t>
            </w:r>
          </w:p>
        </w:tc>
        <w:tc>
          <w:tcPr>
            <w:tcW w:w="5324" w:type="dxa"/>
            <w:tcBorders>
              <w:top w:val="single" w:color="EDEDED" w:sz="6" w:space="0"/>
              <w:bottom w:val="single" w:color="EDEDED" w:sz="6" w:space="0"/>
            </w:tcBorders>
          </w:tcPr>
          <w:p>
            <w:pPr>
              <w:pStyle w:val="16"/>
              <w:spacing w:before="111"/>
              <w:ind w:left="751"/>
              <w:rPr>
                <w:b/>
                <w:sz w:val="24"/>
              </w:rPr>
            </w:pPr>
            <w:r>
              <w:rPr>
                <w:b/>
                <w:sz w:val="24"/>
              </w:rPr>
              <w:t>Vice Chairman &amp;Mng.Director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0" w:hRule="atLeast"/>
        </w:trPr>
        <w:tc>
          <w:tcPr>
            <w:tcW w:w="4311" w:type="dxa"/>
            <w:tcBorders>
              <w:top w:val="single" w:color="EDEDED" w:sz="6" w:space="0"/>
              <w:bottom w:val="single" w:color="EDEDED" w:sz="6" w:space="0"/>
            </w:tcBorders>
          </w:tcPr>
          <w:p>
            <w:pPr>
              <w:pStyle w:val="16"/>
              <w:spacing w:before="116"/>
              <w:ind w:left="70"/>
              <w:rPr>
                <w:b/>
                <w:sz w:val="24"/>
              </w:rPr>
            </w:pPr>
            <w:r>
              <w:rPr>
                <w:b/>
                <w:sz w:val="24"/>
              </w:rPr>
              <w:t>Ramachandra ChowdaryAmineni</w:t>
            </w:r>
          </w:p>
        </w:tc>
        <w:tc>
          <w:tcPr>
            <w:tcW w:w="5324" w:type="dxa"/>
            <w:tcBorders>
              <w:top w:val="single" w:color="EDEDED" w:sz="6" w:space="0"/>
              <w:bottom w:val="single" w:color="EDEDED" w:sz="6" w:space="0"/>
            </w:tcBorders>
          </w:tcPr>
          <w:p>
            <w:pPr>
              <w:pStyle w:val="16"/>
              <w:spacing w:before="116"/>
              <w:ind w:left="751"/>
              <w:rPr>
                <w:b/>
                <w:sz w:val="24"/>
              </w:rPr>
            </w:pPr>
            <w:r>
              <w:rPr>
                <w:b/>
                <w:sz w:val="24"/>
              </w:rPr>
              <w:t>Director</w:t>
            </w:r>
          </w:p>
        </w:tc>
      </w:tr>
    </w:tbl>
    <w:p>
      <w:pPr>
        <w:pStyle w:val="11"/>
        <w:rPr>
          <w:sz w:val="20"/>
        </w:rPr>
      </w:pPr>
    </w:p>
    <w:p>
      <w:pPr>
        <w:pStyle w:val="11"/>
        <w:spacing w:before="1"/>
        <w:rPr>
          <w:sz w:val="20"/>
        </w:rPr>
      </w:pPr>
      <w:r>
        <mc:AlternateContent>
          <mc:Choice Requires="wps">
            <w:drawing>
              <wp:anchor distT="0" distB="0" distL="0" distR="0" simplePos="0" relativeHeight="487608320" behindDoc="1" locked="0" layoutInCell="1" allowOverlap="1">
                <wp:simplePos x="0" y="0"/>
                <wp:positionH relativeFrom="page">
                  <wp:posOffset>828675</wp:posOffset>
                </wp:positionH>
                <wp:positionV relativeFrom="paragraph">
                  <wp:posOffset>171450</wp:posOffset>
                </wp:positionV>
                <wp:extent cx="6118225" cy="9525"/>
                <wp:effectExtent l="0" t="0" r="0" b="0"/>
                <wp:wrapTopAndBottom/>
                <wp:docPr id="83" name="FreeForm 69"/>
                <wp:cNvGraphicFramePr/>
                <a:graphic xmlns:a="http://schemas.openxmlformats.org/drawingml/2006/main">
                  <a:graphicData uri="http://schemas.microsoft.com/office/word/2010/wordprocessingShape">
                    <wps:wsp>
                      <wps:cNvSpPr/>
                      <wps:spPr>
                        <a:xfrm>
                          <a:off x="0" y="0"/>
                          <a:ext cx="6118225" cy="9525"/>
                        </a:xfrm>
                        <a:custGeom>
                          <a:avLst/>
                          <a:gdLst/>
                          <a:ahLst/>
                          <a:cxnLst/>
                          <a:pathLst>
                            <a:path w="9635" h="15">
                              <a:moveTo>
                                <a:pt x="4992" y="0"/>
                              </a:moveTo>
                              <a:lnTo>
                                <a:pt x="0" y="0"/>
                              </a:lnTo>
                              <a:lnTo>
                                <a:pt x="0" y="15"/>
                              </a:lnTo>
                              <a:lnTo>
                                <a:pt x="4992" y="15"/>
                              </a:lnTo>
                              <a:lnTo>
                                <a:pt x="4992" y="0"/>
                              </a:lnTo>
                              <a:close/>
                              <a:moveTo>
                                <a:pt x="9634" y="0"/>
                              </a:moveTo>
                              <a:lnTo>
                                <a:pt x="4992" y="0"/>
                              </a:lnTo>
                              <a:lnTo>
                                <a:pt x="4992" y="15"/>
                              </a:lnTo>
                              <a:lnTo>
                                <a:pt x="9634" y="15"/>
                              </a:lnTo>
                              <a:lnTo>
                                <a:pt x="9634" y="0"/>
                              </a:lnTo>
                              <a:close/>
                            </a:path>
                          </a:pathLst>
                        </a:custGeom>
                        <a:solidFill>
                          <a:srgbClr val="EDEDED"/>
                        </a:solidFill>
                        <a:ln>
                          <a:noFill/>
                        </a:ln>
                      </wps:spPr>
                      <wps:bodyPr upright="1"/>
                    </wps:wsp>
                  </a:graphicData>
                </a:graphic>
              </wp:anchor>
            </w:drawing>
          </mc:Choice>
          <mc:Fallback>
            <w:pict>
              <v:shape id="FreeForm 69" o:spid="_x0000_s1026" o:spt="100" style="position:absolute;left:0pt;margin-left:65.25pt;margin-top:13.5pt;height:0.75pt;width:481.75pt;mso-position-horizontal-relative:page;mso-wrap-distance-bottom:0pt;mso-wrap-distance-top:0pt;z-index:-15708160;mso-width-relative:page;mso-height-relative:page;" fillcolor="#EDEDED" filled="t" stroked="f" coordsize="9635,15" o:gfxdata="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dVuVodoAAAAKAQAADwAAAAAAAAABACAAAAAi&#10;AAAAZHJzL2Rvd25yZXYueG1sUEsBAhQAFAAAAAgAh07iQMynLiAIAgAA/gQAAA4AAAAAAAAAAQAg&#10;AAAAKQEAAGRycy9lMm9Eb2MueG1sUEsFBgAAAAAGAAYAWQEAAKMFAAAAAA==&#10;" path="m4992,0l0,0,0,15,4992,15,4992,0xm9634,0l4992,0,4992,15,9634,15,9634,0xe">
                <v:fill on="t" focussize="0,0"/>
                <v:stroke on="f"/>
                <v:imagedata o:title=""/>
                <o:lock v:ext="edit" aspectratio="f"/>
                <w10:wrap type="topAndBottom"/>
              </v:shape>
            </w:pict>
          </mc:Fallback>
        </mc:AlternateContent>
      </w: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spacing w:before="7"/>
        <w:rPr>
          <w:sz w:val="17"/>
        </w:rPr>
      </w:pPr>
    </w:p>
    <w:p>
      <w:pPr>
        <w:spacing w:before="88"/>
        <w:ind w:left="580" w:right="0" w:firstLine="0"/>
        <w:jc w:val="left"/>
        <w:rPr>
          <w:b/>
          <w:sz w:val="28"/>
        </w:rPr>
      </w:pPr>
      <w:r>
        <w:rPr>
          <w:b/>
          <w:sz w:val="28"/>
        </w:rPr>
        <w:t>Cash flows</w:t>
      </w:r>
    </w:p>
    <w:p>
      <w:pPr>
        <w:pStyle w:val="10"/>
        <w:spacing w:before="30"/>
      </w:pPr>
      <w:r>
        <w:t>Rs (in Crores)</w:t>
      </w:r>
    </w:p>
    <w:p>
      <w:pPr>
        <w:pStyle w:val="11"/>
        <w:spacing w:before="9"/>
        <w:rPr>
          <w:b/>
          <w:sz w:val="26"/>
        </w:rPr>
      </w:pPr>
    </w:p>
    <w:tbl>
      <w:tblPr>
        <w:tblStyle w:val="13"/>
        <w:tblW w:w="0" w:type="auto"/>
        <w:tblInd w:w="517" w:type="dxa"/>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0" w:type="dxa"/>
          <w:left w:w="0" w:type="dxa"/>
          <w:bottom w:w="0" w:type="dxa"/>
          <w:right w:w="0" w:type="dxa"/>
        </w:tblCellMar>
      </w:tblPr>
      <w:tblGrid>
        <w:gridCol w:w="4310"/>
        <w:gridCol w:w="911"/>
        <w:gridCol w:w="916"/>
        <w:gridCol w:w="912"/>
        <w:gridCol w:w="917"/>
        <w:gridCol w:w="910"/>
      </w:tblGrid>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55" w:hRule="atLeast"/>
        </w:trPr>
        <w:tc>
          <w:tcPr>
            <w:tcW w:w="4310" w:type="dxa"/>
            <w:tcBorders>
              <w:top w:val="nil"/>
              <w:left w:val="nil"/>
              <w:bottom w:val="nil"/>
            </w:tcBorders>
            <w:shd w:val="clear" w:color="auto" w:fill="EBEBEB"/>
          </w:tcPr>
          <w:p>
            <w:pPr>
              <w:pStyle w:val="16"/>
              <w:spacing w:before="108"/>
              <w:ind w:left="70"/>
              <w:rPr>
                <w:sz w:val="28"/>
              </w:rPr>
            </w:pPr>
            <w:r>
              <w:rPr>
                <w:sz w:val="28"/>
              </w:rPr>
              <w:t>Particulars</w:t>
            </w:r>
          </w:p>
        </w:tc>
        <w:tc>
          <w:tcPr>
            <w:tcW w:w="911" w:type="dxa"/>
            <w:tcBorders>
              <w:top w:val="nil"/>
              <w:bottom w:val="nil"/>
            </w:tcBorders>
            <w:shd w:val="clear" w:color="auto" w:fill="EBEBEB"/>
          </w:tcPr>
          <w:p>
            <w:pPr>
              <w:pStyle w:val="16"/>
              <w:spacing w:before="156"/>
              <w:ind w:left="59"/>
              <w:rPr>
                <w:b/>
                <w:sz w:val="24"/>
              </w:rPr>
            </w:pPr>
            <w:r>
              <w:rPr>
                <w:b/>
                <w:sz w:val="24"/>
              </w:rPr>
              <w:t>Mar'19</w:t>
            </w:r>
          </w:p>
        </w:tc>
        <w:tc>
          <w:tcPr>
            <w:tcW w:w="916" w:type="dxa"/>
            <w:tcBorders>
              <w:top w:val="nil"/>
              <w:bottom w:val="nil"/>
            </w:tcBorders>
            <w:shd w:val="clear" w:color="auto" w:fill="EBEBEB"/>
          </w:tcPr>
          <w:p>
            <w:pPr>
              <w:pStyle w:val="16"/>
              <w:spacing w:before="156"/>
              <w:ind w:left="63"/>
              <w:rPr>
                <w:b/>
                <w:sz w:val="24"/>
              </w:rPr>
            </w:pPr>
            <w:r>
              <w:rPr>
                <w:b/>
                <w:sz w:val="24"/>
              </w:rPr>
              <w:t>Mar'18</w:t>
            </w:r>
          </w:p>
        </w:tc>
        <w:tc>
          <w:tcPr>
            <w:tcW w:w="912" w:type="dxa"/>
            <w:tcBorders>
              <w:top w:val="nil"/>
              <w:bottom w:val="nil"/>
            </w:tcBorders>
            <w:shd w:val="clear" w:color="auto" w:fill="EBEBEB"/>
          </w:tcPr>
          <w:p>
            <w:pPr>
              <w:pStyle w:val="16"/>
              <w:spacing w:before="156"/>
              <w:ind w:left="57"/>
              <w:rPr>
                <w:b/>
                <w:sz w:val="24"/>
              </w:rPr>
            </w:pPr>
            <w:r>
              <w:rPr>
                <w:b/>
                <w:sz w:val="24"/>
              </w:rPr>
              <w:t>Mar'17</w:t>
            </w:r>
          </w:p>
        </w:tc>
        <w:tc>
          <w:tcPr>
            <w:tcW w:w="917" w:type="dxa"/>
            <w:tcBorders>
              <w:top w:val="nil"/>
              <w:bottom w:val="nil"/>
            </w:tcBorders>
            <w:shd w:val="clear" w:color="auto" w:fill="EBEBEB"/>
          </w:tcPr>
          <w:p>
            <w:pPr>
              <w:pStyle w:val="16"/>
              <w:spacing w:before="156"/>
              <w:ind w:left="61"/>
              <w:rPr>
                <w:b/>
                <w:sz w:val="24"/>
              </w:rPr>
            </w:pPr>
            <w:r>
              <w:rPr>
                <w:b/>
                <w:sz w:val="24"/>
              </w:rPr>
              <w:t>Mar'16</w:t>
            </w:r>
          </w:p>
        </w:tc>
        <w:tc>
          <w:tcPr>
            <w:tcW w:w="910" w:type="dxa"/>
            <w:tcBorders>
              <w:top w:val="nil"/>
              <w:bottom w:val="nil"/>
              <w:right w:val="nil"/>
            </w:tcBorders>
            <w:shd w:val="clear" w:color="auto" w:fill="EBEBEB"/>
          </w:tcPr>
          <w:p>
            <w:pPr>
              <w:pStyle w:val="16"/>
              <w:spacing w:before="156"/>
              <w:ind w:left="54"/>
              <w:rPr>
                <w:b/>
                <w:sz w:val="24"/>
              </w:rPr>
            </w:pPr>
            <w:r>
              <w:rPr>
                <w:b/>
                <w:sz w:val="24"/>
              </w:rPr>
              <w:t>Mar'15</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875" w:hRule="atLeast"/>
        </w:trPr>
        <w:tc>
          <w:tcPr>
            <w:tcW w:w="4310" w:type="dxa"/>
            <w:tcBorders>
              <w:top w:val="nil"/>
              <w:left w:val="nil"/>
              <w:bottom w:val="single" w:color="EDEDED" w:sz="6" w:space="0"/>
            </w:tcBorders>
          </w:tcPr>
          <w:p>
            <w:pPr>
              <w:pStyle w:val="16"/>
              <w:spacing w:before="231"/>
              <w:ind w:left="70"/>
              <w:rPr>
                <w:sz w:val="24"/>
              </w:rPr>
            </w:pPr>
            <w:r>
              <w:rPr>
                <w:sz w:val="24"/>
              </w:rPr>
              <w:t>Profit Before Tax</w:t>
            </w:r>
          </w:p>
        </w:tc>
        <w:tc>
          <w:tcPr>
            <w:tcW w:w="911" w:type="dxa"/>
            <w:tcBorders>
              <w:top w:val="nil"/>
              <w:bottom w:val="single" w:color="EDEDED" w:sz="6" w:space="0"/>
            </w:tcBorders>
          </w:tcPr>
          <w:p>
            <w:pPr>
              <w:pStyle w:val="16"/>
              <w:spacing w:before="231"/>
              <w:ind w:left="59"/>
              <w:rPr>
                <w:sz w:val="24"/>
              </w:rPr>
            </w:pPr>
            <w:r>
              <w:rPr>
                <w:sz w:val="24"/>
              </w:rPr>
              <w:t>.40</w:t>
            </w:r>
          </w:p>
        </w:tc>
        <w:tc>
          <w:tcPr>
            <w:tcW w:w="916" w:type="dxa"/>
            <w:tcBorders>
              <w:top w:val="nil"/>
              <w:bottom w:val="single" w:color="EDEDED" w:sz="6" w:space="0"/>
            </w:tcBorders>
          </w:tcPr>
          <w:p>
            <w:pPr>
              <w:pStyle w:val="16"/>
              <w:spacing w:before="231"/>
              <w:ind w:left="63"/>
              <w:rPr>
                <w:sz w:val="24"/>
              </w:rPr>
            </w:pPr>
            <w:r>
              <w:rPr>
                <w:sz w:val="24"/>
              </w:rPr>
              <w:t>.11</w:t>
            </w:r>
          </w:p>
        </w:tc>
        <w:tc>
          <w:tcPr>
            <w:tcW w:w="912" w:type="dxa"/>
            <w:tcBorders>
              <w:top w:val="nil"/>
              <w:bottom w:val="single" w:color="EDEDED" w:sz="6" w:space="0"/>
            </w:tcBorders>
          </w:tcPr>
          <w:p>
            <w:pPr>
              <w:pStyle w:val="16"/>
              <w:spacing w:before="231"/>
              <w:ind w:left="57"/>
              <w:rPr>
                <w:sz w:val="24"/>
              </w:rPr>
            </w:pPr>
            <w:r>
              <w:rPr>
                <w:sz w:val="24"/>
              </w:rPr>
              <w:t>.43</w:t>
            </w:r>
          </w:p>
        </w:tc>
        <w:tc>
          <w:tcPr>
            <w:tcW w:w="917" w:type="dxa"/>
            <w:tcBorders>
              <w:top w:val="nil"/>
              <w:bottom w:val="single" w:color="EDEDED" w:sz="6" w:space="0"/>
            </w:tcBorders>
          </w:tcPr>
          <w:p>
            <w:pPr>
              <w:pStyle w:val="16"/>
              <w:spacing w:before="231"/>
              <w:ind w:left="61"/>
              <w:rPr>
                <w:sz w:val="24"/>
              </w:rPr>
            </w:pPr>
            <w:r>
              <w:rPr>
                <w:sz w:val="24"/>
              </w:rPr>
              <w:t>.26</w:t>
            </w:r>
          </w:p>
        </w:tc>
        <w:tc>
          <w:tcPr>
            <w:tcW w:w="910" w:type="dxa"/>
            <w:tcBorders>
              <w:top w:val="nil"/>
              <w:bottom w:val="single" w:color="EDEDED" w:sz="6" w:space="0"/>
              <w:right w:val="nil"/>
            </w:tcBorders>
          </w:tcPr>
          <w:p>
            <w:pPr>
              <w:pStyle w:val="16"/>
              <w:spacing w:before="231"/>
              <w:ind w:left="54"/>
              <w:rPr>
                <w:sz w:val="24"/>
              </w:rPr>
            </w:pPr>
            <w:r>
              <w:rPr>
                <w:sz w:val="24"/>
              </w:rPr>
              <w:t>-.01</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875" w:hRule="atLeast"/>
        </w:trPr>
        <w:tc>
          <w:tcPr>
            <w:tcW w:w="4310" w:type="dxa"/>
            <w:tcBorders>
              <w:top w:val="single" w:color="EDEDED" w:sz="6" w:space="0"/>
              <w:left w:val="nil"/>
              <w:bottom w:val="single" w:color="EDEDED" w:sz="6" w:space="0"/>
            </w:tcBorders>
          </w:tcPr>
          <w:p>
            <w:pPr>
              <w:pStyle w:val="16"/>
              <w:spacing w:before="5"/>
              <w:rPr>
                <w:b/>
                <w:sz w:val="20"/>
              </w:rPr>
            </w:pPr>
          </w:p>
          <w:p>
            <w:pPr>
              <w:pStyle w:val="16"/>
              <w:spacing w:before="1"/>
              <w:ind w:left="70"/>
              <w:rPr>
                <w:b/>
                <w:sz w:val="24"/>
              </w:rPr>
            </w:pPr>
            <w:r>
              <w:rPr>
                <w:b/>
                <w:sz w:val="24"/>
              </w:rPr>
              <w:t>Net Cash Flow from Operating Activity</w:t>
            </w:r>
          </w:p>
        </w:tc>
        <w:tc>
          <w:tcPr>
            <w:tcW w:w="911" w:type="dxa"/>
            <w:tcBorders>
              <w:top w:val="single" w:color="EDEDED" w:sz="6" w:space="0"/>
              <w:bottom w:val="single" w:color="EDEDED" w:sz="6" w:space="0"/>
            </w:tcBorders>
          </w:tcPr>
          <w:p>
            <w:pPr>
              <w:pStyle w:val="16"/>
              <w:spacing w:before="5"/>
              <w:rPr>
                <w:b/>
                <w:sz w:val="20"/>
              </w:rPr>
            </w:pPr>
          </w:p>
          <w:p>
            <w:pPr>
              <w:pStyle w:val="16"/>
              <w:spacing w:before="1"/>
              <w:ind w:left="59"/>
              <w:rPr>
                <w:b/>
                <w:sz w:val="24"/>
              </w:rPr>
            </w:pPr>
            <w:r>
              <w:rPr>
                <w:b/>
                <w:sz w:val="24"/>
              </w:rPr>
              <w:t>1.72</w:t>
            </w:r>
          </w:p>
        </w:tc>
        <w:tc>
          <w:tcPr>
            <w:tcW w:w="916" w:type="dxa"/>
            <w:tcBorders>
              <w:top w:val="single" w:color="EDEDED" w:sz="6" w:space="0"/>
              <w:bottom w:val="single" w:color="EDEDED" w:sz="6" w:space="0"/>
            </w:tcBorders>
          </w:tcPr>
          <w:p>
            <w:pPr>
              <w:pStyle w:val="16"/>
              <w:spacing w:before="5"/>
              <w:rPr>
                <w:b/>
                <w:sz w:val="20"/>
              </w:rPr>
            </w:pPr>
          </w:p>
          <w:p>
            <w:pPr>
              <w:pStyle w:val="16"/>
              <w:spacing w:before="1"/>
              <w:ind w:left="63"/>
              <w:rPr>
                <w:b/>
                <w:sz w:val="24"/>
              </w:rPr>
            </w:pPr>
            <w:r>
              <w:rPr>
                <w:b/>
                <w:sz w:val="24"/>
              </w:rPr>
              <w:t>1.23</w:t>
            </w:r>
          </w:p>
        </w:tc>
        <w:tc>
          <w:tcPr>
            <w:tcW w:w="912" w:type="dxa"/>
            <w:tcBorders>
              <w:top w:val="single" w:color="EDEDED" w:sz="6" w:space="0"/>
              <w:bottom w:val="single" w:color="EDEDED" w:sz="6" w:space="0"/>
            </w:tcBorders>
          </w:tcPr>
          <w:p>
            <w:pPr>
              <w:pStyle w:val="16"/>
              <w:spacing w:before="5"/>
              <w:rPr>
                <w:b/>
                <w:sz w:val="20"/>
              </w:rPr>
            </w:pPr>
          </w:p>
          <w:p>
            <w:pPr>
              <w:pStyle w:val="16"/>
              <w:spacing w:before="1"/>
              <w:ind w:left="57"/>
              <w:rPr>
                <w:b/>
                <w:sz w:val="24"/>
              </w:rPr>
            </w:pPr>
            <w:r>
              <w:rPr>
                <w:b/>
                <w:sz w:val="24"/>
              </w:rPr>
              <w:t>4.57</w:t>
            </w:r>
          </w:p>
        </w:tc>
        <w:tc>
          <w:tcPr>
            <w:tcW w:w="917" w:type="dxa"/>
            <w:tcBorders>
              <w:top w:val="single" w:color="EDEDED" w:sz="6" w:space="0"/>
              <w:bottom w:val="single" w:color="EDEDED" w:sz="6" w:space="0"/>
            </w:tcBorders>
          </w:tcPr>
          <w:p>
            <w:pPr>
              <w:pStyle w:val="16"/>
              <w:spacing w:before="5"/>
              <w:rPr>
                <w:b/>
                <w:sz w:val="20"/>
              </w:rPr>
            </w:pPr>
          </w:p>
          <w:p>
            <w:pPr>
              <w:pStyle w:val="16"/>
              <w:spacing w:before="1"/>
              <w:ind w:left="61"/>
              <w:rPr>
                <w:b/>
                <w:sz w:val="24"/>
              </w:rPr>
            </w:pPr>
            <w:r>
              <w:rPr>
                <w:b/>
                <w:sz w:val="24"/>
              </w:rPr>
              <w:t>-.13</w:t>
            </w:r>
          </w:p>
        </w:tc>
        <w:tc>
          <w:tcPr>
            <w:tcW w:w="910" w:type="dxa"/>
            <w:tcBorders>
              <w:top w:val="single" w:color="EDEDED" w:sz="6" w:space="0"/>
              <w:bottom w:val="single" w:color="EDEDED" w:sz="6" w:space="0"/>
              <w:right w:val="nil"/>
            </w:tcBorders>
          </w:tcPr>
          <w:p>
            <w:pPr>
              <w:pStyle w:val="16"/>
              <w:spacing w:before="5"/>
              <w:rPr>
                <w:b/>
                <w:sz w:val="20"/>
              </w:rPr>
            </w:pPr>
          </w:p>
          <w:p>
            <w:pPr>
              <w:pStyle w:val="16"/>
              <w:spacing w:before="1"/>
              <w:ind w:left="54"/>
              <w:rPr>
                <w:b/>
                <w:sz w:val="24"/>
              </w:rPr>
            </w:pPr>
            <w:r>
              <w:rPr>
                <w:b/>
                <w:sz w:val="24"/>
              </w:rPr>
              <w:t>.48</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880" w:hRule="atLeast"/>
        </w:trPr>
        <w:tc>
          <w:tcPr>
            <w:tcW w:w="4310" w:type="dxa"/>
            <w:tcBorders>
              <w:top w:val="single" w:color="EDEDED" w:sz="6" w:space="0"/>
              <w:left w:val="nil"/>
              <w:bottom w:val="single" w:color="EDEDED" w:sz="6" w:space="0"/>
            </w:tcBorders>
          </w:tcPr>
          <w:p>
            <w:pPr>
              <w:pStyle w:val="16"/>
              <w:spacing w:before="5"/>
              <w:rPr>
                <w:b/>
                <w:sz w:val="20"/>
              </w:rPr>
            </w:pPr>
          </w:p>
          <w:p>
            <w:pPr>
              <w:pStyle w:val="16"/>
              <w:spacing w:before="1"/>
              <w:ind w:left="70"/>
              <w:rPr>
                <w:b/>
                <w:sz w:val="24"/>
              </w:rPr>
            </w:pPr>
            <w:r>
              <w:rPr>
                <w:b/>
                <w:sz w:val="24"/>
              </w:rPr>
              <w:t>Net Cash Used in Investing Activity</w:t>
            </w:r>
          </w:p>
        </w:tc>
        <w:tc>
          <w:tcPr>
            <w:tcW w:w="911" w:type="dxa"/>
            <w:tcBorders>
              <w:top w:val="single" w:color="EDEDED" w:sz="6" w:space="0"/>
              <w:bottom w:val="single" w:color="EDEDED" w:sz="6" w:space="0"/>
            </w:tcBorders>
          </w:tcPr>
          <w:p>
            <w:pPr>
              <w:pStyle w:val="16"/>
              <w:spacing w:before="5"/>
              <w:rPr>
                <w:b/>
                <w:sz w:val="20"/>
              </w:rPr>
            </w:pPr>
          </w:p>
          <w:p>
            <w:pPr>
              <w:pStyle w:val="16"/>
              <w:spacing w:before="1"/>
              <w:ind w:left="59"/>
              <w:rPr>
                <w:b/>
                <w:sz w:val="24"/>
              </w:rPr>
            </w:pPr>
            <w:r>
              <w:rPr>
                <w:b/>
                <w:sz w:val="24"/>
              </w:rPr>
              <w:t>-.66</w:t>
            </w:r>
          </w:p>
        </w:tc>
        <w:tc>
          <w:tcPr>
            <w:tcW w:w="916" w:type="dxa"/>
            <w:tcBorders>
              <w:top w:val="single" w:color="EDEDED" w:sz="6" w:space="0"/>
              <w:bottom w:val="single" w:color="EDEDED" w:sz="6" w:space="0"/>
            </w:tcBorders>
          </w:tcPr>
          <w:p>
            <w:pPr>
              <w:pStyle w:val="16"/>
              <w:spacing w:before="5"/>
              <w:rPr>
                <w:b/>
                <w:sz w:val="20"/>
              </w:rPr>
            </w:pPr>
          </w:p>
          <w:p>
            <w:pPr>
              <w:pStyle w:val="16"/>
              <w:spacing w:before="1"/>
              <w:ind w:left="63"/>
              <w:rPr>
                <w:b/>
                <w:sz w:val="24"/>
              </w:rPr>
            </w:pPr>
            <w:r>
              <w:rPr>
                <w:b/>
                <w:sz w:val="24"/>
              </w:rPr>
              <w:t>.04</w:t>
            </w:r>
          </w:p>
        </w:tc>
        <w:tc>
          <w:tcPr>
            <w:tcW w:w="912" w:type="dxa"/>
            <w:tcBorders>
              <w:top w:val="single" w:color="EDEDED" w:sz="6" w:space="0"/>
              <w:bottom w:val="single" w:color="EDEDED" w:sz="6" w:space="0"/>
            </w:tcBorders>
          </w:tcPr>
          <w:p>
            <w:pPr>
              <w:pStyle w:val="16"/>
              <w:spacing w:before="5"/>
              <w:rPr>
                <w:b/>
                <w:sz w:val="20"/>
              </w:rPr>
            </w:pPr>
          </w:p>
          <w:p>
            <w:pPr>
              <w:pStyle w:val="16"/>
              <w:spacing w:before="1"/>
              <w:ind w:left="57"/>
              <w:rPr>
                <w:b/>
                <w:sz w:val="24"/>
              </w:rPr>
            </w:pPr>
            <w:r>
              <w:rPr>
                <w:b/>
                <w:sz w:val="24"/>
              </w:rPr>
              <w:t>-.52</w:t>
            </w:r>
          </w:p>
        </w:tc>
        <w:tc>
          <w:tcPr>
            <w:tcW w:w="917" w:type="dxa"/>
            <w:tcBorders>
              <w:top w:val="single" w:color="EDEDED" w:sz="6" w:space="0"/>
              <w:bottom w:val="single" w:color="EDEDED" w:sz="6" w:space="0"/>
            </w:tcBorders>
          </w:tcPr>
          <w:p>
            <w:pPr>
              <w:pStyle w:val="16"/>
              <w:spacing w:before="5"/>
              <w:rPr>
                <w:b/>
                <w:sz w:val="20"/>
              </w:rPr>
            </w:pPr>
          </w:p>
          <w:p>
            <w:pPr>
              <w:pStyle w:val="16"/>
              <w:spacing w:before="1"/>
              <w:ind w:left="61"/>
              <w:rPr>
                <w:b/>
                <w:sz w:val="24"/>
              </w:rPr>
            </w:pPr>
            <w:r>
              <w:rPr>
                <w:b/>
                <w:sz w:val="24"/>
              </w:rPr>
              <w:t>-.09</w:t>
            </w:r>
          </w:p>
        </w:tc>
        <w:tc>
          <w:tcPr>
            <w:tcW w:w="910" w:type="dxa"/>
            <w:tcBorders>
              <w:top w:val="single" w:color="EDEDED" w:sz="6" w:space="0"/>
              <w:bottom w:val="single" w:color="EDEDED" w:sz="6" w:space="0"/>
              <w:right w:val="nil"/>
            </w:tcBorders>
          </w:tcPr>
          <w:p>
            <w:pPr>
              <w:pStyle w:val="16"/>
              <w:spacing w:before="5"/>
              <w:rPr>
                <w:b/>
                <w:sz w:val="20"/>
              </w:rPr>
            </w:pPr>
          </w:p>
          <w:p>
            <w:pPr>
              <w:pStyle w:val="16"/>
              <w:spacing w:before="1"/>
              <w:ind w:left="54"/>
              <w:rPr>
                <w:b/>
                <w:sz w:val="24"/>
              </w:rPr>
            </w:pPr>
            <w:r>
              <w:rPr>
                <w:b/>
                <w:sz w:val="24"/>
              </w:rPr>
              <w:t>-.17</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875" w:hRule="atLeast"/>
        </w:trPr>
        <w:tc>
          <w:tcPr>
            <w:tcW w:w="4310" w:type="dxa"/>
            <w:tcBorders>
              <w:top w:val="single" w:color="EDEDED" w:sz="6" w:space="0"/>
              <w:left w:val="nil"/>
              <w:bottom w:val="single" w:color="EDEDED" w:sz="6" w:space="0"/>
            </w:tcBorders>
          </w:tcPr>
          <w:p>
            <w:pPr>
              <w:pStyle w:val="16"/>
              <w:spacing w:before="231"/>
              <w:ind w:left="70"/>
              <w:rPr>
                <w:b/>
                <w:sz w:val="24"/>
              </w:rPr>
            </w:pPr>
            <w:r>
              <w:rPr>
                <w:b/>
                <w:sz w:val="24"/>
              </w:rPr>
              <w:t>Net Cash Used in Financing Activity</w:t>
            </w:r>
          </w:p>
        </w:tc>
        <w:tc>
          <w:tcPr>
            <w:tcW w:w="911" w:type="dxa"/>
            <w:tcBorders>
              <w:top w:val="single" w:color="EDEDED" w:sz="6" w:space="0"/>
              <w:bottom w:val="single" w:color="EDEDED" w:sz="6" w:space="0"/>
            </w:tcBorders>
          </w:tcPr>
          <w:p>
            <w:pPr>
              <w:pStyle w:val="16"/>
              <w:spacing w:before="231"/>
              <w:ind w:left="59"/>
              <w:rPr>
                <w:b/>
                <w:sz w:val="24"/>
              </w:rPr>
            </w:pPr>
            <w:r>
              <w:rPr>
                <w:b/>
                <w:sz w:val="24"/>
              </w:rPr>
              <w:t>-.91</w:t>
            </w:r>
          </w:p>
        </w:tc>
        <w:tc>
          <w:tcPr>
            <w:tcW w:w="916" w:type="dxa"/>
            <w:tcBorders>
              <w:top w:val="single" w:color="EDEDED" w:sz="6" w:space="0"/>
              <w:bottom w:val="single" w:color="EDEDED" w:sz="6" w:space="0"/>
            </w:tcBorders>
          </w:tcPr>
          <w:p>
            <w:pPr>
              <w:pStyle w:val="16"/>
              <w:spacing w:before="231"/>
              <w:ind w:left="63"/>
              <w:rPr>
                <w:b/>
                <w:sz w:val="24"/>
              </w:rPr>
            </w:pPr>
            <w:r>
              <w:rPr>
                <w:b/>
                <w:sz w:val="24"/>
              </w:rPr>
              <w:t>-1.08</w:t>
            </w:r>
          </w:p>
        </w:tc>
        <w:tc>
          <w:tcPr>
            <w:tcW w:w="912" w:type="dxa"/>
            <w:tcBorders>
              <w:top w:val="single" w:color="EDEDED" w:sz="6" w:space="0"/>
              <w:bottom w:val="single" w:color="EDEDED" w:sz="6" w:space="0"/>
            </w:tcBorders>
          </w:tcPr>
          <w:p>
            <w:pPr>
              <w:pStyle w:val="16"/>
              <w:spacing w:before="231"/>
              <w:ind w:left="57"/>
              <w:rPr>
                <w:b/>
                <w:sz w:val="24"/>
              </w:rPr>
            </w:pPr>
            <w:r>
              <w:rPr>
                <w:b/>
                <w:sz w:val="24"/>
              </w:rPr>
              <w:t>-4.04</w:t>
            </w:r>
          </w:p>
        </w:tc>
        <w:tc>
          <w:tcPr>
            <w:tcW w:w="917" w:type="dxa"/>
            <w:tcBorders>
              <w:top w:val="single" w:color="EDEDED" w:sz="6" w:space="0"/>
              <w:bottom w:val="single" w:color="EDEDED" w:sz="6" w:space="0"/>
            </w:tcBorders>
          </w:tcPr>
          <w:p>
            <w:pPr>
              <w:pStyle w:val="16"/>
              <w:spacing w:before="231"/>
              <w:ind w:left="61"/>
              <w:rPr>
                <w:b/>
                <w:sz w:val="24"/>
              </w:rPr>
            </w:pPr>
            <w:r>
              <w:rPr>
                <w:b/>
                <w:sz w:val="24"/>
              </w:rPr>
              <w:t>.13</w:t>
            </w:r>
          </w:p>
        </w:tc>
        <w:tc>
          <w:tcPr>
            <w:tcW w:w="910" w:type="dxa"/>
            <w:tcBorders>
              <w:top w:val="single" w:color="EDEDED" w:sz="6" w:space="0"/>
              <w:bottom w:val="single" w:color="EDEDED" w:sz="6" w:space="0"/>
              <w:right w:val="nil"/>
            </w:tcBorders>
          </w:tcPr>
          <w:p>
            <w:pPr>
              <w:pStyle w:val="16"/>
              <w:spacing w:before="231"/>
              <w:ind w:left="54"/>
              <w:rPr>
                <w:b/>
                <w:sz w:val="24"/>
              </w:rPr>
            </w:pPr>
            <w:r>
              <w:rPr>
                <w:b/>
                <w:sz w:val="24"/>
              </w:rPr>
              <w:t>-.28</w:t>
            </w:r>
          </w:p>
        </w:tc>
      </w:tr>
    </w:tbl>
    <w:p>
      <w:pPr>
        <w:spacing w:after="0"/>
        <w:rPr>
          <w:sz w:val="24"/>
        </w:rPr>
        <w:sectPr>
          <w:headerReference r:id="rId23" w:type="default"/>
          <w:footerReference r:id="rId24" w:type="default"/>
          <w:pgSz w:w="11910" w:h="16840"/>
          <w:pgMar w:top="1160" w:right="0" w:bottom="1300" w:left="860" w:header="725" w:footer="1106" w:gutter="0"/>
          <w:pgNumType w:start="42"/>
        </w:sectPr>
      </w:pPr>
    </w:p>
    <w:p>
      <w:pPr>
        <w:pStyle w:val="11"/>
        <w:spacing w:before="3" w:after="1"/>
        <w:rPr>
          <w:b/>
        </w:rPr>
      </w:pPr>
    </w:p>
    <w:tbl>
      <w:tblPr>
        <w:tblStyle w:val="13"/>
        <w:tblW w:w="0" w:type="auto"/>
        <w:tblInd w:w="510" w:type="dxa"/>
        <w:tblBorders>
          <w:top w:val="single" w:color="EDEDED" w:sz="6" w:space="0"/>
          <w:left w:val="single" w:color="EDEDED" w:sz="6" w:space="0"/>
          <w:bottom w:val="single" w:color="EDEDED" w:sz="6" w:space="0"/>
          <w:right w:val="single" w:color="EDEDED" w:sz="6" w:space="0"/>
          <w:insideH w:val="single" w:color="EDEDED" w:sz="6" w:space="0"/>
          <w:insideV w:val="single" w:color="EDEDED" w:sz="6" w:space="0"/>
        </w:tblBorders>
        <w:tblLayout w:type="fixed"/>
        <w:tblCellMar>
          <w:top w:w="0" w:type="dxa"/>
          <w:left w:w="0" w:type="dxa"/>
          <w:bottom w:w="0" w:type="dxa"/>
          <w:right w:w="0" w:type="dxa"/>
        </w:tblCellMar>
      </w:tblPr>
      <w:tblGrid>
        <w:gridCol w:w="4310"/>
        <w:gridCol w:w="911"/>
        <w:gridCol w:w="916"/>
        <w:gridCol w:w="912"/>
        <w:gridCol w:w="917"/>
        <w:gridCol w:w="910"/>
      </w:tblGrid>
      <w:tr>
        <w:tblPrEx>
          <w:tblBorders>
            <w:top w:val="single" w:color="EDEDED" w:sz="6" w:space="0"/>
            <w:left w:val="single" w:color="EDEDED" w:sz="6" w:space="0"/>
            <w:bottom w:val="single" w:color="EDEDED" w:sz="6" w:space="0"/>
            <w:right w:val="single" w:color="EDEDED" w:sz="6" w:space="0"/>
            <w:insideH w:val="single" w:color="EDEDED" w:sz="6" w:space="0"/>
            <w:insideV w:val="single" w:color="EDEDED" w:sz="6" w:space="0"/>
          </w:tblBorders>
          <w:tblCellMar>
            <w:top w:w="0" w:type="dxa"/>
            <w:left w:w="0" w:type="dxa"/>
            <w:bottom w:w="0" w:type="dxa"/>
            <w:right w:w="0" w:type="dxa"/>
          </w:tblCellMar>
        </w:tblPrEx>
        <w:trPr>
          <w:trHeight w:val="1290" w:hRule="atLeast"/>
        </w:trPr>
        <w:tc>
          <w:tcPr>
            <w:tcW w:w="4310" w:type="dxa"/>
            <w:tcBorders>
              <w:top w:val="nil"/>
              <w:left w:val="nil"/>
              <w:right w:val="single" w:color="DDDDDD" w:sz="6" w:space="0"/>
            </w:tcBorders>
          </w:tcPr>
          <w:p>
            <w:pPr>
              <w:pStyle w:val="16"/>
              <w:tabs>
                <w:tab w:val="left" w:pos="706"/>
                <w:tab w:val="left" w:pos="1760"/>
                <w:tab w:val="left" w:pos="2259"/>
                <w:tab w:val="left" w:pos="3054"/>
                <w:tab w:val="left" w:pos="3713"/>
              </w:tabs>
              <w:spacing w:before="231" w:line="360" w:lineRule="auto"/>
              <w:ind w:left="77" w:right="63"/>
              <w:rPr>
                <w:b/>
                <w:sz w:val="24"/>
              </w:rPr>
            </w:pPr>
            <w:r>
              <w:rPr>
                <w:b/>
                <w:sz w:val="24"/>
              </w:rPr>
              <w:t>Net</w:t>
            </w:r>
            <w:r>
              <w:rPr>
                <w:b/>
                <w:sz w:val="24"/>
              </w:rPr>
              <w:tab/>
            </w:r>
            <w:r>
              <w:rPr>
                <w:b/>
                <w:sz w:val="24"/>
              </w:rPr>
              <w:t>Inc/Dec</w:t>
            </w:r>
            <w:r>
              <w:rPr>
                <w:b/>
                <w:sz w:val="24"/>
              </w:rPr>
              <w:tab/>
            </w:r>
            <w:r>
              <w:rPr>
                <w:b/>
                <w:sz w:val="24"/>
              </w:rPr>
              <w:t>In</w:t>
            </w:r>
            <w:r>
              <w:rPr>
                <w:b/>
                <w:sz w:val="24"/>
              </w:rPr>
              <w:tab/>
            </w:r>
            <w:r>
              <w:rPr>
                <w:b/>
                <w:sz w:val="24"/>
              </w:rPr>
              <w:t>Cash</w:t>
            </w:r>
            <w:r>
              <w:rPr>
                <w:b/>
                <w:sz w:val="24"/>
              </w:rPr>
              <w:tab/>
            </w:r>
            <w:r>
              <w:rPr>
                <w:b/>
                <w:sz w:val="24"/>
              </w:rPr>
              <w:t>and</w:t>
            </w:r>
            <w:r>
              <w:rPr>
                <w:b/>
                <w:sz w:val="24"/>
              </w:rPr>
              <w:tab/>
            </w:r>
            <w:r>
              <w:rPr>
                <w:b/>
                <w:spacing w:val="-4"/>
                <w:sz w:val="24"/>
              </w:rPr>
              <w:t xml:space="preserve">Cash </w:t>
            </w:r>
            <w:r>
              <w:rPr>
                <w:b/>
                <w:sz w:val="24"/>
              </w:rPr>
              <w:t>Equivalent</w:t>
            </w:r>
          </w:p>
        </w:tc>
        <w:tc>
          <w:tcPr>
            <w:tcW w:w="911" w:type="dxa"/>
            <w:tcBorders>
              <w:top w:val="nil"/>
              <w:left w:val="single" w:color="DDDDDD" w:sz="6" w:space="0"/>
              <w:right w:val="single" w:color="DDDDDD" w:sz="6" w:space="0"/>
            </w:tcBorders>
          </w:tcPr>
          <w:p>
            <w:pPr>
              <w:pStyle w:val="16"/>
              <w:rPr>
                <w:b/>
                <w:sz w:val="26"/>
              </w:rPr>
            </w:pPr>
          </w:p>
          <w:p>
            <w:pPr>
              <w:pStyle w:val="16"/>
              <w:spacing w:before="2"/>
              <w:rPr>
                <w:b/>
                <w:sz w:val="30"/>
              </w:rPr>
            </w:pPr>
          </w:p>
          <w:p>
            <w:pPr>
              <w:pStyle w:val="16"/>
              <w:ind w:left="67"/>
              <w:rPr>
                <w:b/>
                <w:sz w:val="24"/>
              </w:rPr>
            </w:pPr>
            <w:r>
              <w:rPr>
                <w:b/>
                <w:sz w:val="24"/>
              </w:rPr>
              <w:t>.16</w:t>
            </w:r>
          </w:p>
        </w:tc>
        <w:tc>
          <w:tcPr>
            <w:tcW w:w="916" w:type="dxa"/>
            <w:tcBorders>
              <w:top w:val="nil"/>
              <w:left w:val="single" w:color="DDDDDD" w:sz="6" w:space="0"/>
              <w:right w:val="single" w:color="DDDDDD" w:sz="6" w:space="0"/>
            </w:tcBorders>
          </w:tcPr>
          <w:p>
            <w:pPr>
              <w:pStyle w:val="16"/>
              <w:rPr>
                <w:b/>
                <w:sz w:val="26"/>
              </w:rPr>
            </w:pPr>
          </w:p>
          <w:p>
            <w:pPr>
              <w:pStyle w:val="16"/>
              <w:spacing w:before="2"/>
              <w:rPr>
                <w:b/>
                <w:sz w:val="30"/>
              </w:rPr>
            </w:pPr>
          </w:p>
          <w:p>
            <w:pPr>
              <w:pStyle w:val="16"/>
              <w:ind w:left="71"/>
              <w:rPr>
                <w:b/>
                <w:sz w:val="24"/>
              </w:rPr>
            </w:pPr>
            <w:r>
              <w:rPr>
                <w:b/>
                <w:sz w:val="24"/>
              </w:rPr>
              <w:t>.19</w:t>
            </w:r>
          </w:p>
        </w:tc>
        <w:tc>
          <w:tcPr>
            <w:tcW w:w="912" w:type="dxa"/>
            <w:tcBorders>
              <w:top w:val="nil"/>
              <w:left w:val="single" w:color="DDDDDD" w:sz="6" w:space="0"/>
              <w:right w:val="single" w:color="DDDDDD" w:sz="6" w:space="0"/>
            </w:tcBorders>
          </w:tcPr>
          <w:p>
            <w:pPr>
              <w:pStyle w:val="16"/>
              <w:rPr>
                <w:b/>
                <w:sz w:val="26"/>
              </w:rPr>
            </w:pPr>
          </w:p>
          <w:p>
            <w:pPr>
              <w:pStyle w:val="16"/>
              <w:spacing w:before="2"/>
              <w:rPr>
                <w:b/>
                <w:sz w:val="30"/>
              </w:rPr>
            </w:pPr>
          </w:p>
          <w:p>
            <w:pPr>
              <w:pStyle w:val="16"/>
              <w:ind w:left="65"/>
              <w:rPr>
                <w:b/>
                <w:sz w:val="24"/>
              </w:rPr>
            </w:pPr>
            <w:r>
              <w:rPr>
                <w:b/>
                <w:sz w:val="24"/>
              </w:rPr>
              <w:t>.00</w:t>
            </w:r>
          </w:p>
        </w:tc>
        <w:tc>
          <w:tcPr>
            <w:tcW w:w="917" w:type="dxa"/>
            <w:tcBorders>
              <w:top w:val="nil"/>
              <w:left w:val="single" w:color="DDDDDD" w:sz="6" w:space="0"/>
              <w:right w:val="single" w:color="DDDDDD" w:sz="6" w:space="0"/>
            </w:tcBorders>
          </w:tcPr>
          <w:p>
            <w:pPr>
              <w:pStyle w:val="16"/>
              <w:rPr>
                <w:b/>
                <w:sz w:val="26"/>
              </w:rPr>
            </w:pPr>
          </w:p>
          <w:p>
            <w:pPr>
              <w:pStyle w:val="16"/>
              <w:spacing w:before="2"/>
              <w:rPr>
                <w:b/>
                <w:sz w:val="30"/>
              </w:rPr>
            </w:pPr>
          </w:p>
          <w:p>
            <w:pPr>
              <w:pStyle w:val="16"/>
              <w:ind w:left="68"/>
              <w:rPr>
                <w:b/>
                <w:sz w:val="24"/>
              </w:rPr>
            </w:pPr>
            <w:r>
              <w:rPr>
                <w:b/>
                <w:sz w:val="24"/>
              </w:rPr>
              <w:t>-.10</w:t>
            </w:r>
          </w:p>
        </w:tc>
        <w:tc>
          <w:tcPr>
            <w:tcW w:w="910" w:type="dxa"/>
            <w:tcBorders>
              <w:top w:val="nil"/>
              <w:left w:val="single" w:color="DDDDDD" w:sz="6" w:space="0"/>
              <w:right w:val="nil"/>
            </w:tcBorders>
          </w:tcPr>
          <w:p>
            <w:pPr>
              <w:pStyle w:val="16"/>
              <w:rPr>
                <w:b/>
                <w:sz w:val="26"/>
              </w:rPr>
            </w:pPr>
          </w:p>
          <w:p>
            <w:pPr>
              <w:pStyle w:val="16"/>
              <w:spacing w:before="2"/>
              <w:rPr>
                <w:b/>
                <w:sz w:val="30"/>
              </w:rPr>
            </w:pPr>
          </w:p>
          <w:p>
            <w:pPr>
              <w:pStyle w:val="16"/>
              <w:ind w:left="62"/>
              <w:rPr>
                <w:b/>
                <w:sz w:val="24"/>
              </w:rPr>
            </w:pPr>
            <w:r>
              <w:rPr>
                <w:b/>
                <w:sz w:val="24"/>
              </w:rPr>
              <w:t>.03</w:t>
            </w:r>
          </w:p>
        </w:tc>
      </w:tr>
      <w:tr>
        <w:tblPrEx>
          <w:tblBorders>
            <w:top w:val="single" w:color="EDEDED" w:sz="6" w:space="0"/>
            <w:left w:val="single" w:color="EDEDED" w:sz="6" w:space="0"/>
            <w:bottom w:val="single" w:color="EDEDED" w:sz="6" w:space="0"/>
            <w:right w:val="single" w:color="EDEDED" w:sz="6" w:space="0"/>
            <w:insideH w:val="single" w:color="EDEDED" w:sz="6" w:space="0"/>
            <w:insideV w:val="single" w:color="EDEDED" w:sz="6" w:space="0"/>
          </w:tblBorders>
          <w:tblCellMar>
            <w:top w:w="0" w:type="dxa"/>
            <w:left w:w="0" w:type="dxa"/>
            <w:bottom w:w="0" w:type="dxa"/>
            <w:right w:w="0" w:type="dxa"/>
          </w:tblCellMar>
        </w:tblPrEx>
        <w:trPr>
          <w:trHeight w:val="1290" w:hRule="atLeast"/>
        </w:trPr>
        <w:tc>
          <w:tcPr>
            <w:tcW w:w="4310" w:type="dxa"/>
            <w:tcBorders>
              <w:left w:val="nil"/>
              <w:right w:val="single" w:color="DDDDDD" w:sz="6" w:space="0"/>
            </w:tcBorders>
          </w:tcPr>
          <w:p>
            <w:pPr>
              <w:pStyle w:val="16"/>
              <w:spacing w:before="231" w:line="360" w:lineRule="auto"/>
              <w:ind w:left="77"/>
              <w:rPr>
                <w:sz w:val="24"/>
              </w:rPr>
            </w:pPr>
            <w:r>
              <w:rPr>
                <w:sz w:val="24"/>
              </w:rPr>
              <w:t>Cash and Cash Equivalent - Beginning of the Year</w:t>
            </w:r>
          </w:p>
        </w:tc>
        <w:tc>
          <w:tcPr>
            <w:tcW w:w="911" w:type="dxa"/>
            <w:tcBorders>
              <w:left w:val="single" w:color="DDDDDD" w:sz="6" w:space="0"/>
              <w:right w:val="single" w:color="DDDDDD" w:sz="6" w:space="0"/>
            </w:tcBorders>
          </w:tcPr>
          <w:p>
            <w:pPr>
              <w:pStyle w:val="16"/>
              <w:rPr>
                <w:b/>
                <w:sz w:val="26"/>
              </w:rPr>
            </w:pPr>
          </w:p>
          <w:p>
            <w:pPr>
              <w:pStyle w:val="16"/>
              <w:spacing w:before="2"/>
              <w:rPr>
                <w:b/>
                <w:sz w:val="30"/>
              </w:rPr>
            </w:pPr>
          </w:p>
          <w:p>
            <w:pPr>
              <w:pStyle w:val="16"/>
              <w:ind w:left="67"/>
              <w:rPr>
                <w:sz w:val="24"/>
              </w:rPr>
            </w:pPr>
            <w:r>
              <w:rPr>
                <w:sz w:val="24"/>
              </w:rPr>
              <w:t>.27</w:t>
            </w:r>
          </w:p>
        </w:tc>
        <w:tc>
          <w:tcPr>
            <w:tcW w:w="916" w:type="dxa"/>
            <w:tcBorders>
              <w:left w:val="single" w:color="DDDDDD" w:sz="6" w:space="0"/>
              <w:right w:val="single" w:color="DDDDDD" w:sz="6" w:space="0"/>
            </w:tcBorders>
          </w:tcPr>
          <w:p>
            <w:pPr>
              <w:pStyle w:val="16"/>
              <w:rPr>
                <w:b/>
                <w:sz w:val="26"/>
              </w:rPr>
            </w:pPr>
          </w:p>
          <w:p>
            <w:pPr>
              <w:pStyle w:val="16"/>
              <w:spacing w:before="2"/>
              <w:rPr>
                <w:b/>
                <w:sz w:val="30"/>
              </w:rPr>
            </w:pPr>
          </w:p>
          <w:p>
            <w:pPr>
              <w:pStyle w:val="16"/>
              <w:ind w:left="71"/>
              <w:rPr>
                <w:sz w:val="24"/>
              </w:rPr>
            </w:pPr>
            <w:r>
              <w:rPr>
                <w:sz w:val="24"/>
              </w:rPr>
              <w:t>.08</w:t>
            </w:r>
          </w:p>
        </w:tc>
        <w:tc>
          <w:tcPr>
            <w:tcW w:w="912" w:type="dxa"/>
            <w:tcBorders>
              <w:left w:val="single" w:color="DDDDDD" w:sz="6" w:space="0"/>
              <w:right w:val="single" w:color="DDDDDD" w:sz="6" w:space="0"/>
            </w:tcBorders>
          </w:tcPr>
          <w:p>
            <w:pPr>
              <w:pStyle w:val="16"/>
              <w:rPr>
                <w:b/>
                <w:sz w:val="26"/>
              </w:rPr>
            </w:pPr>
          </w:p>
          <w:p>
            <w:pPr>
              <w:pStyle w:val="16"/>
              <w:spacing w:before="2"/>
              <w:rPr>
                <w:b/>
                <w:sz w:val="30"/>
              </w:rPr>
            </w:pPr>
          </w:p>
          <w:p>
            <w:pPr>
              <w:pStyle w:val="16"/>
              <w:ind w:left="65"/>
              <w:rPr>
                <w:sz w:val="24"/>
              </w:rPr>
            </w:pPr>
            <w:r>
              <w:rPr>
                <w:sz w:val="24"/>
              </w:rPr>
              <w:t>.08</w:t>
            </w:r>
          </w:p>
        </w:tc>
        <w:tc>
          <w:tcPr>
            <w:tcW w:w="917" w:type="dxa"/>
            <w:tcBorders>
              <w:left w:val="single" w:color="DDDDDD" w:sz="6" w:space="0"/>
              <w:right w:val="single" w:color="DDDDDD" w:sz="6" w:space="0"/>
            </w:tcBorders>
          </w:tcPr>
          <w:p>
            <w:pPr>
              <w:pStyle w:val="16"/>
              <w:rPr>
                <w:b/>
                <w:sz w:val="26"/>
              </w:rPr>
            </w:pPr>
          </w:p>
          <w:p>
            <w:pPr>
              <w:pStyle w:val="16"/>
              <w:spacing w:before="2"/>
              <w:rPr>
                <w:b/>
                <w:sz w:val="30"/>
              </w:rPr>
            </w:pPr>
          </w:p>
          <w:p>
            <w:pPr>
              <w:pStyle w:val="16"/>
              <w:ind w:left="68"/>
              <w:rPr>
                <w:sz w:val="24"/>
              </w:rPr>
            </w:pPr>
            <w:r>
              <w:rPr>
                <w:sz w:val="24"/>
              </w:rPr>
              <w:t>.17</w:t>
            </w:r>
          </w:p>
        </w:tc>
        <w:tc>
          <w:tcPr>
            <w:tcW w:w="910" w:type="dxa"/>
            <w:tcBorders>
              <w:left w:val="single" w:color="DDDDDD" w:sz="6" w:space="0"/>
              <w:right w:val="nil"/>
            </w:tcBorders>
          </w:tcPr>
          <w:p>
            <w:pPr>
              <w:pStyle w:val="16"/>
              <w:rPr>
                <w:b/>
                <w:sz w:val="26"/>
              </w:rPr>
            </w:pPr>
          </w:p>
          <w:p>
            <w:pPr>
              <w:pStyle w:val="16"/>
              <w:spacing w:before="2"/>
              <w:rPr>
                <w:b/>
                <w:sz w:val="30"/>
              </w:rPr>
            </w:pPr>
          </w:p>
          <w:p>
            <w:pPr>
              <w:pStyle w:val="16"/>
              <w:ind w:left="62"/>
              <w:rPr>
                <w:sz w:val="24"/>
              </w:rPr>
            </w:pPr>
            <w:r>
              <w:rPr>
                <w:sz w:val="24"/>
              </w:rPr>
              <w:t>.15</w:t>
            </w:r>
          </w:p>
        </w:tc>
      </w:tr>
      <w:tr>
        <w:tblPrEx>
          <w:tblBorders>
            <w:top w:val="single" w:color="EDEDED" w:sz="6" w:space="0"/>
            <w:left w:val="single" w:color="EDEDED" w:sz="6" w:space="0"/>
            <w:bottom w:val="single" w:color="EDEDED" w:sz="6" w:space="0"/>
            <w:right w:val="single" w:color="EDEDED" w:sz="6" w:space="0"/>
            <w:insideH w:val="single" w:color="EDEDED" w:sz="6" w:space="0"/>
            <w:insideV w:val="single" w:color="EDEDED" w:sz="6" w:space="0"/>
          </w:tblBorders>
          <w:tblCellMar>
            <w:top w:w="0" w:type="dxa"/>
            <w:left w:w="0" w:type="dxa"/>
            <w:bottom w:w="0" w:type="dxa"/>
            <w:right w:w="0" w:type="dxa"/>
          </w:tblCellMar>
        </w:tblPrEx>
        <w:trPr>
          <w:trHeight w:val="1290" w:hRule="atLeast"/>
        </w:trPr>
        <w:tc>
          <w:tcPr>
            <w:tcW w:w="4310" w:type="dxa"/>
            <w:tcBorders>
              <w:left w:val="nil"/>
              <w:right w:val="single" w:color="DDDDDD" w:sz="6" w:space="0"/>
            </w:tcBorders>
          </w:tcPr>
          <w:p>
            <w:pPr>
              <w:pStyle w:val="16"/>
              <w:spacing w:before="231" w:line="360" w:lineRule="auto"/>
              <w:ind w:left="77" w:right="53"/>
              <w:rPr>
                <w:sz w:val="24"/>
              </w:rPr>
            </w:pPr>
            <w:r>
              <w:rPr>
                <w:sz w:val="24"/>
              </w:rPr>
              <w:t>Cash and Cash Equivalent - End of the Year</w:t>
            </w:r>
          </w:p>
        </w:tc>
        <w:tc>
          <w:tcPr>
            <w:tcW w:w="911" w:type="dxa"/>
            <w:tcBorders>
              <w:left w:val="single" w:color="DDDDDD" w:sz="6" w:space="0"/>
              <w:right w:val="single" w:color="DDDDDD" w:sz="6" w:space="0"/>
            </w:tcBorders>
          </w:tcPr>
          <w:p>
            <w:pPr>
              <w:pStyle w:val="16"/>
              <w:rPr>
                <w:b/>
                <w:sz w:val="26"/>
              </w:rPr>
            </w:pPr>
          </w:p>
          <w:p>
            <w:pPr>
              <w:pStyle w:val="16"/>
              <w:spacing w:before="2"/>
              <w:rPr>
                <w:b/>
                <w:sz w:val="30"/>
              </w:rPr>
            </w:pPr>
          </w:p>
          <w:p>
            <w:pPr>
              <w:pStyle w:val="16"/>
              <w:ind w:left="67"/>
              <w:rPr>
                <w:sz w:val="24"/>
              </w:rPr>
            </w:pPr>
            <w:r>
              <w:rPr>
                <w:sz w:val="24"/>
              </w:rPr>
              <w:t>.43</w:t>
            </w:r>
          </w:p>
        </w:tc>
        <w:tc>
          <w:tcPr>
            <w:tcW w:w="916" w:type="dxa"/>
            <w:tcBorders>
              <w:left w:val="single" w:color="DDDDDD" w:sz="6" w:space="0"/>
              <w:right w:val="single" w:color="DDDDDD" w:sz="6" w:space="0"/>
            </w:tcBorders>
          </w:tcPr>
          <w:p>
            <w:pPr>
              <w:pStyle w:val="16"/>
              <w:rPr>
                <w:b/>
                <w:sz w:val="26"/>
              </w:rPr>
            </w:pPr>
          </w:p>
          <w:p>
            <w:pPr>
              <w:pStyle w:val="16"/>
              <w:spacing w:before="2"/>
              <w:rPr>
                <w:b/>
                <w:sz w:val="30"/>
              </w:rPr>
            </w:pPr>
          </w:p>
          <w:p>
            <w:pPr>
              <w:pStyle w:val="16"/>
              <w:ind w:left="71"/>
              <w:rPr>
                <w:sz w:val="24"/>
              </w:rPr>
            </w:pPr>
            <w:r>
              <w:rPr>
                <w:sz w:val="24"/>
              </w:rPr>
              <w:t>.27</w:t>
            </w:r>
          </w:p>
        </w:tc>
        <w:tc>
          <w:tcPr>
            <w:tcW w:w="912" w:type="dxa"/>
            <w:tcBorders>
              <w:left w:val="single" w:color="DDDDDD" w:sz="6" w:space="0"/>
              <w:right w:val="single" w:color="DDDDDD" w:sz="6" w:space="0"/>
            </w:tcBorders>
          </w:tcPr>
          <w:p>
            <w:pPr>
              <w:pStyle w:val="16"/>
              <w:rPr>
                <w:b/>
                <w:sz w:val="26"/>
              </w:rPr>
            </w:pPr>
          </w:p>
          <w:p>
            <w:pPr>
              <w:pStyle w:val="16"/>
              <w:spacing w:before="2"/>
              <w:rPr>
                <w:b/>
                <w:sz w:val="30"/>
              </w:rPr>
            </w:pPr>
          </w:p>
          <w:p>
            <w:pPr>
              <w:pStyle w:val="16"/>
              <w:ind w:left="65"/>
              <w:rPr>
                <w:sz w:val="24"/>
              </w:rPr>
            </w:pPr>
            <w:r>
              <w:rPr>
                <w:sz w:val="24"/>
              </w:rPr>
              <w:t>.08</w:t>
            </w:r>
          </w:p>
        </w:tc>
        <w:tc>
          <w:tcPr>
            <w:tcW w:w="917" w:type="dxa"/>
            <w:tcBorders>
              <w:left w:val="single" w:color="DDDDDD" w:sz="6" w:space="0"/>
              <w:right w:val="single" w:color="DDDDDD" w:sz="6" w:space="0"/>
            </w:tcBorders>
          </w:tcPr>
          <w:p>
            <w:pPr>
              <w:pStyle w:val="16"/>
              <w:rPr>
                <w:b/>
                <w:sz w:val="26"/>
              </w:rPr>
            </w:pPr>
          </w:p>
          <w:p>
            <w:pPr>
              <w:pStyle w:val="16"/>
              <w:spacing w:before="2"/>
              <w:rPr>
                <w:b/>
                <w:sz w:val="30"/>
              </w:rPr>
            </w:pPr>
          </w:p>
          <w:p>
            <w:pPr>
              <w:pStyle w:val="16"/>
              <w:ind w:left="68"/>
              <w:rPr>
                <w:sz w:val="24"/>
              </w:rPr>
            </w:pPr>
            <w:r>
              <w:rPr>
                <w:sz w:val="24"/>
              </w:rPr>
              <w:t>.08</w:t>
            </w:r>
          </w:p>
        </w:tc>
        <w:tc>
          <w:tcPr>
            <w:tcW w:w="910" w:type="dxa"/>
            <w:tcBorders>
              <w:left w:val="single" w:color="DDDDDD" w:sz="6" w:space="0"/>
              <w:right w:val="nil"/>
            </w:tcBorders>
          </w:tcPr>
          <w:p>
            <w:pPr>
              <w:pStyle w:val="16"/>
              <w:rPr>
                <w:b/>
                <w:sz w:val="26"/>
              </w:rPr>
            </w:pPr>
          </w:p>
          <w:p>
            <w:pPr>
              <w:pStyle w:val="16"/>
              <w:spacing w:before="2"/>
              <w:rPr>
                <w:b/>
                <w:sz w:val="30"/>
              </w:rPr>
            </w:pPr>
          </w:p>
          <w:p>
            <w:pPr>
              <w:pStyle w:val="16"/>
              <w:ind w:left="62"/>
              <w:rPr>
                <w:sz w:val="24"/>
              </w:rPr>
            </w:pPr>
            <w:r>
              <w:rPr>
                <w:sz w:val="24"/>
              </w:rPr>
              <w:t>.17</w:t>
            </w:r>
          </w:p>
        </w:tc>
      </w:tr>
    </w:tbl>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spacing w:before="6"/>
        <w:rPr>
          <w:b/>
          <w:sz w:val="21"/>
        </w:rPr>
      </w:pPr>
    </w:p>
    <w:p>
      <w:pPr>
        <w:spacing w:before="88"/>
        <w:ind w:left="580" w:right="0" w:firstLine="0"/>
        <w:jc w:val="left"/>
        <w:rPr>
          <w:b/>
          <w:sz w:val="28"/>
        </w:rPr>
      </w:pPr>
      <w:r>
        <w:rPr>
          <w:b/>
          <w:sz w:val="28"/>
        </w:rPr>
        <w:t>PROMOTERS:</w:t>
      </w:r>
    </w:p>
    <w:p>
      <w:pPr>
        <w:pStyle w:val="11"/>
        <w:spacing w:before="3"/>
        <w:rPr>
          <w:b/>
          <w:sz w:val="38"/>
        </w:rPr>
      </w:pPr>
    </w:p>
    <w:p>
      <w:pPr>
        <w:pStyle w:val="11"/>
        <w:spacing w:line="360" w:lineRule="auto"/>
        <w:ind w:left="580" w:right="1474" w:firstLine="720"/>
        <w:jc w:val="both"/>
      </w:pPr>
      <w:r>
        <w:t>The founder of this company is Mr. P.V.NARAYANA who is now as vice chairman and managing director. He completed his company diploma in Mechanical Engineering and completed his Training tool and Die making from NTTF, Dharwada. After attaining 8 years of experience in reputed companies like M/s Suvega Moped Ltd, M/s HERO Megistic Ltd, And etc and setup this unit.</w:t>
      </w:r>
    </w:p>
    <w:p>
      <w:pPr>
        <w:pStyle w:val="11"/>
        <w:spacing w:before="121" w:line="360" w:lineRule="auto"/>
        <w:ind w:left="580" w:right="1466" w:firstLine="720"/>
        <w:jc w:val="both"/>
      </w:pPr>
      <w:r>
        <w:t>Now this company is also supported with to young men who are the son’s of vice chairman and managing director. Mr.MadhuPratap, now as the director-Technical completed his graduation in Mechanical Engineering, and Post graduation in Industrial. Engineering and</w:t>
      </w:r>
    </w:p>
    <w:p>
      <w:pPr>
        <w:spacing w:after="0" w:line="360" w:lineRule="auto"/>
        <w:jc w:val="both"/>
        <w:sectPr>
          <w:pgSz w:w="11910" w:h="16840"/>
          <w:pgMar w:top="1160" w:right="0" w:bottom="1300" w:left="860" w:header="725" w:footer="1106" w:gutter="0"/>
        </w:sectPr>
      </w:pPr>
    </w:p>
    <w:p>
      <w:pPr>
        <w:pStyle w:val="11"/>
        <w:spacing w:before="7"/>
        <w:rPr>
          <w:sz w:val="16"/>
        </w:rPr>
      </w:pPr>
    </w:p>
    <w:p>
      <w:pPr>
        <w:pStyle w:val="11"/>
        <w:tabs>
          <w:tab w:val="left" w:pos="2128"/>
        </w:tabs>
        <w:spacing w:before="90" w:line="360" w:lineRule="auto"/>
        <w:ind w:left="580" w:right="1529"/>
      </w:pPr>
      <w:r>
        <w:t>Management.</w:t>
      </w:r>
      <w:r>
        <w:tab/>
      </w:r>
      <w:r>
        <w:t>Mr.Ravichandra, now as Executive director, completed his graduation in chemical</w:t>
      </w:r>
      <w:r>
        <w:rPr>
          <w:spacing w:val="2"/>
        </w:rPr>
        <w:t xml:space="preserve"> </w:t>
      </w:r>
      <w:r>
        <w:t>Engineering.</w:t>
      </w:r>
    </w:p>
    <w:p>
      <w:pPr>
        <w:pStyle w:val="11"/>
        <w:spacing w:before="9"/>
      </w:pPr>
    </w:p>
    <w:p>
      <w:pPr>
        <w:spacing w:before="0"/>
        <w:ind w:left="580" w:right="0" w:firstLine="0"/>
        <w:jc w:val="left"/>
        <w:rPr>
          <w:sz w:val="28"/>
        </w:rPr>
      </w:pPr>
      <w:r>
        <w:rPr>
          <w:b/>
          <w:sz w:val="28"/>
        </w:rPr>
        <w:t>TECHNOLOGY</w:t>
      </w:r>
      <w:r>
        <w:rPr>
          <w:sz w:val="28"/>
        </w:rPr>
        <w:t>:</w:t>
      </w:r>
    </w:p>
    <w:p>
      <w:pPr>
        <w:pStyle w:val="11"/>
        <w:spacing w:before="10"/>
        <w:rPr>
          <w:sz w:val="37"/>
        </w:rPr>
      </w:pPr>
    </w:p>
    <w:p>
      <w:pPr>
        <w:pStyle w:val="11"/>
        <w:spacing w:line="360" w:lineRule="auto"/>
        <w:ind w:left="580" w:right="1467" w:firstLine="540"/>
        <w:jc w:val="both"/>
      </w:pPr>
      <w:r>
        <w:t>The company started hard-chrome plating technology with in house research and development efforts. The company also developed NI-SI plating. In 1998 the company had entered technical collaboration with Italian company to refine its technology. Ours is the  first company in India to this</w:t>
      </w:r>
      <w:r>
        <w:rPr>
          <w:spacing w:val="4"/>
        </w:rPr>
        <w:t xml:space="preserve"> </w:t>
      </w:r>
      <w:r>
        <w:t>technology.</w:t>
      </w:r>
    </w:p>
    <w:p>
      <w:pPr>
        <w:pStyle w:val="11"/>
        <w:spacing w:before="4"/>
      </w:pPr>
    </w:p>
    <w:p>
      <w:pPr>
        <w:pStyle w:val="3"/>
        <w:spacing w:before="0"/>
      </w:pPr>
      <w:r>
        <w:t>MANUFACTURING PROCESS:</w:t>
      </w:r>
    </w:p>
    <w:p>
      <w:pPr>
        <w:pStyle w:val="11"/>
        <w:spacing w:before="7"/>
        <w:rPr>
          <w:b/>
          <w:sz w:val="40"/>
        </w:rPr>
      </w:pPr>
    </w:p>
    <w:p>
      <w:pPr>
        <w:pStyle w:val="11"/>
        <w:spacing w:line="360" w:lineRule="auto"/>
        <w:ind w:left="580" w:right="1465" w:firstLine="720"/>
        <w:jc w:val="both"/>
      </w:pPr>
      <w:r>
        <w:t>The manufacturing process broadly consists of shell molding, die casting machining heat treatment, chrome platting, inspecting, packing and dispatch. The sand shell core and first made using shell core shooting machine, having a capacity of making 500nos. Modules/shift. The shells are then housed in the dies. Aluminum LM-13 grade alloy, melted in bate-out titling furnace, are then transferred to an electrical holding furnace, where the melt is and treated with necessary chemicals. The molten metal held in the holding furnace for around 4 hrs. is cast is then used for making casting by using permanent would gravity dies or low pressure die- casting. After atmospheric cooling (times 3 hours) the casting is sawed. Fettling of the casting is then done to remove the flashes. The casting is then heat treated in a pit – furnace (temp 510 c for 3 ½ hours) quenched in the water (temp 60 c ) and aged for 2 hours in oven at 200 c _250 c for stabilization of the micro structural properties of the casting. The rough casting is  then machine and made ready for hard chrome platting.  The casting is then degreased using tri-chloreothylene and then chromo- plated. The hard chrome plated cylinder are further machine is sophisticated machine and tested with measuring instruments. These operations are very critical and having very close tolerance those are subsequently sent to AC room plated kit there in Ac room and bore measurement is recorded are a temperature of</w:t>
      </w:r>
      <w:r>
        <w:rPr>
          <w:spacing w:val="-2"/>
        </w:rPr>
        <w:t xml:space="preserve"> </w:t>
      </w:r>
      <w:r>
        <w:t>20c.</w:t>
      </w:r>
    </w:p>
    <w:p>
      <w:pPr>
        <w:pStyle w:val="11"/>
        <w:spacing w:before="3"/>
      </w:pPr>
    </w:p>
    <w:p>
      <w:pPr>
        <w:pStyle w:val="10"/>
        <w:spacing w:before="1"/>
      </w:pPr>
      <w:r>
        <w:t>ADVANTAGES OF SIBER ALUMINUM HARD CHROME CYLINDERS:</w:t>
      </w:r>
    </w:p>
    <w:p>
      <w:pPr>
        <w:pStyle w:val="11"/>
        <w:spacing w:before="4"/>
        <w:rPr>
          <w:b/>
          <w:sz w:val="36"/>
        </w:rPr>
      </w:pPr>
    </w:p>
    <w:p>
      <w:pPr>
        <w:pStyle w:val="15"/>
        <w:numPr>
          <w:ilvl w:val="0"/>
          <w:numId w:val="16"/>
        </w:numPr>
        <w:tabs>
          <w:tab w:val="left" w:pos="1660"/>
          <w:tab w:val="left" w:pos="1661"/>
        </w:tabs>
        <w:spacing w:before="1" w:after="0" w:line="362" w:lineRule="auto"/>
        <w:ind w:left="1661" w:right="1473" w:hanging="720"/>
        <w:jc w:val="left"/>
        <w:rPr>
          <w:sz w:val="24"/>
        </w:rPr>
      </w:pPr>
      <w:r>
        <w:rPr>
          <w:sz w:val="24"/>
        </w:rPr>
        <w:t>The life of the aluminum cylinder block is much longer than conventional cast iron</w:t>
      </w:r>
      <w:r>
        <w:rPr>
          <w:spacing w:val="12"/>
          <w:sz w:val="24"/>
        </w:rPr>
        <w:t xml:space="preserve"> </w:t>
      </w:r>
      <w:r>
        <w:rPr>
          <w:sz w:val="24"/>
        </w:rPr>
        <w:t>cylinder</w:t>
      </w:r>
      <w:r>
        <w:rPr>
          <w:spacing w:val="17"/>
          <w:sz w:val="24"/>
        </w:rPr>
        <w:t xml:space="preserve"> </w:t>
      </w:r>
      <w:r>
        <w:rPr>
          <w:sz w:val="24"/>
        </w:rPr>
        <w:t>blocks.</w:t>
      </w:r>
      <w:r>
        <w:rPr>
          <w:spacing w:val="31"/>
          <w:sz w:val="24"/>
        </w:rPr>
        <w:t xml:space="preserve"> </w:t>
      </w:r>
      <w:r>
        <w:rPr>
          <w:sz w:val="24"/>
        </w:rPr>
        <w:t>This</w:t>
      </w:r>
      <w:r>
        <w:rPr>
          <w:spacing w:val="19"/>
          <w:sz w:val="24"/>
        </w:rPr>
        <w:t xml:space="preserve"> </w:t>
      </w:r>
      <w:r>
        <w:rPr>
          <w:sz w:val="24"/>
        </w:rPr>
        <w:t>is</w:t>
      </w:r>
      <w:r>
        <w:rPr>
          <w:spacing w:val="14"/>
          <w:sz w:val="24"/>
        </w:rPr>
        <w:t xml:space="preserve"> </w:t>
      </w:r>
      <w:r>
        <w:rPr>
          <w:sz w:val="24"/>
        </w:rPr>
        <w:t>due</w:t>
      </w:r>
      <w:r>
        <w:rPr>
          <w:spacing w:val="17"/>
          <w:sz w:val="24"/>
        </w:rPr>
        <w:t xml:space="preserve"> </w:t>
      </w:r>
      <w:r>
        <w:rPr>
          <w:sz w:val="24"/>
        </w:rPr>
        <w:t>to</w:t>
      </w:r>
      <w:r>
        <w:rPr>
          <w:spacing w:val="17"/>
          <w:sz w:val="24"/>
        </w:rPr>
        <w:t xml:space="preserve"> </w:t>
      </w:r>
      <w:r>
        <w:rPr>
          <w:sz w:val="24"/>
        </w:rPr>
        <w:t>higher</w:t>
      </w:r>
      <w:r>
        <w:rPr>
          <w:spacing w:val="17"/>
          <w:sz w:val="24"/>
        </w:rPr>
        <w:t xml:space="preserve"> </w:t>
      </w:r>
      <w:r>
        <w:rPr>
          <w:sz w:val="24"/>
        </w:rPr>
        <w:t>hardness</w:t>
      </w:r>
      <w:r>
        <w:rPr>
          <w:spacing w:val="15"/>
          <w:sz w:val="24"/>
        </w:rPr>
        <w:t xml:space="preserve"> </w:t>
      </w:r>
      <w:r>
        <w:rPr>
          <w:sz w:val="24"/>
        </w:rPr>
        <w:t>in</w:t>
      </w:r>
      <w:r>
        <w:rPr>
          <w:spacing w:val="12"/>
          <w:sz w:val="24"/>
        </w:rPr>
        <w:t xml:space="preserve"> </w:t>
      </w:r>
      <w:r>
        <w:rPr>
          <w:sz w:val="24"/>
        </w:rPr>
        <w:t>aluminum</w:t>
      </w:r>
      <w:r>
        <w:rPr>
          <w:spacing w:val="12"/>
          <w:sz w:val="24"/>
        </w:rPr>
        <w:t xml:space="preserve"> </w:t>
      </w:r>
      <w:r>
        <w:rPr>
          <w:sz w:val="24"/>
        </w:rPr>
        <w:t>cylinder</w:t>
      </w:r>
      <w:r>
        <w:rPr>
          <w:spacing w:val="17"/>
          <w:sz w:val="24"/>
        </w:rPr>
        <w:t xml:space="preserve"> </w:t>
      </w:r>
      <w:r>
        <w:rPr>
          <w:sz w:val="24"/>
        </w:rPr>
        <w:t>block</w:t>
      </w:r>
    </w:p>
    <w:p>
      <w:pPr>
        <w:spacing w:after="0" w:line="362" w:lineRule="auto"/>
        <w:jc w:val="left"/>
        <w:rPr>
          <w:sz w:val="24"/>
        </w:rPr>
        <w:sectPr>
          <w:headerReference r:id="rId25" w:type="default"/>
          <w:footerReference r:id="rId26" w:type="default"/>
          <w:pgSz w:w="11910" w:h="16840"/>
          <w:pgMar w:top="1160" w:right="0" w:bottom="1300" w:left="860" w:header="725" w:footer="1106" w:gutter="0"/>
          <w:pgNumType w:start="44"/>
        </w:sectPr>
      </w:pPr>
    </w:p>
    <w:p>
      <w:pPr>
        <w:pStyle w:val="11"/>
        <w:spacing w:before="7"/>
        <w:rPr>
          <w:sz w:val="16"/>
        </w:rPr>
      </w:pPr>
    </w:p>
    <w:p>
      <w:pPr>
        <w:pStyle w:val="11"/>
        <w:spacing w:before="90" w:line="360" w:lineRule="auto"/>
        <w:ind w:left="1661" w:right="1438"/>
      </w:pPr>
      <w:r>
        <w:t>because the bore is plated with hard chrome/nickel. Since the hardness much higher, the wear pattern of the bore is also much less.</w:t>
      </w:r>
    </w:p>
    <w:p>
      <w:pPr>
        <w:pStyle w:val="15"/>
        <w:numPr>
          <w:ilvl w:val="0"/>
          <w:numId w:val="16"/>
        </w:numPr>
        <w:tabs>
          <w:tab w:val="left" w:pos="1660"/>
          <w:tab w:val="left" w:pos="1661"/>
        </w:tabs>
        <w:spacing w:before="122" w:after="0" w:line="240" w:lineRule="auto"/>
        <w:ind w:left="1661" w:right="0" w:hanging="720"/>
        <w:jc w:val="left"/>
        <w:rPr>
          <w:sz w:val="24"/>
        </w:rPr>
      </w:pPr>
      <w:r>
        <w:rPr>
          <w:sz w:val="24"/>
        </w:rPr>
        <w:t>Since the aluminum is a light metal, the fuel efficiency is also</w:t>
      </w:r>
      <w:r>
        <w:rPr>
          <w:spacing w:val="-3"/>
          <w:sz w:val="24"/>
        </w:rPr>
        <w:t xml:space="preserve"> </w:t>
      </w:r>
      <w:r>
        <w:rPr>
          <w:sz w:val="24"/>
        </w:rPr>
        <w:t>better.</w:t>
      </w:r>
    </w:p>
    <w:p>
      <w:pPr>
        <w:pStyle w:val="11"/>
        <w:spacing w:before="1"/>
        <w:rPr>
          <w:sz w:val="22"/>
        </w:rPr>
      </w:pPr>
    </w:p>
    <w:p>
      <w:pPr>
        <w:pStyle w:val="15"/>
        <w:numPr>
          <w:ilvl w:val="0"/>
          <w:numId w:val="16"/>
        </w:numPr>
        <w:tabs>
          <w:tab w:val="left" w:pos="1660"/>
          <w:tab w:val="left" w:pos="1661"/>
        </w:tabs>
        <w:spacing w:before="0" w:after="0" w:line="360" w:lineRule="auto"/>
        <w:ind w:left="1661" w:right="1475" w:hanging="720"/>
        <w:jc w:val="left"/>
        <w:rPr>
          <w:sz w:val="24"/>
        </w:rPr>
      </w:pPr>
      <w:r>
        <w:rPr>
          <w:sz w:val="24"/>
        </w:rPr>
        <w:t>Since both piton and cylinder block are of the same material, the expansion is uniform, with will be an added</w:t>
      </w:r>
      <w:r>
        <w:rPr>
          <w:spacing w:val="-2"/>
          <w:sz w:val="24"/>
        </w:rPr>
        <w:t xml:space="preserve"> </w:t>
      </w:r>
      <w:r>
        <w:rPr>
          <w:sz w:val="24"/>
        </w:rPr>
        <w:t>advantage.</w:t>
      </w:r>
    </w:p>
    <w:p>
      <w:pPr>
        <w:pStyle w:val="15"/>
        <w:numPr>
          <w:ilvl w:val="0"/>
          <w:numId w:val="16"/>
        </w:numPr>
        <w:tabs>
          <w:tab w:val="left" w:pos="1660"/>
          <w:tab w:val="left" w:pos="1661"/>
        </w:tabs>
        <w:spacing w:before="122" w:after="0" w:line="362" w:lineRule="auto"/>
        <w:ind w:left="1661" w:right="1471" w:hanging="720"/>
        <w:jc w:val="left"/>
        <w:rPr>
          <w:sz w:val="24"/>
        </w:rPr>
      </w:pPr>
      <w:r>
        <w:rPr>
          <w:sz w:val="24"/>
        </w:rPr>
        <w:t>Since the bore is finished with nickel, the ratio if oil is use may also be comparatively less. This helps to maintain very low</w:t>
      </w:r>
      <w:r>
        <w:rPr>
          <w:spacing w:val="2"/>
          <w:sz w:val="24"/>
        </w:rPr>
        <w:t xml:space="preserve"> </w:t>
      </w:r>
      <w:r>
        <w:rPr>
          <w:sz w:val="24"/>
        </w:rPr>
        <w:t>emission.</w:t>
      </w:r>
    </w:p>
    <w:p>
      <w:pPr>
        <w:pStyle w:val="15"/>
        <w:numPr>
          <w:ilvl w:val="0"/>
          <w:numId w:val="16"/>
        </w:numPr>
        <w:tabs>
          <w:tab w:val="left" w:pos="1660"/>
          <w:tab w:val="left" w:pos="1661"/>
        </w:tabs>
        <w:spacing w:before="117" w:after="0" w:line="357" w:lineRule="auto"/>
        <w:ind w:left="1661" w:right="1476" w:hanging="720"/>
        <w:jc w:val="left"/>
        <w:rPr>
          <w:sz w:val="24"/>
        </w:rPr>
      </w:pPr>
      <w:r>
        <w:rPr>
          <w:sz w:val="24"/>
        </w:rPr>
        <w:t>Since the wear pattern of the cylinder bore is very less, the cost of maintains is very</w:t>
      </w:r>
      <w:r>
        <w:rPr>
          <w:spacing w:val="-1"/>
          <w:sz w:val="24"/>
        </w:rPr>
        <w:t xml:space="preserve"> </w:t>
      </w:r>
      <w:r>
        <w:rPr>
          <w:sz w:val="24"/>
        </w:rPr>
        <w:t>negligible.</w:t>
      </w:r>
    </w:p>
    <w:p>
      <w:pPr>
        <w:pStyle w:val="15"/>
        <w:numPr>
          <w:ilvl w:val="0"/>
          <w:numId w:val="16"/>
        </w:numPr>
        <w:tabs>
          <w:tab w:val="left" w:pos="1660"/>
          <w:tab w:val="left" w:pos="1661"/>
        </w:tabs>
        <w:spacing w:before="123" w:after="0" w:line="240" w:lineRule="auto"/>
        <w:ind w:left="1661" w:right="0" w:hanging="720"/>
        <w:jc w:val="left"/>
        <w:rPr>
          <w:sz w:val="24"/>
        </w:rPr>
      </w:pPr>
      <w:r>
        <w:rPr>
          <w:sz w:val="24"/>
        </w:rPr>
        <w:t>Better</w:t>
      </w:r>
      <w:r>
        <w:rPr>
          <w:spacing w:val="3"/>
          <w:sz w:val="24"/>
        </w:rPr>
        <w:t xml:space="preserve"> </w:t>
      </w:r>
      <w:r>
        <w:rPr>
          <w:sz w:val="24"/>
        </w:rPr>
        <w:t>“eye-appeal”.</w:t>
      </w:r>
    </w:p>
    <w:p>
      <w:pPr>
        <w:pStyle w:val="11"/>
        <w:spacing w:before="6"/>
        <w:rPr>
          <w:sz w:val="22"/>
        </w:rPr>
      </w:pPr>
    </w:p>
    <w:p>
      <w:pPr>
        <w:pStyle w:val="15"/>
        <w:numPr>
          <w:ilvl w:val="0"/>
          <w:numId w:val="16"/>
        </w:numPr>
        <w:tabs>
          <w:tab w:val="left" w:pos="1660"/>
          <w:tab w:val="left" w:pos="1661"/>
        </w:tabs>
        <w:spacing w:before="0" w:after="0" w:line="240" w:lineRule="auto"/>
        <w:ind w:left="1661" w:right="0" w:hanging="720"/>
        <w:jc w:val="left"/>
        <w:rPr>
          <w:sz w:val="24"/>
        </w:rPr>
      </w:pPr>
      <w:r>
        <w:rPr>
          <w:sz w:val="24"/>
        </w:rPr>
        <w:t>There is no need to see bore up to 60,000</w:t>
      </w:r>
      <w:r>
        <w:rPr>
          <w:spacing w:val="-3"/>
          <w:sz w:val="24"/>
        </w:rPr>
        <w:t xml:space="preserve"> </w:t>
      </w:r>
      <w:r>
        <w:rPr>
          <w:sz w:val="24"/>
        </w:rPr>
        <w:t>kms.</w:t>
      </w:r>
    </w:p>
    <w:p>
      <w:pPr>
        <w:pStyle w:val="11"/>
        <w:spacing w:before="6"/>
        <w:rPr>
          <w:sz w:val="22"/>
        </w:rPr>
      </w:pPr>
    </w:p>
    <w:p>
      <w:pPr>
        <w:pStyle w:val="15"/>
        <w:numPr>
          <w:ilvl w:val="0"/>
          <w:numId w:val="16"/>
        </w:numPr>
        <w:tabs>
          <w:tab w:val="left" w:pos="1660"/>
          <w:tab w:val="left" w:pos="1661"/>
        </w:tabs>
        <w:spacing w:before="0" w:after="0" w:line="240" w:lineRule="auto"/>
        <w:ind w:left="1661" w:right="0" w:hanging="720"/>
        <w:jc w:val="left"/>
        <w:rPr>
          <w:sz w:val="24"/>
        </w:rPr>
      </w:pPr>
      <w:r>
        <w:rPr>
          <w:sz w:val="24"/>
        </w:rPr>
        <w:t>Replacing rings easy at nominal</w:t>
      </w:r>
      <w:r>
        <w:rPr>
          <w:spacing w:val="-4"/>
          <w:sz w:val="24"/>
        </w:rPr>
        <w:t xml:space="preserve"> </w:t>
      </w:r>
      <w:r>
        <w:rPr>
          <w:sz w:val="24"/>
        </w:rPr>
        <w:t>cost.</w:t>
      </w:r>
    </w:p>
    <w:p>
      <w:pPr>
        <w:pStyle w:val="11"/>
        <w:spacing w:before="7"/>
        <w:rPr>
          <w:sz w:val="22"/>
        </w:rPr>
      </w:pPr>
    </w:p>
    <w:p>
      <w:pPr>
        <w:pStyle w:val="15"/>
        <w:numPr>
          <w:ilvl w:val="0"/>
          <w:numId w:val="16"/>
        </w:numPr>
        <w:tabs>
          <w:tab w:val="left" w:pos="1660"/>
          <w:tab w:val="left" w:pos="1661"/>
        </w:tabs>
        <w:spacing w:before="0" w:after="0" w:line="240" w:lineRule="auto"/>
        <w:ind w:left="1661" w:right="0" w:hanging="720"/>
        <w:jc w:val="left"/>
        <w:rPr>
          <w:sz w:val="24"/>
        </w:rPr>
      </w:pPr>
      <w:r>
        <w:rPr>
          <w:sz w:val="24"/>
        </w:rPr>
        <w:t>60% reduction in engine</w:t>
      </w:r>
      <w:r>
        <w:rPr>
          <w:spacing w:val="1"/>
          <w:sz w:val="24"/>
        </w:rPr>
        <w:t xml:space="preserve"> </w:t>
      </w:r>
      <w:r>
        <w:rPr>
          <w:sz w:val="24"/>
        </w:rPr>
        <w:t>weight.</w:t>
      </w:r>
    </w:p>
    <w:p>
      <w:pPr>
        <w:pStyle w:val="11"/>
        <w:spacing w:before="1"/>
        <w:rPr>
          <w:sz w:val="22"/>
        </w:rPr>
      </w:pPr>
    </w:p>
    <w:p>
      <w:pPr>
        <w:pStyle w:val="15"/>
        <w:numPr>
          <w:ilvl w:val="0"/>
          <w:numId w:val="16"/>
        </w:numPr>
        <w:tabs>
          <w:tab w:val="left" w:pos="1660"/>
          <w:tab w:val="left" w:pos="1661"/>
        </w:tabs>
        <w:spacing w:before="0" w:after="0" w:line="240" w:lineRule="auto"/>
        <w:ind w:left="1661" w:right="0" w:hanging="720"/>
        <w:jc w:val="left"/>
        <w:rPr>
          <w:sz w:val="24"/>
        </w:rPr>
      </w:pPr>
      <w:r>
        <w:rPr>
          <w:sz w:val="24"/>
        </w:rPr>
        <w:t>More</w:t>
      </w:r>
      <w:r>
        <w:rPr>
          <w:spacing w:val="-3"/>
          <w:sz w:val="24"/>
        </w:rPr>
        <w:t xml:space="preserve"> </w:t>
      </w:r>
      <w:r>
        <w:rPr>
          <w:sz w:val="24"/>
        </w:rPr>
        <w:t>economical.</w:t>
      </w:r>
    </w:p>
    <w:p>
      <w:pPr>
        <w:pStyle w:val="11"/>
        <w:spacing w:before="6"/>
        <w:rPr>
          <w:sz w:val="22"/>
        </w:rPr>
      </w:pPr>
    </w:p>
    <w:p>
      <w:pPr>
        <w:pStyle w:val="15"/>
        <w:numPr>
          <w:ilvl w:val="0"/>
          <w:numId w:val="16"/>
        </w:numPr>
        <w:tabs>
          <w:tab w:val="left" w:pos="1660"/>
          <w:tab w:val="left" w:pos="1661"/>
        </w:tabs>
        <w:spacing w:before="0" w:after="0" w:line="240" w:lineRule="auto"/>
        <w:ind w:left="1661" w:right="0" w:hanging="720"/>
        <w:jc w:val="left"/>
        <w:rPr>
          <w:sz w:val="24"/>
        </w:rPr>
      </w:pPr>
      <w:r>
        <w:rPr>
          <w:sz w:val="24"/>
        </w:rPr>
        <w:t>None to beat</w:t>
      </w:r>
      <w:r>
        <w:rPr>
          <w:spacing w:val="-5"/>
          <w:sz w:val="24"/>
        </w:rPr>
        <w:t xml:space="preserve"> </w:t>
      </w:r>
      <w:r>
        <w:rPr>
          <w:sz w:val="24"/>
        </w:rPr>
        <w:t>price.</w:t>
      </w:r>
    </w:p>
    <w:p>
      <w:pPr>
        <w:pStyle w:val="11"/>
        <w:spacing w:before="4"/>
        <w:rPr>
          <w:sz w:val="22"/>
        </w:rPr>
      </w:pPr>
    </w:p>
    <w:p>
      <w:pPr>
        <w:pStyle w:val="15"/>
        <w:numPr>
          <w:ilvl w:val="0"/>
          <w:numId w:val="16"/>
        </w:numPr>
        <w:tabs>
          <w:tab w:val="left" w:pos="1660"/>
          <w:tab w:val="left" w:pos="1661"/>
        </w:tabs>
        <w:spacing w:before="0" w:after="0" w:line="338" w:lineRule="auto"/>
        <w:ind w:left="1661" w:right="1466" w:hanging="720"/>
        <w:jc w:val="left"/>
        <w:rPr>
          <w:sz w:val="28"/>
        </w:rPr>
      </w:pPr>
      <w:r>
        <w:rPr>
          <w:sz w:val="24"/>
        </w:rPr>
        <w:t>Ready availability of spares with leading two wheeler dealer through our distributor.</w:t>
      </w:r>
    </w:p>
    <w:p>
      <w:pPr>
        <w:pStyle w:val="11"/>
        <w:rPr>
          <w:sz w:val="26"/>
        </w:rPr>
      </w:pPr>
    </w:p>
    <w:p>
      <w:pPr>
        <w:pStyle w:val="11"/>
        <w:rPr>
          <w:sz w:val="26"/>
        </w:rPr>
      </w:pPr>
    </w:p>
    <w:p>
      <w:pPr>
        <w:pStyle w:val="11"/>
        <w:rPr>
          <w:sz w:val="26"/>
        </w:rPr>
      </w:pPr>
    </w:p>
    <w:p>
      <w:pPr>
        <w:spacing w:before="176"/>
        <w:ind w:left="580" w:right="0" w:firstLine="0"/>
        <w:jc w:val="left"/>
        <w:rPr>
          <w:b/>
          <w:sz w:val="28"/>
        </w:rPr>
      </w:pPr>
      <w:r>
        <w:rPr>
          <w:b/>
          <w:sz w:val="28"/>
        </w:rPr>
        <w:t>CUSTOMER:</w:t>
      </w:r>
    </w:p>
    <w:p>
      <w:pPr>
        <w:pStyle w:val="11"/>
        <w:spacing w:before="9"/>
        <w:rPr>
          <w:b/>
          <w:sz w:val="37"/>
        </w:rPr>
      </w:pPr>
    </w:p>
    <w:p>
      <w:pPr>
        <w:pStyle w:val="11"/>
        <w:spacing w:before="1"/>
        <w:ind w:left="580"/>
      </w:pPr>
      <w:r>
        <w:t>Automotive item O.E.M Customer for casting:</w:t>
      </w:r>
    </w:p>
    <w:p>
      <w:pPr>
        <w:pStyle w:val="11"/>
        <w:spacing w:before="5"/>
        <w:rPr>
          <w:sz w:val="22"/>
        </w:rPr>
      </w:pPr>
    </w:p>
    <w:p>
      <w:pPr>
        <w:pStyle w:val="15"/>
        <w:numPr>
          <w:ilvl w:val="0"/>
          <w:numId w:val="17"/>
        </w:numPr>
        <w:tabs>
          <w:tab w:val="left" w:pos="1660"/>
          <w:tab w:val="left" w:pos="1661"/>
        </w:tabs>
        <w:spacing w:before="1" w:after="0" w:line="240" w:lineRule="auto"/>
        <w:ind w:left="1661" w:right="0" w:hanging="720"/>
        <w:jc w:val="left"/>
        <w:rPr>
          <w:sz w:val="24"/>
        </w:rPr>
      </w:pPr>
      <w:r>
        <w:rPr>
          <w:sz w:val="24"/>
        </w:rPr>
        <w:t>M/S greaves cotton</w:t>
      </w:r>
      <w:r>
        <w:rPr>
          <w:spacing w:val="5"/>
          <w:sz w:val="24"/>
        </w:rPr>
        <w:t xml:space="preserve"> </w:t>
      </w:r>
      <w:r>
        <w:rPr>
          <w:sz w:val="24"/>
        </w:rPr>
        <w:t>ltd-RANIPET.</w:t>
      </w:r>
    </w:p>
    <w:p>
      <w:pPr>
        <w:pStyle w:val="11"/>
        <w:spacing w:before="6"/>
        <w:rPr>
          <w:sz w:val="22"/>
        </w:rPr>
      </w:pPr>
    </w:p>
    <w:p>
      <w:pPr>
        <w:pStyle w:val="15"/>
        <w:numPr>
          <w:ilvl w:val="0"/>
          <w:numId w:val="17"/>
        </w:numPr>
        <w:tabs>
          <w:tab w:val="left" w:pos="1660"/>
          <w:tab w:val="left" w:pos="1661"/>
        </w:tabs>
        <w:spacing w:before="0" w:after="0" w:line="240" w:lineRule="auto"/>
        <w:ind w:left="1661" w:right="0" w:hanging="720"/>
        <w:jc w:val="left"/>
        <w:rPr>
          <w:sz w:val="24"/>
        </w:rPr>
      </w:pPr>
      <w:r>
        <w:rPr>
          <w:sz w:val="24"/>
        </w:rPr>
        <w:t>M/S Greaves cotton ltd-</w:t>
      </w:r>
      <w:r>
        <w:rPr>
          <w:spacing w:val="1"/>
          <w:sz w:val="24"/>
        </w:rPr>
        <w:t xml:space="preserve"> </w:t>
      </w:r>
      <w:r>
        <w:rPr>
          <w:sz w:val="24"/>
        </w:rPr>
        <w:t>AURANGABAD.</w:t>
      </w:r>
    </w:p>
    <w:p>
      <w:pPr>
        <w:pStyle w:val="11"/>
        <w:spacing w:before="6"/>
        <w:rPr>
          <w:sz w:val="22"/>
        </w:rPr>
      </w:pPr>
    </w:p>
    <w:p>
      <w:pPr>
        <w:pStyle w:val="15"/>
        <w:numPr>
          <w:ilvl w:val="0"/>
          <w:numId w:val="17"/>
        </w:numPr>
        <w:tabs>
          <w:tab w:val="left" w:pos="1660"/>
          <w:tab w:val="left" w:pos="1661"/>
        </w:tabs>
        <w:spacing w:before="0" w:after="0" w:line="240" w:lineRule="auto"/>
        <w:ind w:left="1661" w:right="0" w:hanging="720"/>
        <w:jc w:val="left"/>
        <w:rPr>
          <w:sz w:val="24"/>
        </w:rPr>
      </w:pPr>
      <w:r>
        <w:rPr>
          <w:sz w:val="24"/>
        </w:rPr>
        <w:t>M/S Same Deutz- FAHRINDIA (P) LTD</w:t>
      </w:r>
      <w:r>
        <w:rPr>
          <w:spacing w:val="4"/>
          <w:sz w:val="24"/>
        </w:rPr>
        <w:t xml:space="preserve"> </w:t>
      </w:r>
      <w:r>
        <w:rPr>
          <w:sz w:val="24"/>
        </w:rPr>
        <w:t>RANIPET</w:t>
      </w:r>
    </w:p>
    <w:p>
      <w:pPr>
        <w:pStyle w:val="11"/>
        <w:spacing w:before="1"/>
        <w:rPr>
          <w:sz w:val="22"/>
        </w:rPr>
      </w:pPr>
    </w:p>
    <w:p>
      <w:pPr>
        <w:pStyle w:val="15"/>
        <w:numPr>
          <w:ilvl w:val="0"/>
          <w:numId w:val="17"/>
        </w:numPr>
        <w:tabs>
          <w:tab w:val="left" w:pos="1660"/>
          <w:tab w:val="left" w:pos="1661"/>
        </w:tabs>
        <w:spacing w:before="0" w:after="0" w:line="362" w:lineRule="auto"/>
        <w:ind w:left="1661" w:right="1460" w:hanging="720"/>
        <w:jc w:val="left"/>
        <w:rPr>
          <w:sz w:val="24"/>
        </w:rPr>
      </w:pPr>
      <w:r>
        <w:rPr>
          <w:sz w:val="24"/>
        </w:rPr>
        <w:t>ALKRAFT THERMOTECHNOLOGIES PVT.LTD. CHENNAI (Is 9001-2000 certified</w:t>
      </w:r>
      <w:r>
        <w:rPr>
          <w:spacing w:val="-1"/>
          <w:sz w:val="24"/>
        </w:rPr>
        <w:t xml:space="preserve"> </w:t>
      </w:r>
      <w:r>
        <w:rPr>
          <w:sz w:val="24"/>
        </w:rPr>
        <w:t>unit)</w:t>
      </w:r>
    </w:p>
    <w:p>
      <w:pPr>
        <w:pStyle w:val="11"/>
        <w:spacing w:before="3"/>
      </w:pPr>
    </w:p>
    <w:p>
      <w:pPr>
        <w:spacing w:before="0"/>
        <w:ind w:left="580" w:right="0" w:firstLine="0"/>
        <w:jc w:val="left"/>
        <w:rPr>
          <w:b/>
          <w:sz w:val="26"/>
        </w:rPr>
      </w:pPr>
      <w:r>
        <w:rPr>
          <w:sz w:val="26"/>
        </w:rPr>
        <w:t>Auto Motive Item O.E.M (INDIA) Customer For Cylinder Blocks</w:t>
      </w:r>
      <w:r>
        <w:rPr>
          <w:b/>
          <w:sz w:val="26"/>
        </w:rPr>
        <w:t>:</w:t>
      </w:r>
    </w:p>
    <w:p>
      <w:pPr>
        <w:spacing w:after="0"/>
        <w:jc w:val="left"/>
        <w:rPr>
          <w:sz w:val="26"/>
        </w:rPr>
        <w:sectPr>
          <w:pgSz w:w="11910" w:h="16840"/>
          <w:pgMar w:top="1160" w:right="0" w:bottom="1300" w:left="860" w:header="725" w:footer="1106" w:gutter="0"/>
        </w:sectPr>
      </w:pPr>
    </w:p>
    <w:p>
      <w:pPr>
        <w:pStyle w:val="11"/>
        <w:spacing w:before="7"/>
        <w:rPr>
          <w:b/>
          <w:sz w:val="16"/>
        </w:rPr>
      </w:pPr>
    </w:p>
    <w:p>
      <w:pPr>
        <w:pStyle w:val="15"/>
        <w:numPr>
          <w:ilvl w:val="0"/>
          <w:numId w:val="18"/>
        </w:numPr>
        <w:tabs>
          <w:tab w:val="left" w:pos="1660"/>
          <w:tab w:val="left" w:pos="1661"/>
        </w:tabs>
        <w:spacing w:before="90" w:after="0" w:line="240" w:lineRule="auto"/>
        <w:ind w:left="1661" w:right="0" w:hanging="720"/>
        <w:jc w:val="left"/>
        <w:rPr>
          <w:sz w:val="24"/>
        </w:rPr>
      </w:pPr>
      <w:r>
        <w:rPr>
          <w:sz w:val="24"/>
        </w:rPr>
        <w:t>M/S BAJAJ AUTO LTD.</w:t>
      </w:r>
      <w:r>
        <w:rPr>
          <w:spacing w:val="2"/>
          <w:sz w:val="24"/>
        </w:rPr>
        <w:t xml:space="preserve"> </w:t>
      </w:r>
      <w:r>
        <w:rPr>
          <w:sz w:val="24"/>
        </w:rPr>
        <w:t>PUNE.</w:t>
      </w:r>
    </w:p>
    <w:p>
      <w:pPr>
        <w:pStyle w:val="15"/>
        <w:numPr>
          <w:ilvl w:val="0"/>
          <w:numId w:val="18"/>
        </w:numPr>
        <w:tabs>
          <w:tab w:val="left" w:pos="1660"/>
          <w:tab w:val="left" w:pos="1661"/>
        </w:tabs>
        <w:spacing w:before="139" w:after="0" w:line="240" w:lineRule="auto"/>
        <w:ind w:left="1661" w:right="0" w:hanging="720"/>
        <w:jc w:val="left"/>
        <w:rPr>
          <w:sz w:val="24"/>
        </w:rPr>
      </w:pPr>
      <w:r>
        <w:rPr>
          <w:sz w:val="24"/>
        </w:rPr>
        <w:t>M/S HERO MOTORS LTD-</w:t>
      </w:r>
      <w:r>
        <w:rPr>
          <w:spacing w:val="2"/>
          <w:sz w:val="24"/>
        </w:rPr>
        <w:t xml:space="preserve"> </w:t>
      </w:r>
      <w:r>
        <w:rPr>
          <w:sz w:val="24"/>
        </w:rPr>
        <w:t>GAZIABAD.</w:t>
      </w:r>
    </w:p>
    <w:p>
      <w:pPr>
        <w:pStyle w:val="11"/>
        <w:spacing w:before="6"/>
        <w:rPr>
          <w:sz w:val="36"/>
        </w:rPr>
      </w:pPr>
    </w:p>
    <w:p>
      <w:pPr>
        <w:spacing w:before="0"/>
        <w:ind w:left="580" w:right="0" w:firstLine="0"/>
        <w:jc w:val="left"/>
        <w:rPr>
          <w:b/>
          <w:sz w:val="26"/>
        </w:rPr>
      </w:pPr>
      <w:r>
        <w:rPr>
          <w:sz w:val="26"/>
        </w:rPr>
        <w:t>Auto Motive Item O.E.M (Exports) Customer for Cylinder Blocks</w:t>
      </w:r>
      <w:r>
        <w:rPr>
          <w:b/>
          <w:sz w:val="26"/>
        </w:rPr>
        <w:t>:</w:t>
      </w:r>
    </w:p>
    <w:p>
      <w:pPr>
        <w:pStyle w:val="11"/>
        <w:spacing w:before="11"/>
        <w:rPr>
          <w:b/>
          <w:sz w:val="36"/>
        </w:rPr>
      </w:pPr>
    </w:p>
    <w:p>
      <w:pPr>
        <w:pStyle w:val="15"/>
        <w:numPr>
          <w:ilvl w:val="0"/>
          <w:numId w:val="19"/>
        </w:numPr>
        <w:tabs>
          <w:tab w:val="left" w:pos="1660"/>
          <w:tab w:val="left" w:pos="1661"/>
        </w:tabs>
        <w:spacing w:before="0" w:after="0" w:line="240" w:lineRule="auto"/>
        <w:ind w:left="1661" w:right="0" w:hanging="720"/>
        <w:jc w:val="left"/>
        <w:rPr>
          <w:sz w:val="24"/>
        </w:rPr>
      </w:pPr>
      <w:r>
        <w:rPr>
          <w:sz w:val="24"/>
        </w:rPr>
        <w:t>M/S Electrolux, Meculloch- TALIANA, ITALY,</w:t>
      </w:r>
    </w:p>
    <w:p>
      <w:pPr>
        <w:pStyle w:val="15"/>
        <w:numPr>
          <w:ilvl w:val="0"/>
          <w:numId w:val="19"/>
        </w:numPr>
        <w:tabs>
          <w:tab w:val="left" w:pos="1660"/>
          <w:tab w:val="left" w:pos="1661"/>
        </w:tabs>
        <w:spacing w:before="139" w:after="0" w:line="362" w:lineRule="auto"/>
        <w:ind w:left="1661" w:right="1467" w:hanging="720"/>
        <w:jc w:val="left"/>
        <w:rPr>
          <w:sz w:val="24"/>
        </w:rPr>
      </w:pPr>
      <w:r>
        <w:rPr>
          <w:sz w:val="24"/>
        </w:rPr>
        <w:t>We have replacement market in EUROPE and we supply to ITALY, NETHERLANDS, and DENMARK etc.</w:t>
      </w:r>
    </w:p>
    <w:p>
      <w:pPr>
        <w:pStyle w:val="11"/>
        <w:spacing w:before="3"/>
      </w:pPr>
    </w:p>
    <w:p>
      <w:pPr>
        <w:spacing w:before="0"/>
        <w:ind w:left="580" w:right="0" w:firstLine="0"/>
        <w:jc w:val="left"/>
        <w:rPr>
          <w:b/>
          <w:sz w:val="26"/>
        </w:rPr>
      </w:pPr>
      <w:r>
        <w:rPr>
          <w:sz w:val="26"/>
        </w:rPr>
        <w:t>Electrical Transmission Line Item and other are casting Customer</w:t>
      </w:r>
      <w:r>
        <w:rPr>
          <w:b/>
          <w:sz w:val="26"/>
        </w:rPr>
        <w:t>:</w:t>
      </w:r>
    </w:p>
    <w:p>
      <w:pPr>
        <w:pStyle w:val="11"/>
        <w:spacing w:before="10"/>
        <w:rPr>
          <w:b/>
          <w:sz w:val="36"/>
        </w:rPr>
      </w:pPr>
    </w:p>
    <w:p>
      <w:pPr>
        <w:pStyle w:val="15"/>
        <w:numPr>
          <w:ilvl w:val="0"/>
          <w:numId w:val="20"/>
        </w:numPr>
        <w:tabs>
          <w:tab w:val="left" w:pos="1660"/>
          <w:tab w:val="left" w:pos="1661"/>
        </w:tabs>
        <w:spacing w:before="0" w:after="0" w:line="240" w:lineRule="auto"/>
        <w:ind w:left="1661" w:right="0" w:hanging="720"/>
        <w:jc w:val="left"/>
        <w:rPr>
          <w:sz w:val="24"/>
        </w:rPr>
      </w:pPr>
      <w:r>
        <w:rPr>
          <w:sz w:val="24"/>
        </w:rPr>
        <w:t>M/S GR power switches Gear Limited HYDERABED. (ISI 9001 certified</w:t>
      </w:r>
      <w:r>
        <w:rPr>
          <w:spacing w:val="-5"/>
          <w:sz w:val="24"/>
        </w:rPr>
        <w:t xml:space="preserve"> </w:t>
      </w:r>
      <w:r>
        <w:rPr>
          <w:sz w:val="24"/>
        </w:rPr>
        <w:t>unit)</w:t>
      </w:r>
    </w:p>
    <w:p>
      <w:pPr>
        <w:pStyle w:val="15"/>
        <w:numPr>
          <w:ilvl w:val="0"/>
          <w:numId w:val="20"/>
        </w:numPr>
        <w:tabs>
          <w:tab w:val="left" w:pos="1660"/>
          <w:tab w:val="left" w:pos="1661"/>
        </w:tabs>
        <w:spacing w:before="140" w:after="0" w:line="240" w:lineRule="auto"/>
        <w:ind w:left="1661" w:right="0" w:hanging="720"/>
        <w:jc w:val="left"/>
        <w:rPr>
          <w:sz w:val="24"/>
        </w:rPr>
      </w:pPr>
      <w:r>
        <w:rPr>
          <w:sz w:val="24"/>
        </w:rPr>
        <w:t>M/S KLEMMEN engineering corporation</w:t>
      </w:r>
      <w:r>
        <w:rPr>
          <w:spacing w:val="5"/>
          <w:sz w:val="24"/>
        </w:rPr>
        <w:t xml:space="preserve"> </w:t>
      </w:r>
      <w:r>
        <w:rPr>
          <w:sz w:val="24"/>
        </w:rPr>
        <w:t>CHENNAI.</w:t>
      </w:r>
    </w:p>
    <w:p>
      <w:pPr>
        <w:pStyle w:val="15"/>
        <w:numPr>
          <w:ilvl w:val="0"/>
          <w:numId w:val="20"/>
        </w:numPr>
        <w:tabs>
          <w:tab w:val="left" w:pos="1660"/>
          <w:tab w:val="left" w:pos="1661"/>
        </w:tabs>
        <w:spacing w:before="142" w:after="0" w:line="240" w:lineRule="auto"/>
        <w:ind w:left="1661" w:right="0" w:hanging="720"/>
        <w:jc w:val="left"/>
        <w:rPr>
          <w:sz w:val="28"/>
        </w:rPr>
      </w:pPr>
      <w:r>
        <w:rPr>
          <w:sz w:val="24"/>
        </w:rPr>
        <w:t>M/S SEIMENS LIMITED (Hyderabad works) Hyderabad (under</w:t>
      </w:r>
      <w:r>
        <w:rPr>
          <w:spacing w:val="-1"/>
          <w:sz w:val="24"/>
        </w:rPr>
        <w:t xml:space="preserve"> </w:t>
      </w:r>
      <w:r>
        <w:rPr>
          <w:sz w:val="24"/>
        </w:rPr>
        <w:t>process)</w:t>
      </w:r>
    </w:p>
    <w:p>
      <w:pPr>
        <w:pStyle w:val="5"/>
        <w:spacing w:before="268"/>
        <w:ind w:left="941"/>
      </w:pPr>
      <w:r>
        <w:t>ACHEVEMENTS</w:t>
      </w:r>
    </w:p>
    <w:p>
      <w:pPr>
        <w:pStyle w:val="11"/>
        <w:spacing w:before="2"/>
        <w:rPr>
          <w:b/>
        </w:rPr>
      </w:pPr>
    </w:p>
    <w:p>
      <w:pPr>
        <w:pStyle w:val="15"/>
        <w:numPr>
          <w:ilvl w:val="1"/>
          <w:numId w:val="20"/>
        </w:numPr>
        <w:tabs>
          <w:tab w:val="left" w:pos="2021"/>
        </w:tabs>
        <w:spacing w:before="0" w:after="0" w:line="357" w:lineRule="auto"/>
        <w:ind w:left="2021" w:right="1473" w:hanging="360"/>
        <w:jc w:val="both"/>
        <w:rPr>
          <w:rFonts w:ascii="Symbol" w:hAnsi="Symbol"/>
          <w:sz w:val="24"/>
        </w:rPr>
      </w:pPr>
      <w:r>
        <w:rPr>
          <w:sz w:val="24"/>
        </w:rPr>
        <w:t>The Company always maintained status of single source supplier with all its customers. Its customers by serving then quality products delivery scheduled without interception of their</w:t>
      </w:r>
      <w:r>
        <w:rPr>
          <w:spacing w:val="-2"/>
          <w:sz w:val="24"/>
        </w:rPr>
        <w:t xml:space="preserve"> </w:t>
      </w:r>
      <w:r>
        <w:rPr>
          <w:sz w:val="24"/>
        </w:rPr>
        <w:t>production.</w:t>
      </w:r>
    </w:p>
    <w:p>
      <w:pPr>
        <w:pStyle w:val="15"/>
        <w:numPr>
          <w:ilvl w:val="1"/>
          <w:numId w:val="20"/>
        </w:numPr>
        <w:tabs>
          <w:tab w:val="left" w:pos="2021"/>
        </w:tabs>
        <w:spacing w:before="120" w:after="0" w:line="240" w:lineRule="auto"/>
        <w:ind w:left="2021" w:right="0" w:hanging="360"/>
        <w:jc w:val="both"/>
        <w:rPr>
          <w:rFonts w:ascii="Symbol" w:hAnsi="Symbol"/>
          <w:sz w:val="24"/>
        </w:rPr>
      </w:pPr>
      <w:r>
        <w:rPr>
          <w:sz w:val="24"/>
        </w:rPr>
        <w:t>The company was success full in giving satisfied results of</w:t>
      </w:r>
      <w:r>
        <w:rPr>
          <w:spacing w:val="-4"/>
          <w:sz w:val="24"/>
        </w:rPr>
        <w:t xml:space="preserve"> </w:t>
      </w:r>
      <w:r>
        <w:rPr>
          <w:sz w:val="24"/>
        </w:rPr>
        <w:t>VRDE</w:t>
      </w:r>
    </w:p>
    <w:p>
      <w:pPr>
        <w:pStyle w:val="11"/>
        <w:spacing w:before="3"/>
        <w:rPr>
          <w:sz w:val="22"/>
        </w:rPr>
      </w:pPr>
    </w:p>
    <w:p>
      <w:pPr>
        <w:pStyle w:val="15"/>
        <w:numPr>
          <w:ilvl w:val="1"/>
          <w:numId w:val="20"/>
        </w:numPr>
        <w:tabs>
          <w:tab w:val="left" w:pos="2021"/>
        </w:tabs>
        <w:spacing w:before="0" w:after="0" w:line="352" w:lineRule="auto"/>
        <w:ind w:left="2021" w:right="1476" w:hanging="360"/>
        <w:jc w:val="both"/>
        <w:rPr>
          <w:rFonts w:ascii="Symbol" w:hAnsi="Symbol"/>
          <w:sz w:val="24"/>
        </w:rPr>
      </w:pPr>
      <w:r>
        <w:rPr>
          <w:sz w:val="24"/>
        </w:rPr>
        <w:t>(Vehicle Research Development Estate) for their simulation air crafts engines both hard chrome and NI-SI</w:t>
      </w:r>
      <w:r>
        <w:rPr>
          <w:spacing w:val="-3"/>
          <w:sz w:val="24"/>
        </w:rPr>
        <w:t xml:space="preserve"> </w:t>
      </w:r>
      <w:r>
        <w:rPr>
          <w:sz w:val="24"/>
        </w:rPr>
        <w:t>PLATING.</w:t>
      </w:r>
    </w:p>
    <w:p>
      <w:pPr>
        <w:pStyle w:val="15"/>
        <w:numPr>
          <w:ilvl w:val="1"/>
          <w:numId w:val="20"/>
        </w:numPr>
        <w:tabs>
          <w:tab w:val="left" w:pos="2021"/>
        </w:tabs>
        <w:spacing w:before="127" w:after="0" w:line="352" w:lineRule="auto"/>
        <w:ind w:left="2021" w:right="1467" w:hanging="360"/>
        <w:jc w:val="both"/>
        <w:rPr>
          <w:rFonts w:ascii="Symbol" w:hAnsi="Symbol"/>
          <w:sz w:val="24"/>
        </w:rPr>
      </w:pPr>
      <w:r>
        <w:rPr>
          <w:sz w:val="24"/>
        </w:rPr>
        <w:t>The company also satisfied NAL (National aeronautical Ltd) Bangalore by giving them NI-SI plating on propeller shaft</w:t>
      </w:r>
      <w:r>
        <w:rPr>
          <w:spacing w:val="-6"/>
          <w:sz w:val="24"/>
        </w:rPr>
        <w:t xml:space="preserve"> </w:t>
      </w:r>
      <w:r>
        <w:rPr>
          <w:sz w:val="24"/>
        </w:rPr>
        <w:t>ring.</w:t>
      </w:r>
    </w:p>
    <w:p>
      <w:pPr>
        <w:pStyle w:val="15"/>
        <w:numPr>
          <w:ilvl w:val="1"/>
          <w:numId w:val="20"/>
        </w:numPr>
        <w:tabs>
          <w:tab w:val="left" w:pos="2021"/>
        </w:tabs>
        <w:spacing w:before="128" w:after="0" w:line="352" w:lineRule="auto"/>
        <w:ind w:left="2021" w:right="1474" w:hanging="360"/>
        <w:jc w:val="both"/>
        <w:rPr>
          <w:rFonts w:ascii="Symbol" w:hAnsi="Symbol"/>
          <w:sz w:val="24"/>
        </w:rPr>
      </w:pPr>
      <w:r>
        <w:rPr>
          <w:sz w:val="24"/>
        </w:rPr>
        <w:t>The company was awarded Merit of Excellence in Exports from Promotion Council in</w:t>
      </w:r>
      <w:r>
        <w:rPr>
          <w:spacing w:val="-3"/>
          <w:sz w:val="24"/>
        </w:rPr>
        <w:t xml:space="preserve"> </w:t>
      </w:r>
      <w:r>
        <w:rPr>
          <w:sz w:val="24"/>
        </w:rPr>
        <w:t>India.</w:t>
      </w:r>
    </w:p>
    <w:p>
      <w:pPr>
        <w:pStyle w:val="15"/>
        <w:numPr>
          <w:ilvl w:val="1"/>
          <w:numId w:val="20"/>
        </w:numPr>
        <w:tabs>
          <w:tab w:val="left" w:pos="2021"/>
        </w:tabs>
        <w:spacing w:before="127" w:after="0" w:line="302" w:lineRule="auto"/>
        <w:ind w:left="2021" w:right="1466" w:hanging="360"/>
        <w:jc w:val="both"/>
        <w:rPr>
          <w:rFonts w:ascii="Symbol" w:hAnsi="Symbol"/>
          <w:sz w:val="36"/>
        </w:rPr>
      </w:pPr>
      <w:r>
        <w:rPr>
          <w:sz w:val="24"/>
        </w:rPr>
        <w:t>The company has been awarded ISO 9001-2000 quality management system (Under clause 7 permissible exclusion:</w:t>
      </w:r>
      <w:r>
        <w:rPr>
          <w:spacing w:val="-7"/>
          <w:sz w:val="24"/>
        </w:rPr>
        <w:t xml:space="preserve"> </w:t>
      </w:r>
      <w:r>
        <w:rPr>
          <w:sz w:val="24"/>
        </w:rPr>
        <w:t>7.3).</w:t>
      </w:r>
    </w:p>
    <w:p>
      <w:pPr>
        <w:spacing w:after="0" w:line="302" w:lineRule="auto"/>
        <w:jc w:val="both"/>
        <w:rPr>
          <w:rFonts w:ascii="Symbol" w:hAnsi="Symbol"/>
          <w:sz w:val="36"/>
        </w:rPr>
        <w:sectPr>
          <w:pgSz w:w="11910" w:h="16840"/>
          <w:pgMar w:top="1160" w:right="0" w:bottom="1300" w:left="860" w:header="725" w:footer="1106" w:gutter="0"/>
        </w:sectPr>
      </w:pPr>
    </w:p>
    <w:p>
      <w:pPr>
        <w:pStyle w:val="11"/>
        <w:spacing w:before="10"/>
        <w:rPr>
          <w:sz w:val="16"/>
        </w:rPr>
      </w:pPr>
    </w:p>
    <w:p>
      <w:pPr>
        <w:pStyle w:val="2"/>
        <w:ind w:left="3347"/>
      </w:pPr>
      <w:r>
        <w:t>PRODUCT PROFILE</w:t>
      </w:r>
    </w:p>
    <w:p>
      <w:pPr>
        <w:pStyle w:val="11"/>
        <w:spacing w:before="5"/>
        <w:rPr>
          <w:b/>
          <w:sz w:val="42"/>
        </w:rPr>
      </w:pPr>
    </w:p>
    <w:p>
      <w:pPr>
        <w:pStyle w:val="11"/>
        <w:spacing w:line="360" w:lineRule="auto"/>
        <w:ind w:left="580" w:right="1443"/>
        <w:jc w:val="both"/>
      </w:pPr>
      <w:r>
        <w:t>In India automobile engine cylinders are predominantly of cast iron or of aluminum with cast iron sleeves whereas worldwide there is a growing shift to aluminum allay cylinders and engine blocks.Aluminum cylinders with hard chrome plating reduce engine weight significantly. Also the wear and tear the piston bore is reduced drastically because cylinders have about 900 Vickers hardness, consequently giving better mileage and fuel efficiency.</w:t>
      </w:r>
    </w:p>
    <w:p>
      <w:pPr>
        <w:pStyle w:val="11"/>
        <w:spacing w:before="121" w:line="360" w:lineRule="auto"/>
        <w:ind w:left="580" w:right="1447"/>
        <w:jc w:val="both"/>
      </w:pPr>
      <w:r>
        <w:drawing>
          <wp:anchor distT="0" distB="0" distL="0" distR="0" simplePos="0" relativeHeight="15750144" behindDoc="0" locked="0" layoutInCell="1" allowOverlap="1">
            <wp:simplePos x="0" y="0"/>
            <wp:positionH relativeFrom="page">
              <wp:posOffset>1600200</wp:posOffset>
            </wp:positionH>
            <wp:positionV relativeFrom="paragraph">
              <wp:posOffset>1567815</wp:posOffset>
            </wp:positionV>
            <wp:extent cx="3076575" cy="2934970"/>
            <wp:effectExtent l="0" t="0" r="0" b="0"/>
            <wp:wrapNone/>
            <wp:docPr id="5" name="image14.jpeg" descr="C:\Documents and Settings\Balu\Desktop\New folder\blind_en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4.jpeg" descr="C:\Documents and Settings\Balu\Desktop\New folder\blind_end1.jpg"/>
                    <pic:cNvPicPr>
                      <a:picLocks noChangeAspect="1"/>
                    </pic:cNvPicPr>
                  </pic:nvPicPr>
                  <pic:blipFill>
                    <a:blip r:embed="rId71" cstate="print"/>
                    <a:stretch>
                      <a:fillRect/>
                    </a:stretch>
                  </pic:blipFill>
                  <pic:spPr>
                    <a:xfrm>
                      <a:off x="0" y="0"/>
                      <a:ext cx="3076448" cy="2934970"/>
                    </a:xfrm>
                    <a:prstGeom prst="rect">
                      <a:avLst/>
                    </a:prstGeom>
                  </pic:spPr>
                </pic:pic>
              </a:graphicData>
            </a:graphic>
          </wp:anchor>
        </w:drawing>
      </w:r>
      <w:r>
        <w:t>Unlike aluminum with cast iron sleeves hard chrome plated aluminum cylinders are of uniform material and provides excellent heat dissipation. Further very close clearance is possible between bore and piston for optimal engine power output without fear of seizure at higher temperature. Aluminum chrome plated cylinders also consume less oil than cast iron cylinders and hence are less polluting and cheaper to maintain.</w:t>
      </w: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spacing w:before="222"/>
        <w:ind w:left="941"/>
      </w:pPr>
      <w:r>
        <w:t>4.</w:t>
      </w:r>
    </w:p>
    <w:p>
      <w:pPr>
        <w:spacing w:after="0"/>
        <w:sectPr>
          <w:pgSz w:w="11910" w:h="16840"/>
          <w:pgMar w:top="1160" w:right="0" w:bottom="1300" w:left="860" w:header="725" w:footer="1106" w:gutter="0"/>
        </w:sectPr>
      </w:pPr>
    </w:p>
    <w:p>
      <w:pPr>
        <w:pStyle w:val="11"/>
        <w:spacing w:before="3"/>
      </w:pPr>
    </w:p>
    <w:p>
      <w:pPr>
        <w:pStyle w:val="11"/>
        <w:ind w:left="2603"/>
        <w:rPr>
          <w:sz w:val="20"/>
        </w:rPr>
      </w:pPr>
      <w:r>
        <w:rPr>
          <w:sz w:val="20"/>
        </w:rPr>
        <w:drawing>
          <wp:inline distT="0" distB="0" distL="0" distR="0">
            <wp:extent cx="3133725" cy="2944495"/>
            <wp:effectExtent l="0" t="0" r="0" b="0"/>
            <wp:docPr id="7" name="image15.jpeg" descr="C:\Documents and Settings\Balu\Desktop\New folder\blind_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5.jpeg" descr="C:\Documents and Settings\Balu\Desktop\New folder\blind_end.jpg"/>
                    <pic:cNvPicPr>
                      <a:picLocks noChangeAspect="1"/>
                    </pic:cNvPicPr>
                  </pic:nvPicPr>
                  <pic:blipFill>
                    <a:blip r:embed="rId72" cstate="print"/>
                    <a:stretch>
                      <a:fillRect/>
                    </a:stretch>
                  </pic:blipFill>
                  <pic:spPr>
                    <a:xfrm>
                      <a:off x="0" y="0"/>
                      <a:ext cx="3133934" cy="2944558"/>
                    </a:xfrm>
                    <a:prstGeom prst="rect">
                      <a:avLst/>
                    </a:prstGeom>
                  </pic:spPr>
                </pic:pic>
              </a:graphicData>
            </a:graphic>
          </wp:inline>
        </w:drawing>
      </w:r>
    </w:p>
    <w:p>
      <w:pPr>
        <w:pStyle w:val="11"/>
        <w:rPr>
          <w:sz w:val="20"/>
        </w:rPr>
      </w:pPr>
    </w:p>
    <w:p>
      <w:pPr>
        <w:pStyle w:val="11"/>
        <w:rPr>
          <w:sz w:val="20"/>
        </w:rPr>
      </w:pPr>
    </w:p>
    <w:p>
      <w:pPr>
        <w:pStyle w:val="11"/>
        <w:spacing w:before="3"/>
      </w:pPr>
      <w:r>
        <w:drawing>
          <wp:anchor distT="0" distB="0" distL="0" distR="0" simplePos="0" relativeHeight="1024" behindDoc="0" locked="0" layoutInCell="1" allowOverlap="1">
            <wp:simplePos x="0" y="0"/>
            <wp:positionH relativeFrom="page">
              <wp:posOffset>2246630</wp:posOffset>
            </wp:positionH>
            <wp:positionV relativeFrom="paragraph">
              <wp:posOffset>201930</wp:posOffset>
            </wp:positionV>
            <wp:extent cx="3055620" cy="3265170"/>
            <wp:effectExtent l="0" t="0" r="0" b="0"/>
            <wp:wrapTopAndBottom/>
            <wp:docPr id="9" name="image16.jpeg" descr="C:\Documents and Settings\Balu\Desktop\New folder\two_strok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6.jpeg" descr="C:\Documents and Settings\Balu\Desktop\New folder\two_stroke1.jpg"/>
                    <pic:cNvPicPr>
                      <a:picLocks noChangeAspect="1"/>
                    </pic:cNvPicPr>
                  </pic:nvPicPr>
                  <pic:blipFill>
                    <a:blip r:embed="rId73" cstate="print"/>
                    <a:stretch>
                      <a:fillRect/>
                    </a:stretch>
                  </pic:blipFill>
                  <pic:spPr>
                    <a:xfrm>
                      <a:off x="0" y="0"/>
                      <a:ext cx="3055413" cy="3264979"/>
                    </a:xfrm>
                    <a:prstGeom prst="rect">
                      <a:avLst/>
                    </a:prstGeom>
                  </pic:spPr>
                </pic:pic>
              </a:graphicData>
            </a:graphic>
          </wp:anchor>
        </w:drawing>
      </w:r>
    </w:p>
    <w:p>
      <w:pPr>
        <w:spacing w:after="0"/>
        <w:sectPr>
          <w:pgSz w:w="11910" w:h="16840"/>
          <w:pgMar w:top="1160" w:right="0" w:bottom="1300" w:left="860" w:header="725" w:footer="1106" w:gutter="0"/>
        </w:sectPr>
      </w:pPr>
    </w:p>
    <w:p>
      <w:pPr>
        <w:pStyle w:val="11"/>
        <w:spacing w:before="3"/>
      </w:pPr>
    </w:p>
    <w:p>
      <w:pPr>
        <w:pStyle w:val="11"/>
        <w:ind w:left="2798"/>
        <w:rPr>
          <w:sz w:val="20"/>
        </w:rPr>
      </w:pPr>
      <w:r>
        <w:rPr>
          <w:sz w:val="20"/>
        </w:rPr>
        <w:drawing>
          <wp:inline distT="0" distB="0" distL="0" distR="0">
            <wp:extent cx="2911475" cy="2303145"/>
            <wp:effectExtent l="0" t="0" r="0" b="0"/>
            <wp:docPr id="11" name="image17.jpeg" descr="C:\Documents and Settings\Balu\Desktop\New folder\two_stro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7.jpeg" descr="C:\Documents and Settings\Balu\Desktop\New folder\two_stroke.jpg"/>
                    <pic:cNvPicPr>
                      <a:picLocks noChangeAspect="1"/>
                    </pic:cNvPicPr>
                  </pic:nvPicPr>
                  <pic:blipFill>
                    <a:blip r:embed="rId74" cstate="print"/>
                    <a:stretch>
                      <a:fillRect/>
                    </a:stretch>
                  </pic:blipFill>
                  <pic:spPr>
                    <a:xfrm>
                      <a:off x="0" y="0"/>
                      <a:ext cx="2912066" cy="2303145"/>
                    </a:xfrm>
                    <a:prstGeom prst="rect">
                      <a:avLst/>
                    </a:prstGeom>
                  </pic:spPr>
                </pic:pic>
              </a:graphicData>
            </a:graphic>
          </wp:inline>
        </w:drawing>
      </w:r>
    </w:p>
    <w:p>
      <w:pPr>
        <w:pStyle w:val="11"/>
        <w:rPr>
          <w:sz w:val="20"/>
        </w:rPr>
      </w:pPr>
    </w:p>
    <w:p>
      <w:pPr>
        <w:pStyle w:val="11"/>
        <w:rPr>
          <w:sz w:val="20"/>
        </w:rPr>
      </w:pPr>
    </w:p>
    <w:p>
      <w:pPr>
        <w:pStyle w:val="11"/>
        <w:spacing w:before="10"/>
        <w:rPr>
          <w:sz w:val="20"/>
        </w:rPr>
      </w:pPr>
      <w:r>
        <w:drawing>
          <wp:anchor distT="0" distB="0" distL="0" distR="0" simplePos="0" relativeHeight="1024" behindDoc="0" locked="0" layoutInCell="1" allowOverlap="1">
            <wp:simplePos x="0" y="0"/>
            <wp:positionH relativeFrom="page">
              <wp:posOffset>2484755</wp:posOffset>
            </wp:positionH>
            <wp:positionV relativeFrom="paragraph">
              <wp:posOffset>177165</wp:posOffset>
            </wp:positionV>
            <wp:extent cx="2569845" cy="3395345"/>
            <wp:effectExtent l="0" t="0" r="0" b="0"/>
            <wp:wrapTopAndBottom/>
            <wp:docPr id="13" name="image18.jpeg" descr="C:\Documents and Settings\Balu\Desktop\New folder\four_stro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8.jpeg" descr="C:\Documents and Settings\Balu\Desktop\New folder\four_stroke.jpg"/>
                    <pic:cNvPicPr>
                      <a:picLocks noChangeAspect="1"/>
                    </pic:cNvPicPr>
                  </pic:nvPicPr>
                  <pic:blipFill>
                    <a:blip r:embed="rId75" cstate="print"/>
                    <a:stretch>
                      <a:fillRect/>
                    </a:stretch>
                  </pic:blipFill>
                  <pic:spPr>
                    <a:xfrm>
                      <a:off x="0" y="0"/>
                      <a:ext cx="2570025" cy="3395091"/>
                    </a:xfrm>
                    <a:prstGeom prst="rect">
                      <a:avLst/>
                    </a:prstGeom>
                  </pic:spPr>
                </pic:pic>
              </a:graphicData>
            </a:graphic>
          </wp:anchor>
        </w:drawing>
      </w:r>
    </w:p>
    <w:p>
      <w:pPr>
        <w:spacing w:after="0"/>
        <w:rPr>
          <w:sz w:val="20"/>
        </w:rPr>
        <w:sectPr>
          <w:pgSz w:w="11910" w:h="16840"/>
          <w:pgMar w:top="1160" w:right="0" w:bottom="1300" w:left="860" w:header="725" w:footer="1106" w:gutter="0"/>
        </w:sectPr>
      </w:pPr>
    </w:p>
    <w:p>
      <w:pPr>
        <w:pStyle w:val="11"/>
        <w:spacing w:before="10"/>
        <w:rPr>
          <w:sz w:val="16"/>
        </w:rPr>
      </w:pPr>
      <w:r>
        <mc:AlternateContent>
          <mc:Choice Requires="wps">
            <w:drawing>
              <wp:anchor distT="0" distB="0" distL="114300" distR="114300" simplePos="0" relativeHeight="483931136" behindDoc="1" locked="0" layoutInCell="1" allowOverlap="1">
                <wp:simplePos x="0" y="0"/>
                <wp:positionH relativeFrom="page">
                  <wp:posOffset>895350</wp:posOffset>
                </wp:positionH>
                <wp:positionV relativeFrom="page">
                  <wp:posOffset>9813290</wp:posOffset>
                </wp:positionV>
                <wp:extent cx="5771515" cy="57150"/>
                <wp:effectExtent l="0" t="0" r="635" b="0"/>
                <wp:wrapNone/>
                <wp:docPr id="53" name="FreeForm 70"/>
                <wp:cNvGraphicFramePr/>
                <a:graphic xmlns:a="http://schemas.openxmlformats.org/drawingml/2006/main">
                  <a:graphicData uri="http://schemas.microsoft.com/office/word/2010/wordprocessingShape">
                    <wps:wsp>
                      <wps:cNvSpPr/>
                      <wps:spPr>
                        <a:xfrm>
                          <a:off x="0" y="0"/>
                          <a:ext cx="5771515" cy="57150"/>
                        </a:xfrm>
                        <a:custGeom>
                          <a:avLst/>
                          <a:gdLst/>
                          <a:ahLst/>
                          <a:cxnLst/>
                          <a:pathLst>
                            <a:path w="9089" h="90">
                              <a:moveTo>
                                <a:pt x="9089" y="75"/>
                              </a:moveTo>
                              <a:lnTo>
                                <a:pt x="0" y="75"/>
                              </a:lnTo>
                              <a:lnTo>
                                <a:pt x="0" y="90"/>
                              </a:lnTo>
                              <a:lnTo>
                                <a:pt x="9089" y="90"/>
                              </a:lnTo>
                              <a:lnTo>
                                <a:pt x="9089" y="75"/>
                              </a:lnTo>
                              <a:close/>
                              <a:moveTo>
                                <a:pt x="9089" y="0"/>
                              </a:moveTo>
                              <a:lnTo>
                                <a:pt x="0" y="0"/>
                              </a:lnTo>
                              <a:lnTo>
                                <a:pt x="0" y="60"/>
                              </a:lnTo>
                              <a:lnTo>
                                <a:pt x="9089" y="60"/>
                              </a:lnTo>
                              <a:lnTo>
                                <a:pt x="9089" y="0"/>
                              </a:lnTo>
                              <a:close/>
                            </a:path>
                          </a:pathLst>
                        </a:custGeom>
                        <a:solidFill>
                          <a:srgbClr val="612322"/>
                        </a:solidFill>
                        <a:ln>
                          <a:noFill/>
                        </a:ln>
                      </wps:spPr>
                      <wps:bodyPr upright="1"/>
                    </wps:wsp>
                  </a:graphicData>
                </a:graphic>
              </wp:anchor>
            </w:drawing>
          </mc:Choice>
          <mc:Fallback>
            <w:pict>
              <v:shape id="FreeForm 70" o:spid="_x0000_s1026" o:spt="100" style="position:absolute;left:0pt;margin-left:70.5pt;margin-top:772.7pt;height:4.5pt;width:454.45pt;mso-position-horizontal-relative:page;mso-position-vertical-relative:page;z-index:-19385344;mso-width-relative:page;mso-height-relative:page;" fillcolor="#612322" filled="t" stroked="f" coordsize="9089,90" o:gfxdata="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AYWjJ90AAAAOAQAADwAAAAAAAAABACAAAAAi&#10;AAAAZHJzL2Rvd25yZXYueG1sUEsBAhQAFAAAAAgAh07iQJsO5ZEFAgAA/AQAAA4AAAAAAAAAAQAg&#10;AAAALAEAAGRycy9lMm9Eb2MueG1sUEsFBgAAAAAGAAYAWQEAAKMFAAAAAA==&#10;" path="m9089,75l0,75,0,90,9089,90,9089,75xm9089,0l0,0,0,60,9089,60,9089,0xe">
                <v:fill on="t" focussize="0,0"/>
                <v:stroke on="f"/>
                <v:imagedata o:title=""/>
                <o:lock v:ext="edit" aspectratio="f"/>
              </v:shape>
            </w:pict>
          </mc:Fallback>
        </mc:AlternateContent>
      </w:r>
    </w:p>
    <w:p>
      <w:pPr>
        <w:pStyle w:val="3"/>
      </w:pPr>
      <w:r>
        <w:t>COMPETITORS:</w:t>
      </w:r>
    </w:p>
    <w:p>
      <w:pPr>
        <w:pStyle w:val="11"/>
        <w:rPr>
          <w:b/>
          <w:sz w:val="20"/>
        </w:rPr>
      </w:pPr>
    </w:p>
    <w:p>
      <w:pPr>
        <w:pStyle w:val="11"/>
        <w:rPr>
          <w:b/>
          <w:sz w:val="20"/>
        </w:rPr>
      </w:pPr>
    </w:p>
    <w:p>
      <w:pPr>
        <w:pStyle w:val="11"/>
        <w:spacing w:before="9"/>
        <w:rPr>
          <w:b/>
          <w:sz w:val="11"/>
        </w:rPr>
      </w:pPr>
    </w:p>
    <w:tbl>
      <w:tblPr>
        <w:tblStyle w:val="13"/>
        <w:tblW w:w="0" w:type="auto"/>
        <w:tblInd w:w="40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706"/>
        <w:gridCol w:w="1445"/>
        <w:gridCol w:w="1100"/>
        <w:gridCol w:w="951"/>
        <w:gridCol w:w="680"/>
        <w:gridCol w:w="1943"/>
        <w:gridCol w:w="14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5" w:hRule="atLeast"/>
        </w:trPr>
        <w:tc>
          <w:tcPr>
            <w:tcW w:w="1706" w:type="dxa"/>
            <w:shd w:val="clear" w:color="auto" w:fill="FFF9E6"/>
          </w:tcPr>
          <w:p>
            <w:pPr>
              <w:pStyle w:val="16"/>
              <w:spacing w:before="141"/>
              <w:ind w:left="70"/>
              <w:rPr>
                <w:b/>
                <w:sz w:val="24"/>
              </w:rPr>
            </w:pPr>
            <w:r>
              <w:rPr>
                <w:b/>
                <w:sz w:val="24"/>
              </w:rPr>
              <w:t>Company</w:t>
            </w:r>
          </w:p>
        </w:tc>
        <w:tc>
          <w:tcPr>
            <w:tcW w:w="1445" w:type="dxa"/>
            <w:shd w:val="clear" w:color="auto" w:fill="FFF9E6"/>
          </w:tcPr>
          <w:p>
            <w:pPr>
              <w:pStyle w:val="16"/>
              <w:spacing w:before="4" w:line="276" w:lineRule="exact"/>
              <w:ind w:left="30" w:right="99" w:firstLine="775"/>
              <w:rPr>
                <w:b/>
                <w:sz w:val="24"/>
              </w:rPr>
            </w:pPr>
            <w:r>
              <w:rPr>
                <w:b/>
                <w:sz w:val="24"/>
              </w:rPr>
              <w:t>Sales  (Rs. Million)</w:t>
            </w:r>
          </w:p>
        </w:tc>
        <w:tc>
          <w:tcPr>
            <w:tcW w:w="1100" w:type="dxa"/>
            <w:shd w:val="clear" w:color="auto" w:fill="FFF9E6"/>
          </w:tcPr>
          <w:p>
            <w:pPr>
              <w:pStyle w:val="16"/>
              <w:spacing w:before="1" w:line="275" w:lineRule="exact"/>
              <w:ind w:right="78"/>
              <w:jc w:val="right"/>
              <w:rPr>
                <w:b/>
                <w:sz w:val="24"/>
              </w:rPr>
            </w:pPr>
            <w:r>
              <w:rPr>
                <w:b/>
                <w:spacing w:val="-1"/>
                <w:sz w:val="24"/>
              </w:rPr>
              <w:t>Current</w:t>
            </w:r>
          </w:p>
          <w:p>
            <w:pPr>
              <w:pStyle w:val="16"/>
              <w:spacing w:line="259" w:lineRule="exact"/>
              <w:ind w:right="81"/>
              <w:jc w:val="right"/>
              <w:rPr>
                <w:b/>
                <w:sz w:val="24"/>
              </w:rPr>
            </w:pPr>
            <w:r>
              <w:rPr>
                <w:b/>
                <w:spacing w:val="-1"/>
                <w:sz w:val="24"/>
              </w:rPr>
              <w:t>Price</w:t>
            </w:r>
          </w:p>
        </w:tc>
        <w:tc>
          <w:tcPr>
            <w:tcW w:w="951" w:type="dxa"/>
            <w:shd w:val="clear" w:color="auto" w:fill="FFF9E6"/>
          </w:tcPr>
          <w:p>
            <w:pPr>
              <w:pStyle w:val="16"/>
              <w:spacing w:before="1" w:line="275" w:lineRule="exact"/>
              <w:ind w:right="76"/>
              <w:jc w:val="right"/>
              <w:rPr>
                <w:b/>
                <w:sz w:val="24"/>
              </w:rPr>
            </w:pPr>
            <w:r>
              <w:rPr>
                <w:b/>
                <w:sz w:val="24"/>
              </w:rPr>
              <w:t>Change</w:t>
            </w:r>
          </w:p>
          <w:p>
            <w:pPr>
              <w:pStyle w:val="16"/>
              <w:spacing w:line="259" w:lineRule="exact"/>
              <w:ind w:right="77"/>
              <w:jc w:val="right"/>
              <w:rPr>
                <w:b/>
                <w:sz w:val="24"/>
              </w:rPr>
            </w:pPr>
            <w:r>
              <w:rPr>
                <w:b/>
                <w:sz w:val="24"/>
              </w:rPr>
              <w:t>(%)</w:t>
            </w:r>
          </w:p>
        </w:tc>
        <w:tc>
          <w:tcPr>
            <w:tcW w:w="680" w:type="dxa"/>
            <w:shd w:val="clear" w:color="auto" w:fill="FFF9E6"/>
          </w:tcPr>
          <w:p>
            <w:pPr>
              <w:pStyle w:val="16"/>
              <w:spacing w:before="4" w:line="276" w:lineRule="exact"/>
              <w:ind w:left="80" w:right="16" w:firstLine="190"/>
              <w:rPr>
                <w:b/>
                <w:sz w:val="24"/>
              </w:rPr>
            </w:pPr>
            <w:r>
              <w:rPr>
                <w:b/>
                <w:sz w:val="24"/>
              </w:rPr>
              <w:t>P/E Ratio</w:t>
            </w:r>
          </w:p>
        </w:tc>
        <w:tc>
          <w:tcPr>
            <w:tcW w:w="1943" w:type="dxa"/>
            <w:shd w:val="clear" w:color="auto" w:fill="FFF9E6"/>
          </w:tcPr>
          <w:p>
            <w:pPr>
              <w:pStyle w:val="16"/>
              <w:spacing w:before="4" w:line="276" w:lineRule="exact"/>
              <w:ind w:left="40" w:right="102" w:firstLine="505"/>
              <w:rPr>
                <w:b/>
                <w:sz w:val="24"/>
              </w:rPr>
            </w:pPr>
            <w:r>
              <w:rPr>
                <w:b/>
                <w:sz w:val="24"/>
              </w:rPr>
              <w:t>Market Cap.(Rs. Million)</w:t>
            </w:r>
          </w:p>
        </w:tc>
        <w:tc>
          <w:tcPr>
            <w:tcW w:w="1413" w:type="dxa"/>
            <w:shd w:val="clear" w:color="auto" w:fill="FFF9E6"/>
          </w:tcPr>
          <w:p>
            <w:pPr>
              <w:pStyle w:val="16"/>
              <w:spacing w:before="4" w:line="276" w:lineRule="exact"/>
              <w:ind w:left="343" w:firstLine="120"/>
              <w:rPr>
                <w:b/>
                <w:sz w:val="24"/>
              </w:rPr>
            </w:pPr>
            <w:r>
              <w:rPr>
                <w:b/>
                <w:sz w:val="24"/>
              </w:rPr>
              <w:t>52-Week High/Low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5" w:hRule="atLeast"/>
        </w:trPr>
        <w:tc>
          <w:tcPr>
            <w:tcW w:w="1706" w:type="dxa"/>
            <w:shd w:val="clear" w:color="auto" w:fill="E8E8E8"/>
          </w:tcPr>
          <w:p>
            <w:pPr>
              <w:pStyle w:val="16"/>
              <w:rPr>
                <w:sz w:val="20"/>
              </w:rPr>
            </w:pPr>
          </w:p>
        </w:tc>
        <w:tc>
          <w:tcPr>
            <w:tcW w:w="1445" w:type="dxa"/>
            <w:shd w:val="clear" w:color="auto" w:fill="E8E8E8"/>
          </w:tcPr>
          <w:p>
            <w:pPr>
              <w:pStyle w:val="16"/>
              <w:rPr>
                <w:sz w:val="20"/>
              </w:rPr>
            </w:pPr>
          </w:p>
        </w:tc>
        <w:tc>
          <w:tcPr>
            <w:tcW w:w="1100" w:type="dxa"/>
            <w:shd w:val="clear" w:color="auto" w:fill="E8E8E8"/>
          </w:tcPr>
          <w:p>
            <w:pPr>
              <w:pStyle w:val="16"/>
              <w:rPr>
                <w:sz w:val="20"/>
              </w:rPr>
            </w:pPr>
          </w:p>
        </w:tc>
        <w:tc>
          <w:tcPr>
            <w:tcW w:w="951" w:type="dxa"/>
            <w:shd w:val="clear" w:color="auto" w:fill="E8E8E8"/>
          </w:tcPr>
          <w:p>
            <w:pPr>
              <w:pStyle w:val="16"/>
              <w:rPr>
                <w:sz w:val="20"/>
              </w:rPr>
            </w:pPr>
          </w:p>
        </w:tc>
        <w:tc>
          <w:tcPr>
            <w:tcW w:w="680" w:type="dxa"/>
            <w:shd w:val="clear" w:color="auto" w:fill="E8E8E8"/>
          </w:tcPr>
          <w:p>
            <w:pPr>
              <w:pStyle w:val="16"/>
              <w:rPr>
                <w:sz w:val="20"/>
              </w:rPr>
            </w:pPr>
          </w:p>
        </w:tc>
        <w:tc>
          <w:tcPr>
            <w:tcW w:w="1943" w:type="dxa"/>
            <w:shd w:val="clear" w:color="auto" w:fill="E8E8E8"/>
          </w:tcPr>
          <w:p>
            <w:pPr>
              <w:pStyle w:val="16"/>
              <w:rPr>
                <w:sz w:val="20"/>
              </w:rPr>
            </w:pPr>
          </w:p>
        </w:tc>
        <w:tc>
          <w:tcPr>
            <w:tcW w:w="1413" w:type="dxa"/>
            <w:shd w:val="clear" w:color="auto" w:fill="E8E8E8"/>
          </w:tcPr>
          <w:p>
            <w:pPr>
              <w:pStyle w:val="16"/>
              <w:rPr>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6" w:hRule="atLeast"/>
        </w:trPr>
        <w:tc>
          <w:tcPr>
            <w:tcW w:w="1706" w:type="dxa"/>
            <w:shd w:val="clear" w:color="auto" w:fill="F9F9F9"/>
          </w:tcPr>
          <w:p>
            <w:pPr>
              <w:pStyle w:val="16"/>
              <w:spacing w:before="71" w:line="254" w:lineRule="exact"/>
              <w:ind w:left="70"/>
              <w:rPr>
                <w:sz w:val="24"/>
              </w:rPr>
            </w:pPr>
            <w:r>
              <w:rPr>
                <w:sz w:val="24"/>
              </w:rPr>
              <w:t>Bosch</w:t>
            </w:r>
          </w:p>
        </w:tc>
        <w:tc>
          <w:tcPr>
            <w:tcW w:w="1445" w:type="dxa"/>
            <w:shd w:val="clear" w:color="auto" w:fill="F9F9F9"/>
          </w:tcPr>
          <w:p>
            <w:pPr>
              <w:pStyle w:val="16"/>
              <w:spacing w:before="36"/>
              <w:ind w:right="117"/>
              <w:jc w:val="right"/>
              <w:rPr>
                <w:sz w:val="24"/>
              </w:rPr>
            </w:pPr>
            <w:r>
              <w:rPr>
                <w:sz w:val="24"/>
              </w:rPr>
              <w:t>88201.00</w:t>
            </w:r>
          </w:p>
        </w:tc>
        <w:tc>
          <w:tcPr>
            <w:tcW w:w="1100" w:type="dxa"/>
            <w:shd w:val="clear" w:color="auto" w:fill="F9F9F9"/>
          </w:tcPr>
          <w:p>
            <w:pPr>
              <w:pStyle w:val="16"/>
              <w:spacing w:before="36"/>
              <w:ind w:right="77"/>
              <w:jc w:val="right"/>
              <w:rPr>
                <w:sz w:val="24"/>
              </w:rPr>
            </w:pPr>
            <w:r>
              <w:rPr>
                <w:sz w:val="24"/>
              </w:rPr>
              <w:t>23655.30</w:t>
            </w:r>
          </w:p>
        </w:tc>
        <w:tc>
          <w:tcPr>
            <w:tcW w:w="951" w:type="dxa"/>
            <w:shd w:val="clear" w:color="auto" w:fill="F9F9F9"/>
          </w:tcPr>
          <w:p>
            <w:pPr>
              <w:pStyle w:val="16"/>
              <w:spacing w:before="36"/>
              <w:ind w:right="77"/>
              <w:jc w:val="right"/>
              <w:rPr>
                <w:sz w:val="24"/>
              </w:rPr>
            </w:pPr>
            <w:r>
              <w:rPr>
                <w:sz w:val="24"/>
              </w:rPr>
              <w:t>2.67</w:t>
            </w:r>
          </w:p>
        </w:tc>
        <w:tc>
          <w:tcPr>
            <w:tcW w:w="680" w:type="dxa"/>
            <w:shd w:val="clear" w:color="auto" w:fill="F9F9F9"/>
          </w:tcPr>
          <w:p>
            <w:pPr>
              <w:pStyle w:val="16"/>
              <w:spacing w:before="36"/>
              <w:ind w:right="37"/>
              <w:jc w:val="right"/>
              <w:rPr>
                <w:sz w:val="24"/>
              </w:rPr>
            </w:pPr>
            <w:r>
              <w:rPr>
                <w:sz w:val="24"/>
              </w:rPr>
              <w:t>73.44</w:t>
            </w:r>
          </w:p>
        </w:tc>
        <w:tc>
          <w:tcPr>
            <w:tcW w:w="1943" w:type="dxa"/>
            <w:shd w:val="clear" w:color="auto" w:fill="F9F9F9"/>
          </w:tcPr>
          <w:p>
            <w:pPr>
              <w:pStyle w:val="16"/>
              <w:spacing w:before="36"/>
              <w:ind w:right="100"/>
              <w:jc w:val="right"/>
              <w:rPr>
                <w:sz w:val="24"/>
              </w:rPr>
            </w:pPr>
            <w:r>
              <w:rPr>
                <w:sz w:val="24"/>
              </w:rPr>
              <w:t>742750.40</w:t>
            </w:r>
          </w:p>
        </w:tc>
        <w:tc>
          <w:tcPr>
            <w:tcW w:w="1413" w:type="dxa"/>
            <w:shd w:val="clear" w:color="auto" w:fill="F9F9F9"/>
          </w:tcPr>
          <w:p>
            <w:pPr>
              <w:pStyle w:val="16"/>
              <w:spacing w:before="36"/>
              <w:ind w:right="42"/>
              <w:jc w:val="right"/>
              <w:rPr>
                <w:sz w:val="24"/>
              </w:rPr>
            </w:pPr>
            <w:r>
              <w:rPr>
                <w:sz w:val="24"/>
              </w:rPr>
              <w:t>27989/11700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243" w:hRule="atLeast"/>
        </w:trPr>
        <w:tc>
          <w:tcPr>
            <w:tcW w:w="1706" w:type="dxa"/>
          </w:tcPr>
          <w:p>
            <w:pPr>
              <w:pStyle w:val="16"/>
              <w:rPr>
                <w:b/>
                <w:sz w:val="30"/>
              </w:rPr>
            </w:pPr>
          </w:p>
          <w:p>
            <w:pPr>
              <w:pStyle w:val="16"/>
              <w:spacing w:before="1" w:line="300" w:lineRule="auto"/>
              <w:ind w:left="70" w:right="9"/>
              <w:rPr>
                <w:sz w:val="24"/>
              </w:rPr>
            </w:pPr>
            <w:r>
              <w:rPr>
                <w:sz w:val="24"/>
              </w:rPr>
              <w:t>Motherson Sumi Sys</w:t>
            </w:r>
          </w:p>
        </w:tc>
        <w:tc>
          <w:tcPr>
            <w:tcW w:w="1445" w:type="dxa"/>
          </w:tcPr>
          <w:p>
            <w:pPr>
              <w:pStyle w:val="16"/>
              <w:rPr>
                <w:b/>
                <w:sz w:val="26"/>
              </w:rPr>
            </w:pPr>
          </w:p>
          <w:p>
            <w:pPr>
              <w:pStyle w:val="16"/>
              <w:spacing w:before="187"/>
              <w:ind w:right="117"/>
              <w:jc w:val="right"/>
              <w:rPr>
                <w:sz w:val="24"/>
              </w:rPr>
            </w:pPr>
            <w:r>
              <w:rPr>
                <w:sz w:val="24"/>
              </w:rPr>
              <w:t>45245.00</w:t>
            </w:r>
          </w:p>
        </w:tc>
        <w:tc>
          <w:tcPr>
            <w:tcW w:w="1100" w:type="dxa"/>
          </w:tcPr>
          <w:p>
            <w:pPr>
              <w:pStyle w:val="16"/>
              <w:rPr>
                <w:b/>
                <w:sz w:val="26"/>
              </w:rPr>
            </w:pPr>
          </w:p>
          <w:p>
            <w:pPr>
              <w:pStyle w:val="16"/>
              <w:spacing w:before="187"/>
              <w:ind w:right="77"/>
              <w:jc w:val="right"/>
              <w:rPr>
                <w:sz w:val="24"/>
              </w:rPr>
            </w:pPr>
            <w:r>
              <w:rPr>
                <w:sz w:val="24"/>
              </w:rPr>
              <w:t>486.85</w:t>
            </w:r>
          </w:p>
        </w:tc>
        <w:tc>
          <w:tcPr>
            <w:tcW w:w="951" w:type="dxa"/>
          </w:tcPr>
          <w:p>
            <w:pPr>
              <w:pStyle w:val="16"/>
              <w:rPr>
                <w:b/>
                <w:sz w:val="26"/>
              </w:rPr>
            </w:pPr>
          </w:p>
          <w:p>
            <w:pPr>
              <w:pStyle w:val="16"/>
              <w:spacing w:before="187"/>
              <w:ind w:right="77"/>
              <w:jc w:val="right"/>
              <w:rPr>
                <w:sz w:val="24"/>
              </w:rPr>
            </w:pPr>
            <w:r>
              <w:rPr>
                <w:sz w:val="24"/>
              </w:rPr>
              <w:t>2.45</w:t>
            </w:r>
          </w:p>
        </w:tc>
        <w:tc>
          <w:tcPr>
            <w:tcW w:w="680" w:type="dxa"/>
          </w:tcPr>
          <w:p>
            <w:pPr>
              <w:pStyle w:val="16"/>
              <w:rPr>
                <w:b/>
                <w:sz w:val="26"/>
              </w:rPr>
            </w:pPr>
          </w:p>
          <w:p>
            <w:pPr>
              <w:pStyle w:val="16"/>
              <w:spacing w:before="187"/>
              <w:ind w:right="37"/>
              <w:jc w:val="right"/>
              <w:rPr>
                <w:sz w:val="24"/>
              </w:rPr>
            </w:pPr>
            <w:r>
              <w:rPr>
                <w:sz w:val="24"/>
              </w:rPr>
              <w:t>83.39</w:t>
            </w:r>
          </w:p>
        </w:tc>
        <w:tc>
          <w:tcPr>
            <w:tcW w:w="1943" w:type="dxa"/>
          </w:tcPr>
          <w:p>
            <w:pPr>
              <w:pStyle w:val="16"/>
              <w:rPr>
                <w:b/>
                <w:sz w:val="26"/>
              </w:rPr>
            </w:pPr>
          </w:p>
          <w:p>
            <w:pPr>
              <w:pStyle w:val="16"/>
              <w:spacing w:before="187"/>
              <w:ind w:right="100"/>
              <w:jc w:val="right"/>
              <w:rPr>
                <w:sz w:val="24"/>
              </w:rPr>
            </w:pPr>
            <w:r>
              <w:rPr>
                <w:sz w:val="24"/>
              </w:rPr>
              <w:t>429362.44</w:t>
            </w:r>
          </w:p>
        </w:tc>
        <w:tc>
          <w:tcPr>
            <w:tcW w:w="1413" w:type="dxa"/>
          </w:tcPr>
          <w:p>
            <w:pPr>
              <w:pStyle w:val="16"/>
              <w:rPr>
                <w:b/>
                <w:sz w:val="26"/>
              </w:rPr>
            </w:pPr>
          </w:p>
          <w:p>
            <w:pPr>
              <w:pStyle w:val="16"/>
              <w:spacing w:before="187"/>
              <w:ind w:right="42"/>
              <w:jc w:val="right"/>
              <w:rPr>
                <w:sz w:val="24"/>
              </w:rPr>
            </w:pPr>
            <w:r>
              <w:rPr>
                <w:sz w:val="24"/>
              </w:rPr>
              <w:t>534/294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6" w:hRule="atLeast"/>
        </w:trPr>
        <w:tc>
          <w:tcPr>
            <w:tcW w:w="1706" w:type="dxa"/>
            <w:shd w:val="clear" w:color="auto" w:fill="F9F9F9"/>
          </w:tcPr>
          <w:p>
            <w:pPr>
              <w:pStyle w:val="16"/>
              <w:spacing w:before="71" w:line="254" w:lineRule="exact"/>
              <w:ind w:left="70"/>
              <w:rPr>
                <w:sz w:val="24"/>
              </w:rPr>
            </w:pPr>
            <w:r>
              <w:rPr>
                <w:sz w:val="24"/>
              </w:rPr>
              <w:t>Wabco India</w:t>
            </w:r>
          </w:p>
        </w:tc>
        <w:tc>
          <w:tcPr>
            <w:tcW w:w="1445" w:type="dxa"/>
            <w:shd w:val="clear" w:color="auto" w:fill="F9F9F9"/>
          </w:tcPr>
          <w:p>
            <w:pPr>
              <w:pStyle w:val="16"/>
              <w:spacing w:before="36"/>
              <w:ind w:right="117"/>
              <w:jc w:val="right"/>
              <w:rPr>
                <w:sz w:val="24"/>
              </w:rPr>
            </w:pPr>
            <w:r>
              <w:rPr>
                <w:sz w:val="24"/>
              </w:rPr>
              <w:t>11107.01</w:t>
            </w:r>
          </w:p>
        </w:tc>
        <w:tc>
          <w:tcPr>
            <w:tcW w:w="1100" w:type="dxa"/>
            <w:shd w:val="clear" w:color="auto" w:fill="F9F9F9"/>
          </w:tcPr>
          <w:p>
            <w:pPr>
              <w:pStyle w:val="16"/>
              <w:spacing w:before="36"/>
              <w:ind w:right="77"/>
              <w:jc w:val="right"/>
              <w:rPr>
                <w:sz w:val="24"/>
              </w:rPr>
            </w:pPr>
            <w:r>
              <w:rPr>
                <w:sz w:val="24"/>
              </w:rPr>
              <w:t>5714.20</w:t>
            </w:r>
          </w:p>
        </w:tc>
        <w:tc>
          <w:tcPr>
            <w:tcW w:w="951" w:type="dxa"/>
            <w:shd w:val="clear" w:color="auto" w:fill="F9F9F9"/>
          </w:tcPr>
          <w:p>
            <w:pPr>
              <w:pStyle w:val="16"/>
              <w:spacing w:before="36"/>
              <w:ind w:right="77"/>
              <w:jc w:val="right"/>
              <w:rPr>
                <w:sz w:val="24"/>
              </w:rPr>
            </w:pPr>
            <w:r>
              <w:rPr>
                <w:sz w:val="24"/>
              </w:rPr>
              <w:t>2.38</w:t>
            </w:r>
          </w:p>
        </w:tc>
        <w:tc>
          <w:tcPr>
            <w:tcW w:w="680" w:type="dxa"/>
            <w:shd w:val="clear" w:color="auto" w:fill="F9F9F9"/>
          </w:tcPr>
          <w:p>
            <w:pPr>
              <w:pStyle w:val="16"/>
              <w:spacing w:before="36"/>
              <w:ind w:right="37"/>
              <w:jc w:val="right"/>
              <w:rPr>
                <w:sz w:val="24"/>
              </w:rPr>
            </w:pPr>
            <w:r>
              <w:rPr>
                <w:sz w:val="24"/>
              </w:rPr>
              <w:t>89.83</w:t>
            </w:r>
          </w:p>
        </w:tc>
        <w:tc>
          <w:tcPr>
            <w:tcW w:w="1943" w:type="dxa"/>
            <w:shd w:val="clear" w:color="auto" w:fill="F9F9F9"/>
          </w:tcPr>
          <w:p>
            <w:pPr>
              <w:pStyle w:val="16"/>
              <w:spacing w:before="36"/>
              <w:ind w:right="100"/>
              <w:jc w:val="right"/>
              <w:rPr>
                <w:sz w:val="24"/>
              </w:rPr>
            </w:pPr>
            <w:r>
              <w:rPr>
                <w:sz w:val="24"/>
              </w:rPr>
              <w:t>108384.57</w:t>
            </w:r>
          </w:p>
        </w:tc>
        <w:tc>
          <w:tcPr>
            <w:tcW w:w="1413" w:type="dxa"/>
            <w:shd w:val="clear" w:color="auto" w:fill="F9F9F9"/>
          </w:tcPr>
          <w:p>
            <w:pPr>
              <w:pStyle w:val="16"/>
              <w:spacing w:before="36"/>
              <w:ind w:right="42"/>
              <w:jc w:val="right"/>
              <w:rPr>
                <w:sz w:val="24"/>
              </w:rPr>
            </w:pPr>
            <w:r>
              <w:rPr>
                <w:sz w:val="24"/>
              </w:rPr>
              <w:t>6038/2496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243" w:hRule="atLeast"/>
        </w:trPr>
        <w:tc>
          <w:tcPr>
            <w:tcW w:w="1706" w:type="dxa"/>
          </w:tcPr>
          <w:p>
            <w:pPr>
              <w:pStyle w:val="16"/>
              <w:rPr>
                <w:b/>
                <w:sz w:val="30"/>
              </w:rPr>
            </w:pPr>
          </w:p>
          <w:p>
            <w:pPr>
              <w:pStyle w:val="16"/>
              <w:spacing w:before="1" w:line="300" w:lineRule="auto"/>
              <w:ind w:left="70" w:right="9"/>
              <w:rPr>
                <w:sz w:val="24"/>
              </w:rPr>
            </w:pPr>
            <w:r>
              <w:rPr>
                <w:sz w:val="24"/>
              </w:rPr>
              <w:t>Tube Investments</w:t>
            </w:r>
          </w:p>
        </w:tc>
        <w:tc>
          <w:tcPr>
            <w:tcW w:w="1445" w:type="dxa"/>
          </w:tcPr>
          <w:p>
            <w:pPr>
              <w:pStyle w:val="16"/>
              <w:rPr>
                <w:b/>
                <w:sz w:val="26"/>
              </w:rPr>
            </w:pPr>
          </w:p>
          <w:p>
            <w:pPr>
              <w:pStyle w:val="16"/>
              <w:spacing w:before="186"/>
              <w:ind w:right="117"/>
              <w:jc w:val="right"/>
              <w:rPr>
                <w:sz w:val="24"/>
              </w:rPr>
            </w:pPr>
            <w:r>
              <w:rPr>
                <w:sz w:val="24"/>
              </w:rPr>
              <w:t>35255.70</w:t>
            </w:r>
          </w:p>
        </w:tc>
        <w:tc>
          <w:tcPr>
            <w:tcW w:w="1100" w:type="dxa"/>
          </w:tcPr>
          <w:p>
            <w:pPr>
              <w:pStyle w:val="16"/>
              <w:rPr>
                <w:b/>
                <w:sz w:val="26"/>
              </w:rPr>
            </w:pPr>
          </w:p>
          <w:p>
            <w:pPr>
              <w:pStyle w:val="16"/>
              <w:spacing w:before="186"/>
              <w:ind w:right="77"/>
              <w:jc w:val="right"/>
              <w:rPr>
                <w:sz w:val="24"/>
              </w:rPr>
            </w:pPr>
            <w:r>
              <w:rPr>
                <w:sz w:val="24"/>
              </w:rPr>
              <w:t>347.85</w:t>
            </w:r>
          </w:p>
        </w:tc>
        <w:tc>
          <w:tcPr>
            <w:tcW w:w="951" w:type="dxa"/>
          </w:tcPr>
          <w:p>
            <w:pPr>
              <w:pStyle w:val="16"/>
              <w:rPr>
                <w:b/>
                <w:sz w:val="26"/>
              </w:rPr>
            </w:pPr>
          </w:p>
          <w:p>
            <w:pPr>
              <w:pStyle w:val="16"/>
              <w:spacing w:before="186"/>
              <w:ind w:right="77"/>
              <w:jc w:val="right"/>
              <w:rPr>
                <w:sz w:val="24"/>
              </w:rPr>
            </w:pPr>
            <w:r>
              <w:rPr>
                <w:sz w:val="24"/>
              </w:rPr>
              <w:t>1.31</w:t>
            </w:r>
          </w:p>
        </w:tc>
        <w:tc>
          <w:tcPr>
            <w:tcW w:w="680" w:type="dxa"/>
          </w:tcPr>
          <w:p>
            <w:pPr>
              <w:pStyle w:val="16"/>
              <w:rPr>
                <w:b/>
                <w:sz w:val="26"/>
              </w:rPr>
            </w:pPr>
          </w:p>
          <w:p>
            <w:pPr>
              <w:pStyle w:val="16"/>
              <w:spacing w:before="186"/>
              <w:ind w:right="37"/>
              <w:jc w:val="right"/>
              <w:rPr>
                <w:sz w:val="24"/>
              </w:rPr>
            </w:pPr>
            <w:r>
              <w:rPr>
                <w:sz w:val="24"/>
              </w:rPr>
              <w:t>53.87</w:t>
            </w:r>
          </w:p>
        </w:tc>
        <w:tc>
          <w:tcPr>
            <w:tcW w:w="1943" w:type="dxa"/>
          </w:tcPr>
          <w:p>
            <w:pPr>
              <w:pStyle w:val="16"/>
              <w:rPr>
                <w:b/>
                <w:sz w:val="26"/>
              </w:rPr>
            </w:pPr>
          </w:p>
          <w:p>
            <w:pPr>
              <w:pStyle w:val="16"/>
              <w:spacing w:before="186"/>
              <w:ind w:right="100"/>
              <w:jc w:val="right"/>
              <w:rPr>
                <w:sz w:val="24"/>
              </w:rPr>
            </w:pPr>
            <w:r>
              <w:rPr>
                <w:sz w:val="24"/>
              </w:rPr>
              <w:t>65101.45</w:t>
            </w:r>
          </w:p>
        </w:tc>
        <w:tc>
          <w:tcPr>
            <w:tcW w:w="1413" w:type="dxa"/>
          </w:tcPr>
          <w:p>
            <w:pPr>
              <w:pStyle w:val="16"/>
              <w:rPr>
                <w:b/>
                <w:sz w:val="26"/>
              </w:rPr>
            </w:pPr>
          </w:p>
          <w:p>
            <w:pPr>
              <w:pStyle w:val="16"/>
              <w:spacing w:before="186"/>
              <w:ind w:right="42"/>
              <w:jc w:val="right"/>
              <w:rPr>
                <w:sz w:val="24"/>
              </w:rPr>
            </w:pPr>
            <w:r>
              <w:rPr>
                <w:sz w:val="24"/>
              </w:rPr>
              <w:t>409/255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6" w:hRule="atLeast"/>
        </w:trPr>
        <w:tc>
          <w:tcPr>
            <w:tcW w:w="1706" w:type="dxa"/>
            <w:shd w:val="clear" w:color="auto" w:fill="F9F9F9"/>
          </w:tcPr>
          <w:p>
            <w:pPr>
              <w:pStyle w:val="16"/>
              <w:spacing w:before="71" w:line="254" w:lineRule="exact"/>
              <w:ind w:left="70"/>
              <w:rPr>
                <w:sz w:val="24"/>
              </w:rPr>
            </w:pPr>
            <w:r>
              <w:rPr>
                <w:sz w:val="24"/>
              </w:rPr>
              <w:t>Amtek India</w:t>
            </w:r>
          </w:p>
        </w:tc>
        <w:tc>
          <w:tcPr>
            <w:tcW w:w="1445" w:type="dxa"/>
            <w:shd w:val="clear" w:color="auto" w:fill="F9F9F9"/>
          </w:tcPr>
          <w:p>
            <w:pPr>
              <w:pStyle w:val="16"/>
              <w:spacing w:before="36"/>
              <w:ind w:right="117"/>
              <w:jc w:val="right"/>
              <w:rPr>
                <w:sz w:val="24"/>
              </w:rPr>
            </w:pPr>
            <w:r>
              <w:rPr>
                <w:sz w:val="24"/>
              </w:rPr>
              <w:t>29912.24</w:t>
            </w:r>
          </w:p>
        </w:tc>
        <w:tc>
          <w:tcPr>
            <w:tcW w:w="1100" w:type="dxa"/>
            <w:shd w:val="clear" w:color="auto" w:fill="F9F9F9"/>
          </w:tcPr>
          <w:p>
            <w:pPr>
              <w:pStyle w:val="16"/>
              <w:spacing w:before="36"/>
              <w:ind w:right="77"/>
              <w:jc w:val="right"/>
              <w:rPr>
                <w:sz w:val="24"/>
              </w:rPr>
            </w:pPr>
            <w:r>
              <w:rPr>
                <w:sz w:val="24"/>
              </w:rPr>
              <w:t>180.65</w:t>
            </w:r>
          </w:p>
        </w:tc>
        <w:tc>
          <w:tcPr>
            <w:tcW w:w="951" w:type="dxa"/>
            <w:shd w:val="clear" w:color="auto" w:fill="F9F9F9"/>
          </w:tcPr>
          <w:p>
            <w:pPr>
              <w:pStyle w:val="16"/>
              <w:spacing w:before="36"/>
              <w:ind w:right="77"/>
              <w:jc w:val="right"/>
              <w:rPr>
                <w:sz w:val="24"/>
              </w:rPr>
            </w:pPr>
            <w:r>
              <w:rPr>
                <w:sz w:val="24"/>
              </w:rPr>
              <w:t>-0.96</w:t>
            </w:r>
          </w:p>
        </w:tc>
        <w:tc>
          <w:tcPr>
            <w:tcW w:w="680" w:type="dxa"/>
            <w:shd w:val="clear" w:color="auto" w:fill="F9F9F9"/>
          </w:tcPr>
          <w:p>
            <w:pPr>
              <w:pStyle w:val="16"/>
              <w:spacing w:before="36"/>
              <w:ind w:right="37"/>
              <w:jc w:val="right"/>
              <w:rPr>
                <w:sz w:val="24"/>
              </w:rPr>
            </w:pPr>
            <w:r>
              <w:rPr>
                <w:sz w:val="24"/>
              </w:rPr>
              <w:t>27.36</w:t>
            </w:r>
          </w:p>
        </w:tc>
        <w:tc>
          <w:tcPr>
            <w:tcW w:w="1943" w:type="dxa"/>
            <w:shd w:val="clear" w:color="auto" w:fill="F9F9F9"/>
          </w:tcPr>
          <w:p>
            <w:pPr>
              <w:pStyle w:val="16"/>
              <w:spacing w:before="36"/>
              <w:ind w:right="100"/>
              <w:jc w:val="right"/>
              <w:rPr>
                <w:sz w:val="24"/>
              </w:rPr>
            </w:pPr>
            <w:r>
              <w:rPr>
                <w:sz w:val="24"/>
              </w:rPr>
              <w:t>50213.00</w:t>
            </w:r>
          </w:p>
        </w:tc>
        <w:tc>
          <w:tcPr>
            <w:tcW w:w="1413" w:type="dxa"/>
            <w:shd w:val="clear" w:color="auto" w:fill="F9F9F9"/>
          </w:tcPr>
          <w:p>
            <w:pPr>
              <w:pStyle w:val="16"/>
              <w:spacing w:before="36"/>
              <w:ind w:right="42"/>
              <w:jc w:val="right"/>
              <w:rPr>
                <w:sz w:val="24"/>
              </w:rPr>
            </w:pPr>
            <w:r>
              <w:rPr>
                <w:sz w:val="24"/>
              </w:rPr>
              <w:t>190/41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243" w:hRule="atLeast"/>
        </w:trPr>
        <w:tc>
          <w:tcPr>
            <w:tcW w:w="1706" w:type="dxa"/>
          </w:tcPr>
          <w:p>
            <w:pPr>
              <w:pStyle w:val="16"/>
              <w:rPr>
                <w:b/>
                <w:sz w:val="30"/>
              </w:rPr>
            </w:pPr>
          </w:p>
          <w:p>
            <w:pPr>
              <w:pStyle w:val="16"/>
              <w:spacing w:before="1" w:line="300" w:lineRule="auto"/>
              <w:ind w:left="70"/>
              <w:rPr>
                <w:sz w:val="24"/>
              </w:rPr>
            </w:pPr>
            <w:r>
              <w:rPr>
                <w:sz w:val="24"/>
              </w:rPr>
              <w:t>Sundaram- Clayton</w:t>
            </w:r>
          </w:p>
        </w:tc>
        <w:tc>
          <w:tcPr>
            <w:tcW w:w="1445" w:type="dxa"/>
          </w:tcPr>
          <w:p>
            <w:pPr>
              <w:pStyle w:val="16"/>
              <w:rPr>
                <w:b/>
                <w:sz w:val="26"/>
              </w:rPr>
            </w:pPr>
          </w:p>
          <w:p>
            <w:pPr>
              <w:pStyle w:val="16"/>
              <w:spacing w:before="187"/>
              <w:ind w:right="117"/>
              <w:jc w:val="right"/>
              <w:rPr>
                <w:sz w:val="24"/>
              </w:rPr>
            </w:pPr>
            <w:r>
              <w:rPr>
                <w:sz w:val="24"/>
              </w:rPr>
              <w:t>11967.60</w:t>
            </w:r>
          </w:p>
        </w:tc>
        <w:tc>
          <w:tcPr>
            <w:tcW w:w="1100" w:type="dxa"/>
          </w:tcPr>
          <w:p>
            <w:pPr>
              <w:pStyle w:val="16"/>
              <w:rPr>
                <w:b/>
                <w:sz w:val="26"/>
              </w:rPr>
            </w:pPr>
          </w:p>
          <w:p>
            <w:pPr>
              <w:pStyle w:val="16"/>
              <w:spacing w:before="187"/>
              <w:ind w:right="77"/>
              <w:jc w:val="right"/>
              <w:rPr>
                <w:sz w:val="24"/>
              </w:rPr>
            </w:pPr>
            <w:r>
              <w:rPr>
                <w:sz w:val="24"/>
              </w:rPr>
              <w:t>1972.00</w:t>
            </w:r>
          </w:p>
        </w:tc>
        <w:tc>
          <w:tcPr>
            <w:tcW w:w="951" w:type="dxa"/>
          </w:tcPr>
          <w:p>
            <w:pPr>
              <w:pStyle w:val="16"/>
              <w:rPr>
                <w:b/>
                <w:sz w:val="26"/>
              </w:rPr>
            </w:pPr>
          </w:p>
          <w:p>
            <w:pPr>
              <w:pStyle w:val="16"/>
              <w:spacing w:before="187"/>
              <w:ind w:right="77"/>
              <w:jc w:val="right"/>
              <w:rPr>
                <w:sz w:val="24"/>
              </w:rPr>
            </w:pPr>
            <w:r>
              <w:rPr>
                <w:sz w:val="24"/>
              </w:rPr>
              <w:t>3.73</w:t>
            </w:r>
          </w:p>
        </w:tc>
        <w:tc>
          <w:tcPr>
            <w:tcW w:w="680" w:type="dxa"/>
          </w:tcPr>
          <w:p>
            <w:pPr>
              <w:pStyle w:val="16"/>
              <w:rPr>
                <w:b/>
                <w:sz w:val="26"/>
              </w:rPr>
            </w:pPr>
          </w:p>
          <w:p>
            <w:pPr>
              <w:pStyle w:val="16"/>
              <w:spacing w:before="187"/>
              <w:ind w:right="37"/>
              <w:jc w:val="right"/>
              <w:rPr>
                <w:sz w:val="24"/>
              </w:rPr>
            </w:pPr>
            <w:r>
              <w:rPr>
                <w:sz w:val="24"/>
              </w:rPr>
              <w:t>56.07</w:t>
            </w:r>
          </w:p>
        </w:tc>
        <w:tc>
          <w:tcPr>
            <w:tcW w:w="1943" w:type="dxa"/>
          </w:tcPr>
          <w:p>
            <w:pPr>
              <w:pStyle w:val="16"/>
              <w:rPr>
                <w:b/>
                <w:sz w:val="26"/>
              </w:rPr>
            </w:pPr>
          </w:p>
          <w:p>
            <w:pPr>
              <w:pStyle w:val="16"/>
              <w:spacing w:before="187"/>
              <w:ind w:right="100"/>
              <w:jc w:val="right"/>
              <w:rPr>
                <w:sz w:val="24"/>
              </w:rPr>
            </w:pPr>
            <w:r>
              <w:rPr>
                <w:sz w:val="24"/>
              </w:rPr>
              <w:t>39897.67</w:t>
            </w:r>
          </w:p>
        </w:tc>
        <w:tc>
          <w:tcPr>
            <w:tcW w:w="1413" w:type="dxa"/>
          </w:tcPr>
          <w:p>
            <w:pPr>
              <w:pStyle w:val="16"/>
              <w:rPr>
                <w:b/>
                <w:sz w:val="26"/>
              </w:rPr>
            </w:pPr>
          </w:p>
          <w:p>
            <w:pPr>
              <w:pStyle w:val="16"/>
              <w:spacing w:before="187"/>
              <w:ind w:right="42"/>
              <w:jc w:val="right"/>
              <w:rPr>
                <w:sz w:val="24"/>
              </w:rPr>
            </w:pPr>
            <w:r>
              <w:rPr>
                <w:sz w:val="24"/>
              </w:rPr>
              <w:t>2100/795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6" w:hRule="atLeast"/>
        </w:trPr>
        <w:tc>
          <w:tcPr>
            <w:tcW w:w="1706" w:type="dxa"/>
            <w:shd w:val="clear" w:color="auto" w:fill="F9F9F9"/>
          </w:tcPr>
          <w:p>
            <w:pPr>
              <w:pStyle w:val="16"/>
              <w:spacing w:before="71" w:line="254" w:lineRule="exact"/>
              <w:ind w:left="70"/>
              <w:rPr>
                <w:sz w:val="24"/>
              </w:rPr>
            </w:pPr>
            <w:r>
              <w:rPr>
                <w:sz w:val="24"/>
              </w:rPr>
              <w:t>Amtek Auto</w:t>
            </w:r>
          </w:p>
        </w:tc>
        <w:tc>
          <w:tcPr>
            <w:tcW w:w="1445" w:type="dxa"/>
            <w:shd w:val="clear" w:color="auto" w:fill="F9F9F9"/>
          </w:tcPr>
          <w:p>
            <w:pPr>
              <w:pStyle w:val="16"/>
              <w:spacing w:before="36"/>
              <w:ind w:right="117"/>
              <w:jc w:val="right"/>
              <w:rPr>
                <w:sz w:val="24"/>
              </w:rPr>
            </w:pPr>
            <w:r>
              <w:rPr>
                <w:sz w:val="24"/>
              </w:rPr>
              <w:t>39506.83</w:t>
            </w:r>
          </w:p>
        </w:tc>
        <w:tc>
          <w:tcPr>
            <w:tcW w:w="1100" w:type="dxa"/>
            <w:shd w:val="clear" w:color="auto" w:fill="F9F9F9"/>
          </w:tcPr>
          <w:p>
            <w:pPr>
              <w:pStyle w:val="16"/>
              <w:spacing w:before="36"/>
              <w:ind w:right="77"/>
              <w:jc w:val="right"/>
              <w:rPr>
                <w:sz w:val="24"/>
              </w:rPr>
            </w:pPr>
            <w:r>
              <w:rPr>
                <w:sz w:val="24"/>
              </w:rPr>
              <w:t>161.45</w:t>
            </w:r>
          </w:p>
        </w:tc>
        <w:tc>
          <w:tcPr>
            <w:tcW w:w="951" w:type="dxa"/>
            <w:shd w:val="clear" w:color="auto" w:fill="F9F9F9"/>
          </w:tcPr>
          <w:p>
            <w:pPr>
              <w:pStyle w:val="16"/>
              <w:spacing w:before="36"/>
              <w:ind w:right="77"/>
              <w:jc w:val="right"/>
              <w:rPr>
                <w:sz w:val="24"/>
              </w:rPr>
            </w:pPr>
            <w:r>
              <w:rPr>
                <w:sz w:val="24"/>
              </w:rPr>
              <w:t>3.43</w:t>
            </w:r>
          </w:p>
        </w:tc>
        <w:tc>
          <w:tcPr>
            <w:tcW w:w="680" w:type="dxa"/>
            <w:shd w:val="clear" w:color="auto" w:fill="F9F9F9"/>
          </w:tcPr>
          <w:p>
            <w:pPr>
              <w:pStyle w:val="16"/>
              <w:spacing w:before="36"/>
              <w:ind w:right="37"/>
              <w:jc w:val="right"/>
              <w:rPr>
                <w:sz w:val="24"/>
              </w:rPr>
            </w:pPr>
            <w:r>
              <w:rPr>
                <w:sz w:val="24"/>
              </w:rPr>
              <w:t>9.85</w:t>
            </w:r>
          </w:p>
        </w:tc>
        <w:tc>
          <w:tcPr>
            <w:tcW w:w="1943" w:type="dxa"/>
            <w:shd w:val="clear" w:color="auto" w:fill="F9F9F9"/>
          </w:tcPr>
          <w:p>
            <w:pPr>
              <w:pStyle w:val="16"/>
              <w:spacing w:before="36"/>
              <w:ind w:right="100"/>
              <w:jc w:val="right"/>
              <w:rPr>
                <w:sz w:val="24"/>
              </w:rPr>
            </w:pPr>
            <w:r>
              <w:rPr>
                <w:sz w:val="24"/>
              </w:rPr>
              <w:t>35570.33</w:t>
            </w:r>
          </w:p>
        </w:tc>
        <w:tc>
          <w:tcPr>
            <w:tcW w:w="1413" w:type="dxa"/>
            <w:shd w:val="clear" w:color="auto" w:fill="F9F9F9"/>
          </w:tcPr>
          <w:p>
            <w:pPr>
              <w:pStyle w:val="16"/>
              <w:spacing w:before="36"/>
              <w:ind w:right="42"/>
              <w:jc w:val="right"/>
              <w:rPr>
                <w:sz w:val="24"/>
              </w:rPr>
            </w:pPr>
            <w:r>
              <w:rPr>
                <w:sz w:val="24"/>
              </w:rPr>
              <w:t>272/129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243" w:hRule="atLeast"/>
        </w:trPr>
        <w:tc>
          <w:tcPr>
            <w:tcW w:w="1706" w:type="dxa"/>
          </w:tcPr>
          <w:p>
            <w:pPr>
              <w:pStyle w:val="16"/>
              <w:rPr>
                <w:b/>
                <w:sz w:val="30"/>
              </w:rPr>
            </w:pPr>
          </w:p>
          <w:p>
            <w:pPr>
              <w:pStyle w:val="16"/>
              <w:spacing w:before="1" w:line="300" w:lineRule="auto"/>
              <w:ind w:left="70"/>
              <w:rPr>
                <w:sz w:val="24"/>
              </w:rPr>
            </w:pPr>
            <w:r>
              <w:rPr>
                <w:sz w:val="24"/>
              </w:rPr>
              <w:t>Federal-Mogul Goetz</w:t>
            </w:r>
          </w:p>
        </w:tc>
        <w:tc>
          <w:tcPr>
            <w:tcW w:w="1445" w:type="dxa"/>
          </w:tcPr>
          <w:p>
            <w:pPr>
              <w:pStyle w:val="16"/>
              <w:rPr>
                <w:b/>
                <w:sz w:val="26"/>
              </w:rPr>
            </w:pPr>
          </w:p>
          <w:p>
            <w:pPr>
              <w:pStyle w:val="16"/>
              <w:spacing w:before="187"/>
              <w:ind w:right="117"/>
              <w:jc w:val="right"/>
              <w:rPr>
                <w:sz w:val="24"/>
              </w:rPr>
            </w:pPr>
            <w:r>
              <w:rPr>
                <w:sz w:val="24"/>
              </w:rPr>
              <w:t>11369.72</w:t>
            </w:r>
          </w:p>
        </w:tc>
        <w:tc>
          <w:tcPr>
            <w:tcW w:w="1100" w:type="dxa"/>
          </w:tcPr>
          <w:p>
            <w:pPr>
              <w:pStyle w:val="16"/>
              <w:rPr>
                <w:b/>
                <w:sz w:val="26"/>
              </w:rPr>
            </w:pPr>
          </w:p>
          <w:p>
            <w:pPr>
              <w:pStyle w:val="16"/>
              <w:spacing w:before="187"/>
              <w:ind w:right="77"/>
              <w:jc w:val="right"/>
              <w:rPr>
                <w:sz w:val="24"/>
              </w:rPr>
            </w:pPr>
            <w:r>
              <w:rPr>
                <w:sz w:val="24"/>
              </w:rPr>
              <w:t>429.60</w:t>
            </w:r>
          </w:p>
        </w:tc>
        <w:tc>
          <w:tcPr>
            <w:tcW w:w="951" w:type="dxa"/>
          </w:tcPr>
          <w:p>
            <w:pPr>
              <w:pStyle w:val="16"/>
              <w:rPr>
                <w:b/>
                <w:sz w:val="26"/>
              </w:rPr>
            </w:pPr>
          </w:p>
          <w:p>
            <w:pPr>
              <w:pStyle w:val="16"/>
              <w:spacing w:before="187"/>
              <w:ind w:right="77"/>
              <w:jc w:val="right"/>
              <w:rPr>
                <w:sz w:val="24"/>
              </w:rPr>
            </w:pPr>
            <w:r>
              <w:rPr>
                <w:sz w:val="24"/>
              </w:rPr>
              <w:t>2.41</w:t>
            </w:r>
          </w:p>
        </w:tc>
        <w:tc>
          <w:tcPr>
            <w:tcW w:w="680" w:type="dxa"/>
          </w:tcPr>
          <w:p>
            <w:pPr>
              <w:pStyle w:val="16"/>
              <w:rPr>
                <w:b/>
                <w:sz w:val="26"/>
              </w:rPr>
            </w:pPr>
          </w:p>
          <w:p>
            <w:pPr>
              <w:pStyle w:val="16"/>
              <w:spacing w:before="187"/>
              <w:ind w:right="37"/>
              <w:jc w:val="right"/>
              <w:rPr>
                <w:sz w:val="24"/>
              </w:rPr>
            </w:pPr>
            <w:r>
              <w:rPr>
                <w:sz w:val="24"/>
              </w:rPr>
              <w:t>95.21</w:t>
            </w:r>
          </w:p>
        </w:tc>
        <w:tc>
          <w:tcPr>
            <w:tcW w:w="1943" w:type="dxa"/>
          </w:tcPr>
          <w:p>
            <w:pPr>
              <w:pStyle w:val="16"/>
              <w:rPr>
                <w:b/>
                <w:sz w:val="26"/>
              </w:rPr>
            </w:pPr>
          </w:p>
          <w:p>
            <w:pPr>
              <w:pStyle w:val="16"/>
              <w:spacing w:before="187"/>
              <w:ind w:right="100"/>
              <w:jc w:val="right"/>
              <w:rPr>
                <w:sz w:val="24"/>
              </w:rPr>
            </w:pPr>
            <w:r>
              <w:rPr>
                <w:sz w:val="24"/>
              </w:rPr>
              <w:t>23899.56</w:t>
            </w:r>
          </w:p>
        </w:tc>
        <w:tc>
          <w:tcPr>
            <w:tcW w:w="1413" w:type="dxa"/>
          </w:tcPr>
          <w:p>
            <w:pPr>
              <w:pStyle w:val="16"/>
              <w:rPr>
                <w:b/>
                <w:sz w:val="26"/>
              </w:rPr>
            </w:pPr>
          </w:p>
          <w:p>
            <w:pPr>
              <w:pStyle w:val="16"/>
              <w:spacing w:before="187"/>
              <w:ind w:right="42"/>
              <w:jc w:val="right"/>
              <w:rPr>
                <w:sz w:val="24"/>
              </w:rPr>
            </w:pPr>
            <w:r>
              <w:rPr>
                <w:sz w:val="24"/>
              </w:rPr>
              <w:t>512/192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91" w:hRule="atLeast"/>
        </w:trPr>
        <w:tc>
          <w:tcPr>
            <w:tcW w:w="1706" w:type="dxa"/>
            <w:shd w:val="clear" w:color="auto" w:fill="F9F9F9"/>
          </w:tcPr>
          <w:p>
            <w:pPr>
              <w:pStyle w:val="16"/>
              <w:spacing w:before="7" w:line="340" w:lineRule="atLeast"/>
              <w:ind w:left="70"/>
              <w:rPr>
                <w:sz w:val="24"/>
              </w:rPr>
            </w:pPr>
            <w:r>
              <w:rPr>
                <w:sz w:val="24"/>
              </w:rPr>
              <w:t>Minda Corporation</w:t>
            </w:r>
          </w:p>
        </w:tc>
        <w:tc>
          <w:tcPr>
            <w:tcW w:w="1445" w:type="dxa"/>
            <w:shd w:val="clear" w:color="auto" w:fill="F9F9F9"/>
          </w:tcPr>
          <w:p>
            <w:pPr>
              <w:pStyle w:val="16"/>
              <w:spacing w:before="206"/>
              <w:ind w:right="117"/>
              <w:jc w:val="right"/>
              <w:rPr>
                <w:sz w:val="24"/>
              </w:rPr>
            </w:pPr>
            <w:r>
              <w:rPr>
                <w:sz w:val="24"/>
              </w:rPr>
              <w:t>6167.55</w:t>
            </w:r>
          </w:p>
        </w:tc>
        <w:tc>
          <w:tcPr>
            <w:tcW w:w="1100" w:type="dxa"/>
            <w:shd w:val="clear" w:color="auto" w:fill="F9F9F9"/>
          </w:tcPr>
          <w:p>
            <w:pPr>
              <w:pStyle w:val="16"/>
              <w:spacing w:before="206"/>
              <w:ind w:right="77"/>
              <w:jc w:val="right"/>
              <w:rPr>
                <w:sz w:val="24"/>
              </w:rPr>
            </w:pPr>
            <w:r>
              <w:rPr>
                <w:sz w:val="24"/>
              </w:rPr>
              <w:t>91.00</w:t>
            </w:r>
          </w:p>
        </w:tc>
        <w:tc>
          <w:tcPr>
            <w:tcW w:w="951" w:type="dxa"/>
            <w:shd w:val="clear" w:color="auto" w:fill="F9F9F9"/>
          </w:tcPr>
          <w:p>
            <w:pPr>
              <w:pStyle w:val="16"/>
              <w:spacing w:before="206"/>
              <w:ind w:right="77"/>
              <w:jc w:val="right"/>
              <w:rPr>
                <w:sz w:val="24"/>
              </w:rPr>
            </w:pPr>
            <w:r>
              <w:rPr>
                <w:sz w:val="24"/>
              </w:rPr>
              <w:t>0.83</w:t>
            </w:r>
          </w:p>
        </w:tc>
        <w:tc>
          <w:tcPr>
            <w:tcW w:w="680" w:type="dxa"/>
            <w:shd w:val="clear" w:color="auto" w:fill="F9F9F9"/>
          </w:tcPr>
          <w:p>
            <w:pPr>
              <w:pStyle w:val="16"/>
              <w:spacing w:before="206"/>
              <w:ind w:right="37"/>
              <w:jc w:val="right"/>
              <w:rPr>
                <w:sz w:val="24"/>
              </w:rPr>
            </w:pPr>
            <w:r>
              <w:rPr>
                <w:sz w:val="24"/>
              </w:rPr>
              <w:t>59.97</w:t>
            </w:r>
          </w:p>
        </w:tc>
        <w:tc>
          <w:tcPr>
            <w:tcW w:w="1943" w:type="dxa"/>
            <w:shd w:val="clear" w:color="auto" w:fill="F9F9F9"/>
          </w:tcPr>
          <w:p>
            <w:pPr>
              <w:pStyle w:val="16"/>
              <w:spacing w:before="206"/>
              <w:ind w:right="100"/>
              <w:jc w:val="right"/>
              <w:rPr>
                <w:sz w:val="24"/>
              </w:rPr>
            </w:pPr>
            <w:r>
              <w:rPr>
                <w:sz w:val="24"/>
              </w:rPr>
              <w:t>19047.36</w:t>
            </w:r>
          </w:p>
        </w:tc>
        <w:tc>
          <w:tcPr>
            <w:tcW w:w="1413" w:type="dxa"/>
            <w:shd w:val="clear" w:color="auto" w:fill="F9F9F9"/>
          </w:tcPr>
          <w:p>
            <w:pPr>
              <w:pStyle w:val="16"/>
              <w:spacing w:before="206"/>
              <w:ind w:right="42"/>
              <w:jc w:val="right"/>
              <w:rPr>
                <w:sz w:val="24"/>
              </w:rPr>
            </w:pPr>
            <w:r>
              <w:rPr>
                <w:sz w:val="24"/>
              </w:rPr>
              <w:t>100/86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98" w:hRule="atLeast"/>
        </w:trPr>
        <w:tc>
          <w:tcPr>
            <w:tcW w:w="1706" w:type="dxa"/>
          </w:tcPr>
          <w:p>
            <w:pPr>
              <w:pStyle w:val="16"/>
              <w:rPr>
                <w:b/>
                <w:sz w:val="30"/>
              </w:rPr>
            </w:pPr>
          </w:p>
          <w:p>
            <w:pPr>
              <w:pStyle w:val="16"/>
              <w:spacing w:before="1"/>
              <w:ind w:left="70"/>
              <w:rPr>
                <w:sz w:val="24"/>
              </w:rPr>
            </w:pPr>
            <w:r>
              <w:rPr>
                <w:sz w:val="24"/>
              </w:rPr>
              <w:t>Igarashi Motors</w:t>
            </w:r>
          </w:p>
        </w:tc>
        <w:tc>
          <w:tcPr>
            <w:tcW w:w="1445" w:type="dxa"/>
          </w:tcPr>
          <w:p>
            <w:pPr>
              <w:pStyle w:val="16"/>
              <w:rPr>
                <w:b/>
                <w:sz w:val="27"/>
              </w:rPr>
            </w:pPr>
          </w:p>
          <w:p>
            <w:pPr>
              <w:pStyle w:val="16"/>
              <w:ind w:right="117"/>
              <w:jc w:val="right"/>
              <w:rPr>
                <w:sz w:val="24"/>
              </w:rPr>
            </w:pPr>
            <w:r>
              <w:rPr>
                <w:sz w:val="24"/>
              </w:rPr>
              <w:t>3612.28</w:t>
            </w:r>
          </w:p>
        </w:tc>
        <w:tc>
          <w:tcPr>
            <w:tcW w:w="1100" w:type="dxa"/>
          </w:tcPr>
          <w:p>
            <w:pPr>
              <w:pStyle w:val="16"/>
              <w:rPr>
                <w:b/>
                <w:sz w:val="27"/>
              </w:rPr>
            </w:pPr>
          </w:p>
          <w:p>
            <w:pPr>
              <w:pStyle w:val="16"/>
              <w:ind w:right="77"/>
              <w:jc w:val="right"/>
              <w:rPr>
                <w:sz w:val="24"/>
              </w:rPr>
            </w:pPr>
            <w:r>
              <w:rPr>
                <w:sz w:val="24"/>
              </w:rPr>
              <w:t>511.10</w:t>
            </w:r>
          </w:p>
        </w:tc>
        <w:tc>
          <w:tcPr>
            <w:tcW w:w="951" w:type="dxa"/>
          </w:tcPr>
          <w:p>
            <w:pPr>
              <w:pStyle w:val="16"/>
              <w:rPr>
                <w:b/>
                <w:sz w:val="27"/>
              </w:rPr>
            </w:pPr>
          </w:p>
          <w:p>
            <w:pPr>
              <w:pStyle w:val="16"/>
              <w:ind w:right="77"/>
              <w:jc w:val="right"/>
              <w:rPr>
                <w:sz w:val="24"/>
              </w:rPr>
            </w:pPr>
            <w:r>
              <w:rPr>
                <w:sz w:val="24"/>
              </w:rPr>
              <w:t>-0.51</w:t>
            </w:r>
          </w:p>
        </w:tc>
        <w:tc>
          <w:tcPr>
            <w:tcW w:w="680" w:type="dxa"/>
          </w:tcPr>
          <w:p>
            <w:pPr>
              <w:pStyle w:val="16"/>
              <w:rPr>
                <w:b/>
                <w:sz w:val="27"/>
              </w:rPr>
            </w:pPr>
          </w:p>
          <w:p>
            <w:pPr>
              <w:pStyle w:val="16"/>
              <w:ind w:right="37"/>
              <w:jc w:val="right"/>
              <w:rPr>
                <w:sz w:val="24"/>
              </w:rPr>
            </w:pPr>
            <w:r>
              <w:rPr>
                <w:sz w:val="24"/>
              </w:rPr>
              <w:t>31.96</w:t>
            </w:r>
          </w:p>
        </w:tc>
        <w:tc>
          <w:tcPr>
            <w:tcW w:w="1943" w:type="dxa"/>
          </w:tcPr>
          <w:p>
            <w:pPr>
              <w:pStyle w:val="16"/>
              <w:rPr>
                <w:b/>
                <w:sz w:val="27"/>
              </w:rPr>
            </w:pPr>
          </w:p>
          <w:p>
            <w:pPr>
              <w:pStyle w:val="16"/>
              <w:ind w:right="100"/>
              <w:jc w:val="right"/>
              <w:rPr>
                <w:sz w:val="24"/>
              </w:rPr>
            </w:pPr>
            <w:r>
              <w:rPr>
                <w:sz w:val="24"/>
              </w:rPr>
              <w:t>15643.98</w:t>
            </w:r>
          </w:p>
        </w:tc>
        <w:tc>
          <w:tcPr>
            <w:tcW w:w="1413" w:type="dxa"/>
          </w:tcPr>
          <w:p>
            <w:pPr>
              <w:pStyle w:val="16"/>
              <w:rPr>
                <w:b/>
                <w:sz w:val="27"/>
              </w:rPr>
            </w:pPr>
          </w:p>
          <w:p>
            <w:pPr>
              <w:pStyle w:val="16"/>
              <w:ind w:right="42"/>
              <w:jc w:val="right"/>
              <w:rPr>
                <w:sz w:val="24"/>
              </w:rPr>
            </w:pPr>
            <w:r>
              <w:rPr>
                <w:sz w:val="24"/>
              </w:rPr>
              <w:t>538/131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91" w:hRule="atLeast"/>
        </w:trPr>
        <w:tc>
          <w:tcPr>
            <w:tcW w:w="1706" w:type="dxa"/>
            <w:shd w:val="clear" w:color="auto" w:fill="F9F9F9"/>
          </w:tcPr>
          <w:p>
            <w:pPr>
              <w:pStyle w:val="16"/>
              <w:spacing w:before="7" w:line="340" w:lineRule="atLeast"/>
              <w:ind w:left="70"/>
              <w:rPr>
                <w:sz w:val="24"/>
              </w:rPr>
            </w:pPr>
            <w:r>
              <w:rPr>
                <w:sz w:val="24"/>
              </w:rPr>
              <w:t>Suprajit Engineering</w:t>
            </w:r>
          </w:p>
        </w:tc>
        <w:tc>
          <w:tcPr>
            <w:tcW w:w="1445" w:type="dxa"/>
            <w:shd w:val="clear" w:color="auto" w:fill="F9F9F9"/>
          </w:tcPr>
          <w:p>
            <w:pPr>
              <w:pStyle w:val="16"/>
              <w:spacing w:before="206"/>
              <w:ind w:right="117"/>
              <w:jc w:val="right"/>
              <w:rPr>
                <w:sz w:val="24"/>
              </w:rPr>
            </w:pPr>
            <w:r>
              <w:rPr>
                <w:sz w:val="24"/>
              </w:rPr>
              <w:t>4822.96</w:t>
            </w:r>
          </w:p>
        </w:tc>
        <w:tc>
          <w:tcPr>
            <w:tcW w:w="1100" w:type="dxa"/>
            <w:shd w:val="clear" w:color="auto" w:fill="F9F9F9"/>
          </w:tcPr>
          <w:p>
            <w:pPr>
              <w:pStyle w:val="16"/>
              <w:spacing w:before="206"/>
              <w:ind w:right="77"/>
              <w:jc w:val="right"/>
              <w:rPr>
                <w:sz w:val="24"/>
              </w:rPr>
            </w:pPr>
            <w:r>
              <w:rPr>
                <w:sz w:val="24"/>
              </w:rPr>
              <w:t>125.30</w:t>
            </w:r>
          </w:p>
        </w:tc>
        <w:tc>
          <w:tcPr>
            <w:tcW w:w="951" w:type="dxa"/>
            <w:shd w:val="clear" w:color="auto" w:fill="F9F9F9"/>
          </w:tcPr>
          <w:p>
            <w:pPr>
              <w:pStyle w:val="16"/>
              <w:spacing w:before="206"/>
              <w:ind w:right="77"/>
              <w:jc w:val="right"/>
              <w:rPr>
                <w:sz w:val="24"/>
              </w:rPr>
            </w:pPr>
            <w:r>
              <w:rPr>
                <w:sz w:val="24"/>
              </w:rPr>
              <w:t>-0.56</w:t>
            </w:r>
          </w:p>
        </w:tc>
        <w:tc>
          <w:tcPr>
            <w:tcW w:w="680" w:type="dxa"/>
            <w:shd w:val="clear" w:color="auto" w:fill="F9F9F9"/>
          </w:tcPr>
          <w:p>
            <w:pPr>
              <w:pStyle w:val="16"/>
              <w:spacing w:before="206"/>
              <w:ind w:right="37"/>
              <w:jc w:val="right"/>
              <w:rPr>
                <w:sz w:val="24"/>
              </w:rPr>
            </w:pPr>
            <w:r>
              <w:rPr>
                <w:sz w:val="24"/>
              </w:rPr>
              <w:t>33.71</w:t>
            </w:r>
          </w:p>
        </w:tc>
        <w:tc>
          <w:tcPr>
            <w:tcW w:w="1943" w:type="dxa"/>
            <w:shd w:val="clear" w:color="auto" w:fill="F9F9F9"/>
          </w:tcPr>
          <w:p>
            <w:pPr>
              <w:pStyle w:val="16"/>
              <w:spacing w:before="206"/>
              <w:ind w:right="100"/>
              <w:jc w:val="right"/>
              <w:rPr>
                <w:sz w:val="24"/>
              </w:rPr>
            </w:pPr>
            <w:r>
              <w:rPr>
                <w:sz w:val="24"/>
              </w:rPr>
              <w:t>15038.51</w:t>
            </w:r>
          </w:p>
        </w:tc>
        <w:tc>
          <w:tcPr>
            <w:tcW w:w="1413" w:type="dxa"/>
            <w:shd w:val="clear" w:color="auto" w:fill="F9F9F9"/>
          </w:tcPr>
          <w:p>
            <w:pPr>
              <w:pStyle w:val="16"/>
              <w:spacing w:before="206"/>
              <w:ind w:right="42"/>
              <w:jc w:val="right"/>
              <w:rPr>
                <w:sz w:val="24"/>
              </w:rPr>
            </w:pPr>
            <w:r>
              <w:rPr>
                <w:sz w:val="24"/>
              </w:rPr>
              <w:t>170/86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98" w:hRule="atLeast"/>
        </w:trPr>
        <w:tc>
          <w:tcPr>
            <w:tcW w:w="1706" w:type="dxa"/>
          </w:tcPr>
          <w:p>
            <w:pPr>
              <w:pStyle w:val="16"/>
              <w:rPr>
                <w:b/>
                <w:sz w:val="30"/>
              </w:rPr>
            </w:pPr>
          </w:p>
          <w:p>
            <w:pPr>
              <w:pStyle w:val="16"/>
              <w:spacing w:before="1"/>
              <w:ind w:left="70"/>
              <w:rPr>
                <w:sz w:val="24"/>
              </w:rPr>
            </w:pPr>
            <w:r>
              <w:rPr>
                <w:sz w:val="24"/>
              </w:rPr>
              <w:t>Wheels India</w:t>
            </w:r>
          </w:p>
        </w:tc>
        <w:tc>
          <w:tcPr>
            <w:tcW w:w="1445" w:type="dxa"/>
          </w:tcPr>
          <w:p>
            <w:pPr>
              <w:pStyle w:val="16"/>
              <w:rPr>
                <w:b/>
                <w:sz w:val="27"/>
              </w:rPr>
            </w:pPr>
          </w:p>
          <w:p>
            <w:pPr>
              <w:pStyle w:val="16"/>
              <w:ind w:right="117"/>
              <w:jc w:val="right"/>
              <w:rPr>
                <w:sz w:val="24"/>
              </w:rPr>
            </w:pPr>
            <w:r>
              <w:rPr>
                <w:sz w:val="24"/>
              </w:rPr>
              <w:t>18231.52</w:t>
            </w:r>
          </w:p>
        </w:tc>
        <w:tc>
          <w:tcPr>
            <w:tcW w:w="1100" w:type="dxa"/>
          </w:tcPr>
          <w:p>
            <w:pPr>
              <w:pStyle w:val="16"/>
              <w:rPr>
                <w:b/>
                <w:sz w:val="27"/>
              </w:rPr>
            </w:pPr>
          </w:p>
          <w:p>
            <w:pPr>
              <w:pStyle w:val="16"/>
              <w:ind w:right="77"/>
              <w:jc w:val="right"/>
              <w:rPr>
                <w:sz w:val="24"/>
              </w:rPr>
            </w:pPr>
            <w:r>
              <w:rPr>
                <w:sz w:val="24"/>
              </w:rPr>
              <w:t>1219.25</w:t>
            </w:r>
          </w:p>
        </w:tc>
        <w:tc>
          <w:tcPr>
            <w:tcW w:w="951" w:type="dxa"/>
          </w:tcPr>
          <w:p>
            <w:pPr>
              <w:pStyle w:val="16"/>
              <w:rPr>
                <w:b/>
                <w:sz w:val="27"/>
              </w:rPr>
            </w:pPr>
          </w:p>
          <w:p>
            <w:pPr>
              <w:pStyle w:val="16"/>
              <w:ind w:right="77"/>
              <w:jc w:val="right"/>
              <w:rPr>
                <w:sz w:val="24"/>
              </w:rPr>
            </w:pPr>
            <w:r>
              <w:rPr>
                <w:sz w:val="24"/>
              </w:rPr>
              <w:t>-0.16</w:t>
            </w:r>
          </w:p>
        </w:tc>
        <w:tc>
          <w:tcPr>
            <w:tcW w:w="680" w:type="dxa"/>
          </w:tcPr>
          <w:p>
            <w:pPr>
              <w:pStyle w:val="16"/>
              <w:rPr>
                <w:b/>
                <w:sz w:val="27"/>
              </w:rPr>
            </w:pPr>
          </w:p>
          <w:p>
            <w:pPr>
              <w:pStyle w:val="16"/>
              <w:ind w:right="37"/>
              <w:jc w:val="right"/>
              <w:rPr>
                <w:sz w:val="24"/>
              </w:rPr>
            </w:pPr>
            <w:r>
              <w:rPr>
                <w:sz w:val="24"/>
              </w:rPr>
              <w:t>49.33</w:t>
            </w:r>
          </w:p>
        </w:tc>
        <w:tc>
          <w:tcPr>
            <w:tcW w:w="1943" w:type="dxa"/>
          </w:tcPr>
          <w:p>
            <w:pPr>
              <w:pStyle w:val="16"/>
              <w:rPr>
                <w:b/>
                <w:sz w:val="27"/>
              </w:rPr>
            </w:pPr>
          </w:p>
          <w:p>
            <w:pPr>
              <w:pStyle w:val="16"/>
              <w:ind w:right="100"/>
              <w:jc w:val="right"/>
              <w:rPr>
                <w:sz w:val="24"/>
              </w:rPr>
            </w:pPr>
            <w:r>
              <w:rPr>
                <w:sz w:val="24"/>
              </w:rPr>
              <w:t>14670.36</w:t>
            </w:r>
          </w:p>
        </w:tc>
        <w:tc>
          <w:tcPr>
            <w:tcW w:w="1413" w:type="dxa"/>
          </w:tcPr>
          <w:p>
            <w:pPr>
              <w:pStyle w:val="16"/>
              <w:rPr>
                <w:b/>
                <w:sz w:val="27"/>
              </w:rPr>
            </w:pPr>
          </w:p>
          <w:p>
            <w:pPr>
              <w:pStyle w:val="16"/>
              <w:ind w:right="42"/>
              <w:jc w:val="right"/>
              <w:rPr>
                <w:sz w:val="24"/>
              </w:rPr>
            </w:pPr>
            <w:r>
              <w:rPr>
                <w:sz w:val="24"/>
              </w:rPr>
              <w:t>1608/580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6" w:hRule="atLeast"/>
        </w:trPr>
        <w:tc>
          <w:tcPr>
            <w:tcW w:w="1706" w:type="dxa"/>
            <w:shd w:val="clear" w:color="auto" w:fill="F9F9F9"/>
          </w:tcPr>
          <w:p>
            <w:pPr>
              <w:pStyle w:val="16"/>
              <w:spacing w:before="71" w:line="254" w:lineRule="exact"/>
              <w:ind w:left="70"/>
              <w:rPr>
                <w:sz w:val="24"/>
              </w:rPr>
            </w:pPr>
            <w:r>
              <w:rPr>
                <w:sz w:val="24"/>
              </w:rPr>
              <w:t>Bosch Chassis</w:t>
            </w:r>
          </w:p>
        </w:tc>
        <w:tc>
          <w:tcPr>
            <w:tcW w:w="1445" w:type="dxa"/>
            <w:shd w:val="clear" w:color="auto" w:fill="F9F9F9"/>
          </w:tcPr>
          <w:p>
            <w:pPr>
              <w:pStyle w:val="16"/>
              <w:spacing w:before="36"/>
              <w:ind w:right="117"/>
              <w:jc w:val="right"/>
              <w:rPr>
                <w:sz w:val="24"/>
              </w:rPr>
            </w:pPr>
            <w:r>
              <w:rPr>
                <w:sz w:val="24"/>
              </w:rPr>
              <w:t>6993.50</w:t>
            </w:r>
          </w:p>
        </w:tc>
        <w:tc>
          <w:tcPr>
            <w:tcW w:w="1100" w:type="dxa"/>
            <w:shd w:val="clear" w:color="auto" w:fill="F9F9F9"/>
          </w:tcPr>
          <w:p>
            <w:pPr>
              <w:pStyle w:val="16"/>
              <w:spacing w:before="36"/>
              <w:ind w:right="77"/>
              <w:jc w:val="right"/>
              <w:rPr>
                <w:sz w:val="24"/>
              </w:rPr>
            </w:pPr>
            <w:r>
              <w:rPr>
                <w:sz w:val="24"/>
              </w:rPr>
              <w:t>595.95</w:t>
            </w:r>
          </w:p>
        </w:tc>
        <w:tc>
          <w:tcPr>
            <w:tcW w:w="951" w:type="dxa"/>
            <w:shd w:val="clear" w:color="auto" w:fill="F9F9F9"/>
          </w:tcPr>
          <w:p>
            <w:pPr>
              <w:pStyle w:val="16"/>
              <w:spacing w:before="36"/>
              <w:ind w:right="77"/>
              <w:jc w:val="right"/>
              <w:rPr>
                <w:sz w:val="24"/>
              </w:rPr>
            </w:pPr>
            <w:r>
              <w:rPr>
                <w:sz w:val="24"/>
              </w:rPr>
              <w:t>0.00</w:t>
            </w:r>
          </w:p>
        </w:tc>
        <w:tc>
          <w:tcPr>
            <w:tcW w:w="680" w:type="dxa"/>
            <w:shd w:val="clear" w:color="auto" w:fill="F9F9F9"/>
          </w:tcPr>
          <w:p>
            <w:pPr>
              <w:pStyle w:val="16"/>
              <w:spacing w:before="36"/>
              <w:ind w:right="37"/>
              <w:jc w:val="right"/>
              <w:rPr>
                <w:sz w:val="24"/>
              </w:rPr>
            </w:pPr>
            <w:r>
              <w:rPr>
                <w:sz w:val="24"/>
              </w:rPr>
              <w:t>0.00</w:t>
            </w:r>
          </w:p>
        </w:tc>
        <w:tc>
          <w:tcPr>
            <w:tcW w:w="1943" w:type="dxa"/>
            <w:shd w:val="clear" w:color="auto" w:fill="F9F9F9"/>
          </w:tcPr>
          <w:p>
            <w:pPr>
              <w:pStyle w:val="16"/>
              <w:spacing w:before="36"/>
              <w:ind w:right="100"/>
              <w:jc w:val="right"/>
              <w:rPr>
                <w:sz w:val="24"/>
              </w:rPr>
            </w:pPr>
            <w:r>
              <w:rPr>
                <w:sz w:val="24"/>
              </w:rPr>
              <w:t>12391.59</w:t>
            </w:r>
          </w:p>
        </w:tc>
        <w:tc>
          <w:tcPr>
            <w:tcW w:w="1413" w:type="dxa"/>
            <w:shd w:val="clear" w:color="auto" w:fill="F9F9F9"/>
          </w:tcPr>
          <w:p>
            <w:pPr>
              <w:pStyle w:val="16"/>
              <w:spacing w:before="36"/>
              <w:ind w:right="42"/>
              <w:jc w:val="right"/>
              <w:rPr>
                <w:sz w:val="24"/>
              </w:rPr>
            </w:pPr>
            <w:r>
              <w:rPr>
                <w:sz w:val="24"/>
              </w:rPr>
              <w:t>597/593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98" w:hRule="atLeast"/>
        </w:trPr>
        <w:tc>
          <w:tcPr>
            <w:tcW w:w="1706" w:type="dxa"/>
          </w:tcPr>
          <w:p>
            <w:pPr>
              <w:pStyle w:val="16"/>
              <w:rPr>
                <w:b/>
                <w:sz w:val="30"/>
              </w:rPr>
            </w:pPr>
          </w:p>
          <w:p>
            <w:pPr>
              <w:pStyle w:val="16"/>
              <w:spacing w:before="1"/>
              <w:ind w:left="70"/>
              <w:rPr>
                <w:sz w:val="24"/>
              </w:rPr>
            </w:pPr>
            <w:r>
              <w:rPr>
                <w:sz w:val="24"/>
              </w:rPr>
              <w:t>Gabriel India</w:t>
            </w:r>
          </w:p>
        </w:tc>
        <w:tc>
          <w:tcPr>
            <w:tcW w:w="1445" w:type="dxa"/>
          </w:tcPr>
          <w:p>
            <w:pPr>
              <w:pStyle w:val="16"/>
              <w:rPr>
                <w:b/>
                <w:sz w:val="27"/>
              </w:rPr>
            </w:pPr>
          </w:p>
          <w:p>
            <w:pPr>
              <w:pStyle w:val="16"/>
              <w:ind w:right="117"/>
              <w:jc w:val="right"/>
              <w:rPr>
                <w:sz w:val="24"/>
              </w:rPr>
            </w:pPr>
            <w:r>
              <w:rPr>
                <w:sz w:val="24"/>
              </w:rPr>
              <w:t>12866.08</w:t>
            </w:r>
          </w:p>
        </w:tc>
        <w:tc>
          <w:tcPr>
            <w:tcW w:w="1100" w:type="dxa"/>
          </w:tcPr>
          <w:p>
            <w:pPr>
              <w:pStyle w:val="16"/>
              <w:rPr>
                <w:b/>
                <w:sz w:val="27"/>
              </w:rPr>
            </w:pPr>
          </w:p>
          <w:p>
            <w:pPr>
              <w:pStyle w:val="16"/>
              <w:ind w:right="77"/>
              <w:jc w:val="right"/>
              <w:rPr>
                <w:sz w:val="24"/>
              </w:rPr>
            </w:pPr>
            <w:r>
              <w:rPr>
                <w:sz w:val="24"/>
              </w:rPr>
              <w:t>80.85</w:t>
            </w:r>
          </w:p>
        </w:tc>
        <w:tc>
          <w:tcPr>
            <w:tcW w:w="951" w:type="dxa"/>
          </w:tcPr>
          <w:p>
            <w:pPr>
              <w:pStyle w:val="16"/>
              <w:rPr>
                <w:b/>
                <w:sz w:val="27"/>
              </w:rPr>
            </w:pPr>
          </w:p>
          <w:p>
            <w:pPr>
              <w:pStyle w:val="16"/>
              <w:ind w:right="77"/>
              <w:jc w:val="right"/>
              <w:rPr>
                <w:sz w:val="24"/>
              </w:rPr>
            </w:pPr>
            <w:r>
              <w:rPr>
                <w:sz w:val="24"/>
              </w:rPr>
              <w:t>-0.37</w:t>
            </w:r>
          </w:p>
        </w:tc>
        <w:tc>
          <w:tcPr>
            <w:tcW w:w="680" w:type="dxa"/>
          </w:tcPr>
          <w:p>
            <w:pPr>
              <w:pStyle w:val="16"/>
              <w:rPr>
                <w:b/>
                <w:sz w:val="27"/>
              </w:rPr>
            </w:pPr>
          </w:p>
          <w:p>
            <w:pPr>
              <w:pStyle w:val="16"/>
              <w:ind w:right="37"/>
              <w:jc w:val="right"/>
              <w:rPr>
                <w:sz w:val="24"/>
              </w:rPr>
            </w:pPr>
            <w:r>
              <w:rPr>
                <w:sz w:val="24"/>
              </w:rPr>
              <w:t>19.35</w:t>
            </w:r>
          </w:p>
        </w:tc>
        <w:tc>
          <w:tcPr>
            <w:tcW w:w="1943" w:type="dxa"/>
          </w:tcPr>
          <w:p>
            <w:pPr>
              <w:pStyle w:val="16"/>
              <w:rPr>
                <w:b/>
                <w:sz w:val="27"/>
              </w:rPr>
            </w:pPr>
          </w:p>
          <w:p>
            <w:pPr>
              <w:pStyle w:val="16"/>
              <w:ind w:right="100"/>
              <w:jc w:val="right"/>
              <w:rPr>
                <w:sz w:val="24"/>
              </w:rPr>
            </w:pPr>
            <w:r>
              <w:rPr>
                <w:sz w:val="24"/>
              </w:rPr>
              <w:t>11613.61</w:t>
            </w:r>
          </w:p>
        </w:tc>
        <w:tc>
          <w:tcPr>
            <w:tcW w:w="1413" w:type="dxa"/>
          </w:tcPr>
          <w:p>
            <w:pPr>
              <w:pStyle w:val="16"/>
              <w:rPr>
                <w:b/>
                <w:sz w:val="27"/>
              </w:rPr>
            </w:pPr>
          </w:p>
          <w:p>
            <w:pPr>
              <w:pStyle w:val="16"/>
              <w:ind w:right="42"/>
              <w:jc w:val="right"/>
              <w:rPr>
                <w:sz w:val="24"/>
              </w:rPr>
            </w:pPr>
            <w:r>
              <w:rPr>
                <w:sz w:val="24"/>
              </w:rPr>
              <w:t>107/41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6" w:hRule="atLeast"/>
        </w:trPr>
        <w:tc>
          <w:tcPr>
            <w:tcW w:w="1706" w:type="dxa"/>
            <w:shd w:val="clear" w:color="auto" w:fill="F9F9F9"/>
          </w:tcPr>
          <w:p>
            <w:pPr>
              <w:pStyle w:val="16"/>
              <w:spacing w:before="71" w:line="254" w:lineRule="exact"/>
              <w:ind w:left="70"/>
              <w:rPr>
                <w:sz w:val="24"/>
              </w:rPr>
            </w:pPr>
            <w:r>
              <w:rPr>
                <w:sz w:val="24"/>
              </w:rPr>
              <w:t>Auto.Axle</w:t>
            </w:r>
          </w:p>
        </w:tc>
        <w:tc>
          <w:tcPr>
            <w:tcW w:w="1445" w:type="dxa"/>
            <w:shd w:val="clear" w:color="auto" w:fill="F9F9F9"/>
          </w:tcPr>
          <w:p>
            <w:pPr>
              <w:pStyle w:val="16"/>
              <w:spacing w:before="36"/>
              <w:ind w:right="117"/>
              <w:jc w:val="right"/>
              <w:rPr>
                <w:sz w:val="24"/>
              </w:rPr>
            </w:pPr>
            <w:r>
              <w:rPr>
                <w:sz w:val="24"/>
              </w:rPr>
              <w:t>6769.27</w:t>
            </w:r>
          </w:p>
        </w:tc>
        <w:tc>
          <w:tcPr>
            <w:tcW w:w="1100" w:type="dxa"/>
            <w:shd w:val="clear" w:color="auto" w:fill="F9F9F9"/>
          </w:tcPr>
          <w:p>
            <w:pPr>
              <w:pStyle w:val="16"/>
              <w:spacing w:before="36"/>
              <w:ind w:right="77"/>
              <w:jc w:val="right"/>
              <w:rPr>
                <w:sz w:val="24"/>
              </w:rPr>
            </w:pPr>
            <w:r>
              <w:rPr>
                <w:sz w:val="24"/>
              </w:rPr>
              <w:t>752.00</w:t>
            </w:r>
          </w:p>
        </w:tc>
        <w:tc>
          <w:tcPr>
            <w:tcW w:w="951" w:type="dxa"/>
            <w:shd w:val="clear" w:color="auto" w:fill="F9F9F9"/>
          </w:tcPr>
          <w:p>
            <w:pPr>
              <w:pStyle w:val="16"/>
              <w:spacing w:before="36"/>
              <w:ind w:right="77"/>
              <w:jc w:val="right"/>
              <w:rPr>
                <w:sz w:val="24"/>
              </w:rPr>
            </w:pPr>
            <w:r>
              <w:rPr>
                <w:sz w:val="24"/>
              </w:rPr>
              <w:t>1.55</w:t>
            </w:r>
          </w:p>
        </w:tc>
        <w:tc>
          <w:tcPr>
            <w:tcW w:w="680" w:type="dxa"/>
            <w:shd w:val="clear" w:color="auto" w:fill="F9F9F9"/>
          </w:tcPr>
          <w:p>
            <w:pPr>
              <w:pStyle w:val="16"/>
              <w:spacing w:before="36"/>
              <w:ind w:right="37"/>
              <w:jc w:val="right"/>
              <w:rPr>
                <w:sz w:val="24"/>
              </w:rPr>
            </w:pPr>
            <w:r>
              <w:rPr>
                <w:sz w:val="24"/>
              </w:rPr>
              <w:t>56.93</w:t>
            </w:r>
          </w:p>
        </w:tc>
        <w:tc>
          <w:tcPr>
            <w:tcW w:w="1943" w:type="dxa"/>
            <w:shd w:val="clear" w:color="auto" w:fill="F9F9F9"/>
          </w:tcPr>
          <w:p>
            <w:pPr>
              <w:pStyle w:val="16"/>
              <w:spacing w:before="36"/>
              <w:ind w:right="100"/>
              <w:jc w:val="right"/>
              <w:rPr>
                <w:sz w:val="24"/>
              </w:rPr>
            </w:pPr>
            <w:r>
              <w:rPr>
                <w:sz w:val="24"/>
              </w:rPr>
              <w:t>11364.21</w:t>
            </w:r>
          </w:p>
        </w:tc>
        <w:tc>
          <w:tcPr>
            <w:tcW w:w="1413" w:type="dxa"/>
            <w:shd w:val="clear" w:color="auto" w:fill="F9F9F9"/>
          </w:tcPr>
          <w:p>
            <w:pPr>
              <w:pStyle w:val="16"/>
              <w:spacing w:before="36"/>
              <w:ind w:right="42"/>
              <w:jc w:val="right"/>
              <w:rPr>
                <w:sz w:val="24"/>
              </w:rPr>
            </w:pPr>
            <w:r>
              <w:rPr>
                <w:sz w:val="24"/>
              </w:rPr>
              <w:t>862/457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73" w:hRule="atLeast"/>
        </w:trPr>
        <w:tc>
          <w:tcPr>
            <w:tcW w:w="1706" w:type="dxa"/>
          </w:tcPr>
          <w:p>
            <w:pPr>
              <w:pStyle w:val="16"/>
              <w:spacing w:before="1"/>
              <w:rPr>
                <w:b/>
                <w:sz w:val="30"/>
              </w:rPr>
            </w:pPr>
          </w:p>
          <w:p>
            <w:pPr>
              <w:pStyle w:val="16"/>
              <w:spacing w:line="300" w:lineRule="auto"/>
              <w:ind w:left="70" w:right="542"/>
              <w:rPr>
                <w:sz w:val="24"/>
              </w:rPr>
            </w:pPr>
            <w:r>
              <w:rPr>
                <w:sz w:val="24"/>
              </w:rPr>
              <w:t>Sona Koyo Steerg Sys</w:t>
            </w:r>
          </w:p>
        </w:tc>
        <w:tc>
          <w:tcPr>
            <w:tcW w:w="1445" w:type="dxa"/>
          </w:tcPr>
          <w:p>
            <w:pPr>
              <w:pStyle w:val="16"/>
              <w:rPr>
                <w:b/>
                <w:sz w:val="26"/>
              </w:rPr>
            </w:pPr>
          </w:p>
          <w:p>
            <w:pPr>
              <w:pStyle w:val="16"/>
              <w:spacing w:before="187"/>
              <w:ind w:right="117"/>
              <w:jc w:val="right"/>
              <w:rPr>
                <w:sz w:val="24"/>
              </w:rPr>
            </w:pPr>
            <w:r>
              <w:rPr>
                <w:sz w:val="24"/>
              </w:rPr>
              <w:t>10429.95</w:t>
            </w:r>
          </w:p>
        </w:tc>
        <w:tc>
          <w:tcPr>
            <w:tcW w:w="1100" w:type="dxa"/>
          </w:tcPr>
          <w:p>
            <w:pPr>
              <w:pStyle w:val="16"/>
              <w:rPr>
                <w:b/>
                <w:sz w:val="26"/>
              </w:rPr>
            </w:pPr>
          </w:p>
          <w:p>
            <w:pPr>
              <w:pStyle w:val="16"/>
              <w:spacing w:before="187"/>
              <w:ind w:right="77"/>
              <w:jc w:val="right"/>
              <w:rPr>
                <w:sz w:val="24"/>
              </w:rPr>
            </w:pPr>
            <w:r>
              <w:rPr>
                <w:sz w:val="24"/>
              </w:rPr>
              <w:t>52.00</w:t>
            </w:r>
          </w:p>
        </w:tc>
        <w:tc>
          <w:tcPr>
            <w:tcW w:w="951" w:type="dxa"/>
          </w:tcPr>
          <w:p>
            <w:pPr>
              <w:pStyle w:val="16"/>
              <w:rPr>
                <w:b/>
                <w:sz w:val="26"/>
              </w:rPr>
            </w:pPr>
          </w:p>
          <w:p>
            <w:pPr>
              <w:pStyle w:val="16"/>
              <w:spacing w:before="187"/>
              <w:ind w:right="77"/>
              <w:jc w:val="right"/>
              <w:rPr>
                <w:sz w:val="24"/>
              </w:rPr>
            </w:pPr>
            <w:r>
              <w:rPr>
                <w:sz w:val="24"/>
              </w:rPr>
              <w:t>-2.07</w:t>
            </w:r>
          </w:p>
        </w:tc>
        <w:tc>
          <w:tcPr>
            <w:tcW w:w="680" w:type="dxa"/>
          </w:tcPr>
          <w:p>
            <w:pPr>
              <w:pStyle w:val="16"/>
              <w:rPr>
                <w:b/>
                <w:sz w:val="26"/>
              </w:rPr>
            </w:pPr>
          </w:p>
          <w:p>
            <w:pPr>
              <w:pStyle w:val="16"/>
              <w:spacing w:before="187"/>
              <w:ind w:right="37"/>
              <w:jc w:val="right"/>
              <w:rPr>
                <w:sz w:val="24"/>
              </w:rPr>
            </w:pPr>
            <w:r>
              <w:rPr>
                <w:sz w:val="24"/>
              </w:rPr>
              <w:t>57.49</w:t>
            </w:r>
          </w:p>
        </w:tc>
        <w:tc>
          <w:tcPr>
            <w:tcW w:w="1943" w:type="dxa"/>
          </w:tcPr>
          <w:p>
            <w:pPr>
              <w:pStyle w:val="16"/>
              <w:rPr>
                <w:b/>
                <w:sz w:val="26"/>
              </w:rPr>
            </w:pPr>
          </w:p>
          <w:p>
            <w:pPr>
              <w:pStyle w:val="16"/>
              <w:spacing w:before="187"/>
              <w:ind w:right="100"/>
              <w:jc w:val="right"/>
              <w:rPr>
                <w:sz w:val="24"/>
              </w:rPr>
            </w:pPr>
            <w:r>
              <w:rPr>
                <w:sz w:val="24"/>
              </w:rPr>
              <w:t>10334.58</w:t>
            </w:r>
          </w:p>
        </w:tc>
        <w:tc>
          <w:tcPr>
            <w:tcW w:w="1413" w:type="dxa"/>
          </w:tcPr>
          <w:p>
            <w:pPr>
              <w:pStyle w:val="16"/>
              <w:rPr>
                <w:b/>
                <w:sz w:val="26"/>
              </w:rPr>
            </w:pPr>
          </w:p>
          <w:p>
            <w:pPr>
              <w:pStyle w:val="16"/>
              <w:spacing w:before="187"/>
              <w:ind w:right="42"/>
              <w:jc w:val="right"/>
              <w:rPr>
                <w:sz w:val="24"/>
              </w:rPr>
            </w:pPr>
            <w:r>
              <w:rPr>
                <w:sz w:val="24"/>
              </w:rPr>
              <w:t>65/29</w:t>
            </w:r>
          </w:p>
        </w:tc>
      </w:tr>
    </w:tbl>
    <w:p>
      <w:pPr>
        <w:spacing w:after="0"/>
        <w:jc w:val="right"/>
        <w:rPr>
          <w:sz w:val="24"/>
        </w:rPr>
        <w:sectPr>
          <w:headerReference r:id="rId27" w:type="default"/>
          <w:footerReference r:id="rId28" w:type="default"/>
          <w:pgSz w:w="11910" w:h="16840"/>
          <w:pgMar w:top="1160" w:right="0" w:bottom="1200" w:left="860" w:header="725" w:footer="1016" w:gutter="0"/>
          <w:pgNumType w:start="50"/>
        </w:sectPr>
      </w:pPr>
    </w:p>
    <w:p>
      <w:pPr>
        <w:pStyle w:val="11"/>
        <w:rPr>
          <w:b/>
          <w:sz w:val="20"/>
        </w:rPr>
      </w:pPr>
    </w:p>
    <w:p>
      <w:pPr>
        <w:pStyle w:val="11"/>
        <w:spacing w:before="3"/>
        <w:rPr>
          <w:b/>
          <w:sz w:val="28"/>
        </w:rPr>
      </w:pPr>
    </w:p>
    <w:tbl>
      <w:tblPr>
        <w:tblStyle w:val="13"/>
        <w:tblW w:w="0" w:type="auto"/>
        <w:tblInd w:w="40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930"/>
        <w:gridCol w:w="1284"/>
        <w:gridCol w:w="1183"/>
        <w:gridCol w:w="815"/>
        <w:gridCol w:w="1180"/>
        <w:gridCol w:w="1613"/>
        <w:gridCol w:w="12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95" w:hRule="atLeast"/>
        </w:trPr>
        <w:tc>
          <w:tcPr>
            <w:tcW w:w="1930" w:type="dxa"/>
            <w:shd w:val="clear" w:color="auto" w:fill="F9F9F9"/>
          </w:tcPr>
          <w:p>
            <w:pPr>
              <w:pStyle w:val="16"/>
              <w:spacing w:before="7" w:line="340" w:lineRule="atLeast"/>
              <w:ind w:left="70"/>
              <w:rPr>
                <w:sz w:val="24"/>
              </w:rPr>
            </w:pPr>
            <w:r>
              <w:rPr>
                <w:sz w:val="24"/>
              </w:rPr>
              <w:t>ZF Steering Gear (I)</w:t>
            </w:r>
          </w:p>
        </w:tc>
        <w:tc>
          <w:tcPr>
            <w:tcW w:w="1284" w:type="dxa"/>
            <w:shd w:val="clear" w:color="auto" w:fill="F9F9F9"/>
          </w:tcPr>
          <w:p>
            <w:pPr>
              <w:pStyle w:val="16"/>
              <w:spacing w:before="211"/>
              <w:ind w:right="175"/>
              <w:jc w:val="right"/>
              <w:rPr>
                <w:sz w:val="24"/>
              </w:rPr>
            </w:pPr>
            <w:r>
              <w:rPr>
                <w:sz w:val="24"/>
              </w:rPr>
              <w:t>NA</w:t>
            </w:r>
          </w:p>
        </w:tc>
        <w:tc>
          <w:tcPr>
            <w:tcW w:w="1183" w:type="dxa"/>
            <w:shd w:val="clear" w:color="auto" w:fill="F9F9F9"/>
          </w:tcPr>
          <w:p>
            <w:pPr>
              <w:pStyle w:val="16"/>
              <w:spacing w:before="211"/>
              <w:ind w:right="223"/>
              <w:jc w:val="right"/>
              <w:rPr>
                <w:sz w:val="24"/>
              </w:rPr>
            </w:pPr>
            <w:r>
              <w:rPr>
                <w:sz w:val="24"/>
              </w:rPr>
              <w:t>1092.00</w:t>
            </w:r>
          </w:p>
        </w:tc>
        <w:tc>
          <w:tcPr>
            <w:tcW w:w="815" w:type="dxa"/>
            <w:shd w:val="clear" w:color="auto" w:fill="F9F9F9"/>
          </w:tcPr>
          <w:p>
            <w:pPr>
              <w:pStyle w:val="16"/>
              <w:spacing w:before="211"/>
              <w:ind w:right="87"/>
              <w:jc w:val="right"/>
              <w:rPr>
                <w:sz w:val="24"/>
              </w:rPr>
            </w:pPr>
            <w:r>
              <w:rPr>
                <w:sz w:val="24"/>
              </w:rPr>
              <w:t>0.85</w:t>
            </w:r>
          </w:p>
        </w:tc>
        <w:tc>
          <w:tcPr>
            <w:tcW w:w="1180" w:type="dxa"/>
            <w:shd w:val="clear" w:color="auto" w:fill="F9F9F9"/>
          </w:tcPr>
          <w:p>
            <w:pPr>
              <w:pStyle w:val="16"/>
              <w:spacing w:before="211"/>
              <w:ind w:right="547"/>
              <w:jc w:val="right"/>
              <w:rPr>
                <w:sz w:val="24"/>
              </w:rPr>
            </w:pPr>
            <w:r>
              <w:rPr>
                <w:sz w:val="24"/>
              </w:rPr>
              <w:t>27.86</w:t>
            </w:r>
          </w:p>
        </w:tc>
        <w:tc>
          <w:tcPr>
            <w:tcW w:w="1613" w:type="dxa"/>
            <w:shd w:val="clear" w:color="auto" w:fill="F9F9F9"/>
          </w:tcPr>
          <w:p>
            <w:pPr>
              <w:pStyle w:val="16"/>
              <w:spacing w:before="211"/>
              <w:ind w:right="279"/>
              <w:jc w:val="right"/>
              <w:rPr>
                <w:sz w:val="24"/>
              </w:rPr>
            </w:pPr>
            <w:r>
              <w:rPr>
                <w:sz w:val="24"/>
              </w:rPr>
              <w:t>9908.04</w:t>
            </w:r>
          </w:p>
        </w:tc>
        <w:tc>
          <w:tcPr>
            <w:tcW w:w="1233" w:type="dxa"/>
            <w:shd w:val="clear" w:color="auto" w:fill="F9F9F9"/>
          </w:tcPr>
          <w:p>
            <w:pPr>
              <w:pStyle w:val="16"/>
              <w:spacing w:before="211"/>
              <w:ind w:right="42"/>
              <w:jc w:val="right"/>
              <w:rPr>
                <w:sz w:val="24"/>
              </w:rPr>
            </w:pPr>
            <w:r>
              <w:rPr>
                <w:sz w:val="24"/>
              </w:rPr>
              <w:t>1370/350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240" w:hRule="atLeast"/>
        </w:trPr>
        <w:tc>
          <w:tcPr>
            <w:tcW w:w="1930" w:type="dxa"/>
          </w:tcPr>
          <w:p>
            <w:pPr>
              <w:pStyle w:val="16"/>
              <w:spacing w:before="1"/>
              <w:rPr>
                <w:b/>
                <w:sz w:val="30"/>
              </w:rPr>
            </w:pPr>
          </w:p>
          <w:p>
            <w:pPr>
              <w:pStyle w:val="16"/>
              <w:spacing w:line="300" w:lineRule="auto"/>
              <w:ind w:left="70" w:right="253"/>
              <w:rPr>
                <w:sz w:val="24"/>
              </w:rPr>
            </w:pPr>
            <w:r>
              <w:rPr>
                <w:sz w:val="24"/>
              </w:rPr>
              <w:t>Jamna Auto Inds.</w:t>
            </w:r>
          </w:p>
        </w:tc>
        <w:tc>
          <w:tcPr>
            <w:tcW w:w="1284" w:type="dxa"/>
          </w:tcPr>
          <w:p>
            <w:pPr>
              <w:pStyle w:val="16"/>
              <w:rPr>
                <w:b/>
                <w:sz w:val="26"/>
              </w:rPr>
            </w:pPr>
          </w:p>
          <w:p>
            <w:pPr>
              <w:pStyle w:val="16"/>
              <w:spacing w:before="182"/>
              <w:ind w:right="180"/>
              <w:jc w:val="right"/>
              <w:rPr>
                <w:sz w:val="24"/>
              </w:rPr>
            </w:pPr>
            <w:r>
              <w:rPr>
                <w:sz w:val="24"/>
              </w:rPr>
              <w:t>7163.83</w:t>
            </w:r>
          </w:p>
        </w:tc>
        <w:tc>
          <w:tcPr>
            <w:tcW w:w="1183" w:type="dxa"/>
          </w:tcPr>
          <w:p>
            <w:pPr>
              <w:pStyle w:val="16"/>
              <w:rPr>
                <w:b/>
                <w:sz w:val="26"/>
              </w:rPr>
            </w:pPr>
          </w:p>
          <w:p>
            <w:pPr>
              <w:pStyle w:val="16"/>
              <w:spacing w:before="182"/>
              <w:ind w:right="223"/>
              <w:jc w:val="right"/>
              <w:rPr>
                <w:sz w:val="24"/>
              </w:rPr>
            </w:pPr>
            <w:r>
              <w:rPr>
                <w:sz w:val="24"/>
              </w:rPr>
              <w:t>220.90</w:t>
            </w:r>
          </w:p>
        </w:tc>
        <w:tc>
          <w:tcPr>
            <w:tcW w:w="815" w:type="dxa"/>
          </w:tcPr>
          <w:p>
            <w:pPr>
              <w:pStyle w:val="16"/>
              <w:rPr>
                <w:b/>
                <w:sz w:val="26"/>
              </w:rPr>
            </w:pPr>
          </w:p>
          <w:p>
            <w:pPr>
              <w:pStyle w:val="16"/>
              <w:spacing w:before="182"/>
              <w:ind w:right="87"/>
              <w:jc w:val="right"/>
              <w:rPr>
                <w:sz w:val="24"/>
              </w:rPr>
            </w:pPr>
            <w:r>
              <w:rPr>
                <w:sz w:val="24"/>
              </w:rPr>
              <w:t>-1.12</w:t>
            </w:r>
          </w:p>
        </w:tc>
        <w:tc>
          <w:tcPr>
            <w:tcW w:w="1180" w:type="dxa"/>
          </w:tcPr>
          <w:p>
            <w:pPr>
              <w:pStyle w:val="16"/>
              <w:rPr>
                <w:b/>
                <w:sz w:val="26"/>
              </w:rPr>
            </w:pPr>
          </w:p>
          <w:p>
            <w:pPr>
              <w:pStyle w:val="16"/>
              <w:spacing w:before="182"/>
              <w:ind w:right="547"/>
              <w:jc w:val="right"/>
              <w:rPr>
                <w:sz w:val="24"/>
              </w:rPr>
            </w:pPr>
            <w:r>
              <w:rPr>
                <w:sz w:val="24"/>
              </w:rPr>
              <w:t>29.72</w:t>
            </w:r>
          </w:p>
        </w:tc>
        <w:tc>
          <w:tcPr>
            <w:tcW w:w="1613" w:type="dxa"/>
          </w:tcPr>
          <w:p>
            <w:pPr>
              <w:pStyle w:val="16"/>
              <w:rPr>
                <w:b/>
                <w:sz w:val="26"/>
              </w:rPr>
            </w:pPr>
          </w:p>
          <w:p>
            <w:pPr>
              <w:pStyle w:val="16"/>
              <w:spacing w:before="182"/>
              <w:ind w:right="279"/>
              <w:jc w:val="right"/>
              <w:rPr>
                <w:sz w:val="24"/>
              </w:rPr>
            </w:pPr>
            <w:r>
              <w:rPr>
                <w:sz w:val="24"/>
              </w:rPr>
              <w:t>8747.88</w:t>
            </w:r>
          </w:p>
        </w:tc>
        <w:tc>
          <w:tcPr>
            <w:tcW w:w="1233" w:type="dxa"/>
          </w:tcPr>
          <w:p>
            <w:pPr>
              <w:pStyle w:val="16"/>
              <w:rPr>
                <w:b/>
                <w:sz w:val="26"/>
              </w:rPr>
            </w:pPr>
          </w:p>
          <w:p>
            <w:pPr>
              <w:pStyle w:val="16"/>
              <w:spacing w:before="182"/>
              <w:ind w:right="42"/>
              <w:jc w:val="right"/>
              <w:rPr>
                <w:sz w:val="24"/>
              </w:rPr>
            </w:pPr>
            <w:r>
              <w:rPr>
                <w:sz w:val="24"/>
              </w:rPr>
              <w:t>275/100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0" w:hRule="atLeast"/>
        </w:trPr>
        <w:tc>
          <w:tcPr>
            <w:tcW w:w="1930" w:type="dxa"/>
            <w:shd w:val="clear" w:color="auto" w:fill="F9F9F9"/>
          </w:tcPr>
          <w:p>
            <w:pPr>
              <w:pStyle w:val="16"/>
              <w:spacing w:before="71" w:line="259" w:lineRule="exact"/>
              <w:ind w:left="70"/>
              <w:rPr>
                <w:sz w:val="24"/>
              </w:rPr>
            </w:pPr>
            <w:r>
              <w:rPr>
                <w:sz w:val="24"/>
              </w:rPr>
              <w:t>JBM Auto</w:t>
            </w:r>
          </w:p>
        </w:tc>
        <w:tc>
          <w:tcPr>
            <w:tcW w:w="1284" w:type="dxa"/>
            <w:shd w:val="clear" w:color="auto" w:fill="F9F9F9"/>
          </w:tcPr>
          <w:p>
            <w:pPr>
              <w:pStyle w:val="16"/>
              <w:spacing w:before="36"/>
              <w:ind w:right="180"/>
              <w:jc w:val="right"/>
              <w:rPr>
                <w:sz w:val="24"/>
              </w:rPr>
            </w:pPr>
            <w:r>
              <w:rPr>
                <w:sz w:val="24"/>
              </w:rPr>
              <w:t>5658.06</w:t>
            </w:r>
          </w:p>
        </w:tc>
        <w:tc>
          <w:tcPr>
            <w:tcW w:w="1183" w:type="dxa"/>
            <w:shd w:val="clear" w:color="auto" w:fill="F9F9F9"/>
          </w:tcPr>
          <w:p>
            <w:pPr>
              <w:pStyle w:val="16"/>
              <w:spacing w:before="36"/>
              <w:ind w:right="223"/>
              <w:jc w:val="right"/>
              <w:rPr>
                <w:sz w:val="24"/>
              </w:rPr>
            </w:pPr>
            <w:r>
              <w:rPr>
                <w:sz w:val="24"/>
              </w:rPr>
              <w:t>213.30</w:t>
            </w:r>
          </w:p>
        </w:tc>
        <w:tc>
          <w:tcPr>
            <w:tcW w:w="815" w:type="dxa"/>
            <w:shd w:val="clear" w:color="auto" w:fill="F9F9F9"/>
          </w:tcPr>
          <w:p>
            <w:pPr>
              <w:pStyle w:val="16"/>
              <w:spacing w:before="36"/>
              <w:ind w:right="87"/>
              <w:jc w:val="right"/>
              <w:rPr>
                <w:sz w:val="24"/>
              </w:rPr>
            </w:pPr>
            <w:r>
              <w:rPr>
                <w:sz w:val="24"/>
              </w:rPr>
              <w:t>1.96</w:t>
            </w:r>
          </w:p>
        </w:tc>
        <w:tc>
          <w:tcPr>
            <w:tcW w:w="1180" w:type="dxa"/>
            <w:shd w:val="clear" w:color="auto" w:fill="F9F9F9"/>
          </w:tcPr>
          <w:p>
            <w:pPr>
              <w:pStyle w:val="16"/>
              <w:spacing w:before="36"/>
              <w:ind w:right="547"/>
              <w:jc w:val="right"/>
              <w:rPr>
                <w:sz w:val="24"/>
              </w:rPr>
            </w:pPr>
            <w:r>
              <w:rPr>
                <w:sz w:val="24"/>
              </w:rPr>
              <w:t>25.90</w:t>
            </w:r>
          </w:p>
        </w:tc>
        <w:tc>
          <w:tcPr>
            <w:tcW w:w="1613" w:type="dxa"/>
            <w:shd w:val="clear" w:color="auto" w:fill="F9F9F9"/>
          </w:tcPr>
          <w:p>
            <w:pPr>
              <w:pStyle w:val="16"/>
              <w:spacing w:before="36"/>
              <w:ind w:right="279"/>
              <w:jc w:val="right"/>
              <w:rPr>
                <w:sz w:val="24"/>
              </w:rPr>
            </w:pPr>
            <w:r>
              <w:rPr>
                <w:sz w:val="24"/>
              </w:rPr>
              <w:t>8701.65</w:t>
            </w:r>
          </w:p>
        </w:tc>
        <w:tc>
          <w:tcPr>
            <w:tcW w:w="1233" w:type="dxa"/>
            <w:shd w:val="clear" w:color="auto" w:fill="F9F9F9"/>
          </w:tcPr>
          <w:p>
            <w:pPr>
              <w:pStyle w:val="16"/>
              <w:spacing w:before="36"/>
              <w:ind w:right="42"/>
              <w:jc w:val="right"/>
              <w:rPr>
                <w:sz w:val="24"/>
              </w:rPr>
            </w:pPr>
            <w:r>
              <w:rPr>
                <w:sz w:val="24"/>
              </w:rPr>
              <w:t>310/46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95" w:hRule="atLeast"/>
        </w:trPr>
        <w:tc>
          <w:tcPr>
            <w:tcW w:w="1930" w:type="dxa"/>
          </w:tcPr>
          <w:p>
            <w:pPr>
              <w:pStyle w:val="16"/>
              <w:spacing w:before="1"/>
              <w:rPr>
                <w:b/>
                <w:sz w:val="30"/>
              </w:rPr>
            </w:pPr>
          </w:p>
          <w:p>
            <w:pPr>
              <w:pStyle w:val="16"/>
              <w:ind w:left="70"/>
              <w:rPr>
                <w:sz w:val="24"/>
              </w:rPr>
            </w:pPr>
            <w:r>
              <w:rPr>
                <w:sz w:val="24"/>
              </w:rPr>
              <w:t>Minda Industries</w:t>
            </w:r>
          </w:p>
        </w:tc>
        <w:tc>
          <w:tcPr>
            <w:tcW w:w="1284" w:type="dxa"/>
          </w:tcPr>
          <w:p>
            <w:pPr>
              <w:pStyle w:val="16"/>
              <w:spacing w:before="1"/>
              <w:rPr>
                <w:b/>
                <w:sz w:val="27"/>
              </w:rPr>
            </w:pPr>
          </w:p>
          <w:p>
            <w:pPr>
              <w:pStyle w:val="16"/>
              <w:ind w:right="180"/>
              <w:jc w:val="right"/>
              <w:rPr>
                <w:sz w:val="24"/>
              </w:rPr>
            </w:pPr>
            <w:r>
              <w:rPr>
                <w:sz w:val="24"/>
              </w:rPr>
              <w:t>11080.62</w:t>
            </w:r>
          </w:p>
        </w:tc>
        <w:tc>
          <w:tcPr>
            <w:tcW w:w="1183" w:type="dxa"/>
          </w:tcPr>
          <w:p>
            <w:pPr>
              <w:pStyle w:val="16"/>
              <w:spacing w:before="1"/>
              <w:rPr>
                <w:b/>
                <w:sz w:val="27"/>
              </w:rPr>
            </w:pPr>
          </w:p>
          <w:p>
            <w:pPr>
              <w:pStyle w:val="16"/>
              <w:ind w:right="223"/>
              <w:jc w:val="right"/>
              <w:rPr>
                <w:sz w:val="24"/>
              </w:rPr>
            </w:pPr>
            <w:r>
              <w:rPr>
                <w:sz w:val="24"/>
              </w:rPr>
              <w:t>532.75</w:t>
            </w:r>
          </w:p>
        </w:tc>
        <w:tc>
          <w:tcPr>
            <w:tcW w:w="815" w:type="dxa"/>
          </w:tcPr>
          <w:p>
            <w:pPr>
              <w:pStyle w:val="16"/>
              <w:spacing w:before="1"/>
              <w:rPr>
                <w:b/>
                <w:sz w:val="27"/>
              </w:rPr>
            </w:pPr>
          </w:p>
          <w:p>
            <w:pPr>
              <w:pStyle w:val="16"/>
              <w:ind w:right="87"/>
              <w:jc w:val="right"/>
              <w:rPr>
                <w:sz w:val="24"/>
              </w:rPr>
            </w:pPr>
            <w:r>
              <w:rPr>
                <w:sz w:val="24"/>
              </w:rPr>
              <w:t>-0.51</w:t>
            </w:r>
          </w:p>
        </w:tc>
        <w:tc>
          <w:tcPr>
            <w:tcW w:w="1180" w:type="dxa"/>
          </w:tcPr>
          <w:p>
            <w:pPr>
              <w:pStyle w:val="16"/>
              <w:spacing w:before="1"/>
              <w:rPr>
                <w:b/>
                <w:sz w:val="27"/>
              </w:rPr>
            </w:pPr>
          </w:p>
          <w:p>
            <w:pPr>
              <w:pStyle w:val="16"/>
              <w:ind w:right="547"/>
              <w:jc w:val="right"/>
              <w:rPr>
                <w:sz w:val="24"/>
              </w:rPr>
            </w:pPr>
            <w:r>
              <w:rPr>
                <w:sz w:val="24"/>
              </w:rPr>
              <w:t>15.89</w:t>
            </w:r>
          </w:p>
        </w:tc>
        <w:tc>
          <w:tcPr>
            <w:tcW w:w="1613" w:type="dxa"/>
          </w:tcPr>
          <w:p>
            <w:pPr>
              <w:pStyle w:val="16"/>
              <w:spacing w:before="1"/>
              <w:rPr>
                <w:b/>
                <w:sz w:val="27"/>
              </w:rPr>
            </w:pPr>
          </w:p>
          <w:p>
            <w:pPr>
              <w:pStyle w:val="16"/>
              <w:ind w:right="279"/>
              <w:jc w:val="right"/>
              <w:rPr>
                <w:sz w:val="24"/>
              </w:rPr>
            </w:pPr>
            <w:r>
              <w:rPr>
                <w:sz w:val="24"/>
              </w:rPr>
              <w:t>8452.27</w:t>
            </w:r>
          </w:p>
        </w:tc>
        <w:tc>
          <w:tcPr>
            <w:tcW w:w="1233" w:type="dxa"/>
          </w:tcPr>
          <w:p>
            <w:pPr>
              <w:pStyle w:val="16"/>
              <w:spacing w:before="1"/>
              <w:rPr>
                <w:b/>
                <w:sz w:val="27"/>
              </w:rPr>
            </w:pPr>
          </w:p>
          <w:p>
            <w:pPr>
              <w:pStyle w:val="16"/>
              <w:ind w:right="42"/>
              <w:jc w:val="right"/>
              <w:rPr>
                <w:sz w:val="24"/>
              </w:rPr>
            </w:pPr>
            <w:r>
              <w:rPr>
                <w:sz w:val="24"/>
              </w:rPr>
              <w:t>655/211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6" w:hRule="atLeast"/>
        </w:trPr>
        <w:tc>
          <w:tcPr>
            <w:tcW w:w="1930" w:type="dxa"/>
            <w:shd w:val="clear" w:color="auto" w:fill="F9F9F9"/>
          </w:tcPr>
          <w:p>
            <w:pPr>
              <w:pStyle w:val="16"/>
              <w:spacing w:before="71" w:line="254" w:lineRule="exact"/>
              <w:ind w:left="70"/>
              <w:rPr>
                <w:sz w:val="24"/>
              </w:rPr>
            </w:pPr>
            <w:r>
              <w:rPr>
                <w:sz w:val="24"/>
              </w:rPr>
              <w:t>Shanthi Gears</w:t>
            </w:r>
          </w:p>
        </w:tc>
        <w:tc>
          <w:tcPr>
            <w:tcW w:w="1284" w:type="dxa"/>
            <w:shd w:val="clear" w:color="auto" w:fill="F9F9F9"/>
          </w:tcPr>
          <w:p>
            <w:pPr>
              <w:pStyle w:val="16"/>
              <w:spacing w:before="36"/>
              <w:ind w:right="180"/>
              <w:jc w:val="right"/>
              <w:rPr>
                <w:sz w:val="24"/>
              </w:rPr>
            </w:pPr>
            <w:r>
              <w:rPr>
                <w:sz w:val="24"/>
              </w:rPr>
              <w:t>1557.60</w:t>
            </w:r>
          </w:p>
        </w:tc>
        <w:tc>
          <w:tcPr>
            <w:tcW w:w="1183" w:type="dxa"/>
            <w:shd w:val="clear" w:color="auto" w:fill="F9F9F9"/>
          </w:tcPr>
          <w:p>
            <w:pPr>
              <w:pStyle w:val="16"/>
              <w:spacing w:before="36"/>
              <w:ind w:right="223"/>
              <w:jc w:val="right"/>
              <w:rPr>
                <w:sz w:val="24"/>
              </w:rPr>
            </w:pPr>
            <w:r>
              <w:rPr>
                <w:sz w:val="24"/>
              </w:rPr>
              <w:t>101.50</w:t>
            </w:r>
          </w:p>
        </w:tc>
        <w:tc>
          <w:tcPr>
            <w:tcW w:w="815" w:type="dxa"/>
            <w:shd w:val="clear" w:color="auto" w:fill="F9F9F9"/>
          </w:tcPr>
          <w:p>
            <w:pPr>
              <w:pStyle w:val="16"/>
              <w:spacing w:before="36"/>
              <w:ind w:right="87"/>
              <w:jc w:val="right"/>
              <w:rPr>
                <w:sz w:val="24"/>
              </w:rPr>
            </w:pPr>
            <w:r>
              <w:rPr>
                <w:sz w:val="24"/>
              </w:rPr>
              <w:t>-1.74</w:t>
            </w:r>
          </w:p>
        </w:tc>
        <w:tc>
          <w:tcPr>
            <w:tcW w:w="1180" w:type="dxa"/>
            <w:shd w:val="clear" w:color="auto" w:fill="F9F9F9"/>
          </w:tcPr>
          <w:p>
            <w:pPr>
              <w:pStyle w:val="16"/>
              <w:spacing w:before="36"/>
              <w:ind w:right="547"/>
              <w:jc w:val="right"/>
              <w:rPr>
                <w:sz w:val="24"/>
              </w:rPr>
            </w:pPr>
            <w:r>
              <w:rPr>
                <w:sz w:val="24"/>
              </w:rPr>
              <w:t>88.99</w:t>
            </w:r>
          </w:p>
        </w:tc>
        <w:tc>
          <w:tcPr>
            <w:tcW w:w="1613" w:type="dxa"/>
            <w:shd w:val="clear" w:color="auto" w:fill="F9F9F9"/>
          </w:tcPr>
          <w:p>
            <w:pPr>
              <w:pStyle w:val="16"/>
              <w:spacing w:before="36"/>
              <w:ind w:right="279"/>
              <w:jc w:val="right"/>
              <w:rPr>
                <w:sz w:val="24"/>
              </w:rPr>
            </w:pPr>
            <w:r>
              <w:rPr>
                <w:sz w:val="24"/>
              </w:rPr>
              <w:t>8294.16</w:t>
            </w:r>
          </w:p>
        </w:tc>
        <w:tc>
          <w:tcPr>
            <w:tcW w:w="1233" w:type="dxa"/>
            <w:shd w:val="clear" w:color="auto" w:fill="F9F9F9"/>
          </w:tcPr>
          <w:p>
            <w:pPr>
              <w:pStyle w:val="16"/>
              <w:spacing w:before="36"/>
              <w:ind w:right="42"/>
              <w:jc w:val="right"/>
              <w:rPr>
                <w:sz w:val="24"/>
              </w:rPr>
            </w:pPr>
            <w:r>
              <w:rPr>
                <w:sz w:val="24"/>
              </w:rPr>
              <w:t>179/76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98" w:hRule="atLeast"/>
        </w:trPr>
        <w:tc>
          <w:tcPr>
            <w:tcW w:w="1930" w:type="dxa"/>
          </w:tcPr>
          <w:p>
            <w:pPr>
              <w:pStyle w:val="16"/>
              <w:spacing w:before="5"/>
              <w:rPr>
                <w:b/>
                <w:sz w:val="30"/>
              </w:rPr>
            </w:pPr>
          </w:p>
          <w:p>
            <w:pPr>
              <w:pStyle w:val="16"/>
              <w:spacing w:before="1"/>
              <w:ind w:left="70"/>
              <w:rPr>
                <w:sz w:val="24"/>
              </w:rPr>
            </w:pPr>
            <w:r>
              <w:rPr>
                <w:sz w:val="24"/>
              </w:rPr>
              <w:t>JMT Auto</w:t>
            </w:r>
          </w:p>
        </w:tc>
        <w:tc>
          <w:tcPr>
            <w:tcW w:w="1284" w:type="dxa"/>
          </w:tcPr>
          <w:p>
            <w:pPr>
              <w:pStyle w:val="16"/>
              <w:spacing w:before="5"/>
              <w:rPr>
                <w:b/>
                <w:sz w:val="27"/>
              </w:rPr>
            </w:pPr>
          </w:p>
          <w:p>
            <w:pPr>
              <w:pStyle w:val="16"/>
              <w:ind w:right="180"/>
              <w:jc w:val="right"/>
              <w:rPr>
                <w:sz w:val="24"/>
              </w:rPr>
            </w:pPr>
            <w:r>
              <w:rPr>
                <w:sz w:val="24"/>
              </w:rPr>
              <w:t>2969.26</w:t>
            </w:r>
          </w:p>
        </w:tc>
        <w:tc>
          <w:tcPr>
            <w:tcW w:w="1183" w:type="dxa"/>
          </w:tcPr>
          <w:p>
            <w:pPr>
              <w:pStyle w:val="16"/>
              <w:spacing w:before="5"/>
              <w:rPr>
                <w:b/>
                <w:sz w:val="27"/>
              </w:rPr>
            </w:pPr>
          </w:p>
          <w:p>
            <w:pPr>
              <w:pStyle w:val="16"/>
              <w:ind w:right="223"/>
              <w:jc w:val="right"/>
              <w:rPr>
                <w:sz w:val="24"/>
              </w:rPr>
            </w:pPr>
            <w:r>
              <w:rPr>
                <w:sz w:val="24"/>
              </w:rPr>
              <w:t>151.60</w:t>
            </w:r>
          </w:p>
        </w:tc>
        <w:tc>
          <w:tcPr>
            <w:tcW w:w="815" w:type="dxa"/>
          </w:tcPr>
          <w:p>
            <w:pPr>
              <w:pStyle w:val="16"/>
              <w:spacing w:before="5"/>
              <w:rPr>
                <w:b/>
                <w:sz w:val="27"/>
              </w:rPr>
            </w:pPr>
          </w:p>
          <w:p>
            <w:pPr>
              <w:pStyle w:val="16"/>
              <w:ind w:right="87"/>
              <w:jc w:val="right"/>
              <w:rPr>
                <w:sz w:val="24"/>
              </w:rPr>
            </w:pPr>
            <w:r>
              <w:rPr>
                <w:sz w:val="24"/>
              </w:rPr>
              <w:t>1.07</w:t>
            </w:r>
          </w:p>
        </w:tc>
        <w:tc>
          <w:tcPr>
            <w:tcW w:w="1180" w:type="dxa"/>
          </w:tcPr>
          <w:p>
            <w:pPr>
              <w:pStyle w:val="16"/>
              <w:spacing w:before="5"/>
              <w:rPr>
                <w:b/>
                <w:sz w:val="27"/>
              </w:rPr>
            </w:pPr>
          </w:p>
          <w:p>
            <w:pPr>
              <w:pStyle w:val="16"/>
              <w:ind w:right="547"/>
              <w:jc w:val="right"/>
              <w:rPr>
                <w:sz w:val="24"/>
              </w:rPr>
            </w:pPr>
            <w:r>
              <w:rPr>
                <w:sz w:val="24"/>
              </w:rPr>
              <w:t>58.96</w:t>
            </w:r>
          </w:p>
        </w:tc>
        <w:tc>
          <w:tcPr>
            <w:tcW w:w="1613" w:type="dxa"/>
          </w:tcPr>
          <w:p>
            <w:pPr>
              <w:pStyle w:val="16"/>
              <w:spacing w:before="5"/>
              <w:rPr>
                <w:b/>
                <w:sz w:val="27"/>
              </w:rPr>
            </w:pPr>
          </w:p>
          <w:p>
            <w:pPr>
              <w:pStyle w:val="16"/>
              <w:ind w:right="279"/>
              <w:jc w:val="right"/>
              <w:rPr>
                <w:sz w:val="24"/>
              </w:rPr>
            </w:pPr>
            <w:r>
              <w:rPr>
                <w:sz w:val="24"/>
              </w:rPr>
              <w:t>7638.10</w:t>
            </w:r>
          </w:p>
        </w:tc>
        <w:tc>
          <w:tcPr>
            <w:tcW w:w="1233" w:type="dxa"/>
          </w:tcPr>
          <w:p>
            <w:pPr>
              <w:pStyle w:val="16"/>
              <w:spacing w:before="5"/>
              <w:rPr>
                <w:b/>
                <w:sz w:val="27"/>
              </w:rPr>
            </w:pPr>
          </w:p>
          <w:p>
            <w:pPr>
              <w:pStyle w:val="16"/>
              <w:ind w:right="42"/>
              <w:jc w:val="right"/>
              <w:rPr>
                <w:sz w:val="24"/>
              </w:rPr>
            </w:pPr>
            <w:r>
              <w:rPr>
                <w:sz w:val="24"/>
              </w:rPr>
              <w:t>188/79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91" w:hRule="atLeast"/>
        </w:trPr>
        <w:tc>
          <w:tcPr>
            <w:tcW w:w="1930" w:type="dxa"/>
            <w:shd w:val="clear" w:color="auto" w:fill="F9F9F9"/>
          </w:tcPr>
          <w:p>
            <w:pPr>
              <w:pStyle w:val="16"/>
              <w:spacing w:before="7" w:line="340" w:lineRule="atLeast"/>
              <w:ind w:left="70" w:right="253"/>
              <w:rPr>
                <w:sz w:val="24"/>
              </w:rPr>
            </w:pPr>
            <w:r>
              <w:rPr>
                <w:sz w:val="24"/>
              </w:rPr>
              <w:t>Banco Products (I)</w:t>
            </w:r>
          </w:p>
        </w:tc>
        <w:tc>
          <w:tcPr>
            <w:tcW w:w="1284" w:type="dxa"/>
            <w:shd w:val="clear" w:color="auto" w:fill="F9F9F9"/>
          </w:tcPr>
          <w:p>
            <w:pPr>
              <w:pStyle w:val="16"/>
              <w:spacing w:before="211"/>
              <w:ind w:right="180"/>
              <w:jc w:val="right"/>
              <w:rPr>
                <w:sz w:val="24"/>
              </w:rPr>
            </w:pPr>
            <w:r>
              <w:rPr>
                <w:sz w:val="24"/>
              </w:rPr>
              <w:t>4472.24</w:t>
            </w:r>
          </w:p>
        </w:tc>
        <w:tc>
          <w:tcPr>
            <w:tcW w:w="1183" w:type="dxa"/>
            <w:shd w:val="clear" w:color="auto" w:fill="F9F9F9"/>
          </w:tcPr>
          <w:p>
            <w:pPr>
              <w:pStyle w:val="16"/>
              <w:spacing w:before="211"/>
              <w:ind w:right="223"/>
              <w:jc w:val="right"/>
              <w:rPr>
                <w:sz w:val="24"/>
              </w:rPr>
            </w:pPr>
            <w:r>
              <w:rPr>
                <w:sz w:val="24"/>
              </w:rPr>
              <w:t>101.20</w:t>
            </w:r>
          </w:p>
        </w:tc>
        <w:tc>
          <w:tcPr>
            <w:tcW w:w="815" w:type="dxa"/>
            <w:shd w:val="clear" w:color="auto" w:fill="F9F9F9"/>
          </w:tcPr>
          <w:p>
            <w:pPr>
              <w:pStyle w:val="16"/>
              <w:spacing w:before="211"/>
              <w:ind w:right="87"/>
              <w:jc w:val="right"/>
              <w:rPr>
                <w:sz w:val="24"/>
              </w:rPr>
            </w:pPr>
            <w:r>
              <w:rPr>
                <w:sz w:val="24"/>
              </w:rPr>
              <w:t>-0.49</w:t>
            </w:r>
          </w:p>
        </w:tc>
        <w:tc>
          <w:tcPr>
            <w:tcW w:w="1180" w:type="dxa"/>
            <w:shd w:val="clear" w:color="auto" w:fill="F9F9F9"/>
          </w:tcPr>
          <w:p>
            <w:pPr>
              <w:pStyle w:val="16"/>
              <w:spacing w:before="211"/>
              <w:ind w:right="547"/>
              <w:jc w:val="right"/>
              <w:rPr>
                <w:sz w:val="24"/>
              </w:rPr>
            </w:pPr>
            <w:r>
              <w:rPr>
                <w:sz w:val="24"/>
              </w:rPr>
              <w:t>17.35</w:t>
            </w:r>
          </w:p>
        </w:tc>
        <w:tc>
          <w:tcPr>
            <w:tcW w:w="1613" w:type="dxa"/>
            <w:shd w:val="clear" w:color="auto" w:fill="F9F9F9"/>
          </w:tcPr>
          <w:p>
            <w:pPr>
              <w:pStyle w:val="16"/>
              <w:spacing w:before="211"/>
              <w:ind w:right="279"/>
              <w:jc w:val="right"/>
              <w:rPr>
                <w:sz w:val="24"/>
              </w:rPr>
            </w:pPr>
            <w:r>
              <w:rPr>
                <w:sz w:val="24"/>
              </w:rPr>
              <w:t>7237.69</w:t>
            </w:r>
          </w:p>
        </w:tc>
        <w:tc>
          <w:tcPr>
            <w:tcW w:w="1233" w:type="dxa"/>
            <w:shd w:val="clear" w:color="auto" w:fill="F9F9F9"/>
          </w:tcPr>
          <w:p>
            <w:pPr>
              <w:pStyle w:val="16"/>
              <w:spacing w:before="211"/>
              <w:ind w:right="42"/>
              <w:jc w:val="right"/>
              <w:rPr>
                <w:sz w:val="24"/>
              </w:rPr>
            </w:pPr>
            <w:r>
              <w:rPr>
                <w:sz w:val="24"/>
              </w:rPr>
              <w:t>184/84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98" w:hRule="atLeast"/>
        </w:trPr>
        <w:tc>
          <w:tcPr>
            <w:tcW w:w="1930" w:type="dxa"/>
          </w:tcPr>
          <w:p>
            <w:pPr>
              <w:pStyle w:val="16"/>
              <w:spacing w:before="5"/>
              <w:rPr>
                <w:b/>
                <w:sz w:val="30"/>
              </w:rPr>
            </w:pPr>
          </w:p>
          <w:p>
            <w:pPr>
              <w:pStyle w:val="16"/>
              <w:spacing w:before="1"/>
              <w:ind w:left="70"/>
              <w:rPr>
                <w:sz w:val="24"/>
              </w:rPr>
            </w:pPr>
            <w:r>
              <w:rPr>
                <w:sz w:val="24"/>
              </w:rPr>
              <w:t>FiemInds</w:t>
            </w:r>
          </w:p>
        </w:tc>
        <w:tc>
          <w:tcPr>
            <w:tcW w:w="1284" w:type="dxa"/>
          </w:tcPr>
          <w:p>
            <w:pPr>
              <w:pStyle w:val="16"/>
              <w:spacing w:before="5"/>
              <w:rPr>
                <w:b/>
                <w:sz w:val="27"/>
              </w:rPr>
            </w:pPr>
          </w:p>
          <w:p>
            <w:pPr>
              <w:pStyle w:val="16"/>
              <w:ind w:right="180"/>
              <w:jc w:val="right"/>
              <w:rPr>
                <w:sz w:val="24"/>
              </w:rPr>
            </w:pPr>
            <w:r>
              <w:rPr>
                <w:sz w:val="24"/>
              </w:rPr>
              <w:t>7184.16</w:t>
            </w:r>
          </w:p>
        </w:tc>
        <w:tc>
          <w:tcPr>
            <w:tcW w:w="1183" w:type="dxa"/>
          </w:tcPr>
          <w:p>
            <w:pPr>
              <w:pStyle w:val="16"/>
              <w:spacing w:before="5"/>
              <w:rPr>
                <w:b/>
                <w:sz w:val="27"/>
              </w:rPr>
            </w:pPr>
          </w:p>
          <w:p>
            <w:pPr>
              <w:pStyle w:val="16"/>
              <w:ind w:right="223"/>
              <w:jc w:val="right"/>
              <w:rPr>
                <w:sz w:val="24"/>
              </w:rPr>
            </w:pPr>
            <w:r>
              <w:rPr>
                <w:sz w:val="24"/>
              </w:rPr>
              <w:t>595.75</w:t>
            </w:r>
          </w:p>
        </w:tc>
        <w:tc>
          <w:tcPr>
            <w:tcW w:w="815" w:type="dxa"/>
          </w:tcPr>
          <w:p>
            <w:pPr>
              <w:pStyle w:val="16"/>
              <w:spacing w:before="5"/>
              <w:rPr>
                <w:b/>
                <w:sz w:val="27"/>
              </w:rPr>
            </w:pPr>
          </w:p>
          <w:p>
            <w:pPr>
              <w:pStyle w:val="16"/>
              <w:ind w:right="87"/>
              <w:jc w:val="right"/>
              <w:rPr>
                <w:sz w:val="24"/>
              </w:rPr>
            </w:pPr>
            <w:r>
              <w:rPr>
                <w:sz w:val="24"/>
              </w:rPr>
              <w:t>4.43</w:t>
            </w:r>
          </w:p>
        </w:tc>
        <w:tc>
          <w:tcPr>
            <w:tcW w:w="1180" w:type="dxa"/>
          </w:tcPr>
          <w:p>
            <w:pPr>
              <w:pStyle w:val="16"/>
              <w:spacing w:before="5"/>
              <w:rPr>
                <w:b/>
                <w:sz w:val="27"/>
              </w:rPr>
            </w:pPr>
          </w:p>
          <w:p>
            <w:pPr>
              <w:pStyle w:val="16"/>
              <w:ind w:right="547"/>
              <w:jc w:val="right"/>
              <w:rPr>
                <w:sz w:val="24"/>
              </w:rPr>
            </w:pPr>
            <w:r>
              <w:rPr>
                <w:sz w:val="24"/>
              </w:rPr>
              <w:t>17.45</w:t>
            </w:r>
          </w:p>
        </w:tc>
        <w:tc>
          <w:tcPr>
            <w:tcW w:w="1613" w:type="dxa"/>
          </w:tcPr>
          <w:p>
            <w:pPr>
              <w:pStyle w:val="16"/>
              <w:spacing w:before="5"/>
              <w:rPr>
                <w:b/>
                <w:sz w:val="27"/>
              </w:rPr>
            </w:pPr>
          </w:p>
          <w:p>
            <w:pPr>
              <w:pStyle w:val="16"/>
              <w:ind w:right="279"/>
              <w:jc w:val="right"/>
              <w:rPr>
                <w:sz w:val="24"/>
              </w:rPr>
            </w:pPr>
            <w:r>
              <w:rPr>
                <w:sz w:val="24"/>
              </w:rPr>
              <w:t>7126.50</w:t>
            </w:r>
          </w:p>
        </w:tc>
        <w:tc>
          <w:tcPr>
            <w:tcW w:w="1233" w:type="dxa"/>
          </w:tcPr>
          <w:p>
            <w:pPr>
              <w:pStyle w:val="16"/>
              <w:spacing w:before="5"/>
              <w:rPr>
                <w:b/>
                <w:sz w:val="27"/>
              </w:rPr>
            </w:pPr>
          </w:p>
          <w:p>
            <w:pPr>
              <w:pStyle w:val="16"/>
              <w:ind w:right="42"/>
              <w:jc w:val="right"/>
              <w:rPr>
                <w:sz w:val="24"/>
              </w:rPr>
            </w:pPr>
            <w:r>
              <w:rPr>
                <w:sz w:val="24"/>
              </w:rPr>
              <w:t>945/450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6" w:hRule="atLeast"/>
        </w:trPr>
        <w:tc>
          <w:tcPr>
            <w:tcW w:w="1930" w:type="dxa"/>
            <w:shd w:val="clear" w:color="auto" w:fill="F9F9F9"/>
          </w:tcPr>
          <w:p>
            <w:pPr>
              <w:pStyle w:val="16"/>
              <w:spacing w:before="71" w:line="254" w:lineRule="exact"/>
              <w:ind w:left="70"/>
              <w:rPr>
                <w:sz w:val="24"/>
              </w:rPr>
            </w:pPr>
            <w:r>
              <w:rPr>
                <w:sz w:val="24"/>
              </w:rPr>
              <w:t>Munjal Showa</w:t>
            </w:r>
          </w:p>
        </w:tc>
        <w:tc>
          <w:tcPr>
            <w:tcW w:w="1284" w:type="dxa"/>
            <w:shd w:val="clear" w:color="auto" w:fill="F9F9F9"/>
          </w:tcPr>
          <w:p>
            <w:pPr>
              <w:pStyle w:val="16"/>
              <w:spacing w:before="36"/>
              <w:ind w:right="175"/>
              <w:jc w:val="right"/>
              <w:rPr>
                <w:sz w:val="24"/>
              </w:rPr>
            </w:pPr>
            <w:r>
              <w:rPr>
                <w:sz w:val="24"/>
              </w:rPr>
              <w:t>NA</w:t>
            </w:r>
          </w:p>
        </w:tc>
        <w:tc>
          <w:tcPr>
            <w:tcW w:w="1183" w:type="dxa"/>
            <w:shd w:val="clear" w:color="auto" w:fill="F9F9F9"/>
          </w:tcPr>
          <w:p>
            <w:pPr>
              <w:pStyle w:val="16"/>
              <w:spacing w:before="36"/>
              <w:ind w:right="223"/>
              <w:jc w:val="right"/>
              <w:rPr>
                <w:sz w:val="24"/>
              </w:rPr>
            </w:pPr>
            <w:r>
              <w:rPr>
                <w:sz w:val="24"/>
              </w:rPr>
              <w:t>172.30</w:t>
            </w:r>
          </w:p>
        </w:tc>
        <w:tc>
          <w:tcPr>
            <w:tcW w:w="815" w:type="dxa"/>
            <w:shd w:val="clear" w:color="auto" w:fill="F9F9F9"/>
          </w:tcPr>
          <w:p>
            <w:pPr>
              <w:pStyle w:val="16"/>
              <w:spacing w:before="36"/>
              <w:ind w:right="87"/>
              <w:jc w:val="right"/>
              <w:rPr>
                <w:sz w:val="24"/>
              </w:rPr>
            </w:pPr>
            <w:r>
              <w:rPr>
                <w:sz w:val="24"/>
              </w:rPr>
              <w:t>-0.69</w:t>
            </w:r>
          </w:p>
        </w:tc>
        <w:tc>
          <w:tcPr>
            <w:tcW w:w="1180" w:type="dxa"/>
            <w:shd w:val="clear" w:color="auto" w:fill="F9F9F9"/>
          </w:tcPr>
          <w:p>
            <w:pPr>
              <w:pStyle w:val="16"/>
              <w:spacing w:before="36"/>
              <w:ind w:right="547"/>
              <w:jc w:val="right"/>
              <w:rPr>
                <w:sz w:val="24"/>
              </w:rPr>
            </w:pPr>
            <w:r>
              <w:rPr>
                <w:sz w:val="24"/>
              </w:rPr>
              <w:t>9.11</w:t>
            </w:r>
          </w:p>
        </w:tc>
        <w:tc>
          <w:tcPr>
            <w:tcW w:w="1613" w:type="dxa"/>
            <w:shd w:val="clear" w:color="auto" w:fill="F9F9F9"/>
          </w:tcPr>
          <w:p>
            <w:pPr>
              <w:pStyle w:val="16"/>
              <w:spacing w:before="36"/>
              <w:ind w:right="279"/>
              <w:jc w:val="right"/>
              <w:rPr>
                <w:sz w:val="24"/>
              </w:rPr>
            </w:pPr>
            <w:r>
              <w:rPr>
                <w:sz w:val="24"/>
              </w:rPr>
              <w:t>6891.14</w:t>
            </w:r>
          </w:p>
        </w:tc>
        <w:tc>
          <w:tcPr>
            <w:tcW w:w="1233" w:type="dxa"/>
            <w:shd w:val="clear" w:color="auto" w:fill="F9F9F9"/>
          </w:tcPr>
          <w:p>
            <w:pPr>
              <w:pStyle w:val="16"/>
              <w:spacing w:before="36"/>
              <w:ind w:right="42"/>
              <w:jc w:val="right"/>
              <w:rPr>
                <w:sz w:val="24"/>
              </w:rPr>
            </w:pPr>
            <w:r>
              <w:rPr>
                <w:sz w:val="24"/>
              </w:rPr>
              <w:t>252/110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98" w:hRule="atLeast"/>
        </w:trPr>
        <w:tc>
          <w:tcPr>
            <w:tcW w:w="1930" w:type="dxa"/>
          </w:tcPr>
          <w:p>
            <w:pPr>
              <w:pStyle w:val="16"/>
              <w:rPr>
                <w:b/>
                <w:sz w:val="30"/>
              </w:rPr>
            </w:pPr>
          </w:p>
          <w:p>
            <w:pPr>
              <w:pStyle w:val="16"/>
              <w:spacing w:before="1"/>
              <w:ind w:left="70"/>
              <w:rPr>
                <w:sz w:val="24"/>
              </w:rPr>
            </w:pPr>
            <w:r>
              <w:rPr>
                <w:sz w:val="24"/>
              </w:rPr>
              <w:t>Fairfield Atlas</w:t>
            </w:r>
          </w:p>
        </w:tc>
        <w:tc>
          <w:tcPr>
            <w:tcW w:w="1284" w:type="dxa"/>
          </w:tcPr>
          <w:p>
            <w:pPr>
              <w:pStyle w:val="16"/>
              <w:rPr>
                <w:b/>
                <w:sz w:val="27"/>
              </w:rPr>
            </w:pPr>
          </w:p>
          <w:p>
            <w:pPr>
              <w:pStyle w:val="16"/>
              <w:ind w:right="180"/>
              <w:jc w:val="right"/>
              <w:rPr>
                <w:sz w:val="24"/>
              </w:rPr>
            </w:pPr>
            <w:r>
              <w:rPr>
                <w:sz w:val="24"/>
              </w:rPr>
              <w:t>3603.50</w:t>
            </w:r>
          </w:p>
        </w:tc>
        <w:tc>
          <w:tcPr>
            <w:tcW w:w="1183" w:type="dxa"/>
          </w:tcPr>
          <w:p>
            <w:pPr>
              <w:pStyle w:val="16"/>
              <w:rPr>
                <w:b/>
                <w:sz w:val="27"/>
              </w:rPr>
            </w:pPr>
          </w:p>
          <w:p>
            <w:pPr>
              <w:pStyle w:val="16"/>
              <w:ind w:right="223"/>
              <w:jc w:val="right"/>
              <w:rPr>
                <w:sz w:val="24"/>
              </w:rPr>
            </w:pPr>
            <w:r>
              <w:rPr>
                <w:sz w:val="24"/>
              </w:rPr>
              <w:t>241.00</w:t>
            </w:r>
          </w:p>
        </w:tc>
        <w:tc>
          <w:tcPr>
            <w:tcW w:w="815" w:type="dxa"/>
          </w:tcPr>
          <w:p>
            <w:pPr>
              <w:pStyle w:val="16"/>
              <w:rPr>
                <w:b/>
                <w:sz w:val="27"/>
              </w:rPr>
            </w:pPr>
          </w:p>
          <w:p>
            <w:pPr>
              <w:pStyle w:val="16"/>
              <w:ind w:right="87"/>
              <w:jc w:val="right"/>
              <w:rPr>
                <w:sz w:val="24"/>
              </w:rPr>
            </w:pPr>
            <w:r>
              <w:rPr>
                <w:sz w:val="24"/>
              </w:rPr>
              <w:t>0.00</w:t>
            </w:r>
          </w:p>
        </w:tc>
        <w:tc>
          <w:tcPr>
            <w:tcW w:w="1180" w:type="dxa"/>
          </w:tcPr>
          <w:p>
            <w:pPr>
              <w:pStyle w:val="16"/>
              <w:rPr>
                <w:b/>
                <w:sz w:val="27"/>
              </w:rPr>
            </w:pPr>
          </w:p>
          <w:p>
            <w:pPr>
              <w:pStyle w:val="16"/>
              <w:ind w:right="547"/>
              <w:jc w:val="right"/>
              <w:rPr>
                <w:sz w:val="24"/>
              </w:rPr>
            </w:pPr>
            <w:r>
              <w:rPr>
                <w:sz w:val="24"/>
              </w:rPr>
              <w:t>12.70</w:t>
            </w:r>
          </w:p>
        </w:tc>
        <w:tc>
          <w:tcPr>
            <w:tcW w:w="1613" w:type="dxa"/>
          </w:tcPr>
          <w:p>
            <w:pPr>
              <w:pStyle w:val="16"/>
              <w:rPr>
                <w:b/>
                <w:sz w:val="27"/>
              </w:rPr>
            </w:pPr>
          </w:p>
          <w:p>
            <w:pPr>
              <w:pStyle w:val="16"/>
              <w:ind w:right="279"/>
              <w:jc w:val="right"/>
              <w:rPr>
                <w:sz w:val="24"/>
              </w:rPr>
            </w:pPr>
            <w:r>
              <w:rPr>
                <w:sz w:val="24"/>
              </w:rPr>
              <w:t>6584.25</w:t>
            </w:r>
          </w:p>
        </w:tc>
        <w:tc>
          <w:tcPr>
            <w:tcW w:w="1233" w:type="dxa"/>
          </w:tcPr>
          <w:p>
            <w:pPr>
              <w:pStyle w:val="16"/>
              <w:rPr>
                <w:b/>
                <w:sz w:val="27"/>
              </w:rPr>
            </w:pPr>
          </w:p>
          <w:p>
            <w:pPr>
              <w:pStyle w:val="16"/>
              <w:ind w:right="42"/>
              <w:jc w:val="right"/>
              <w:rPr>
                <w:sz w:val="24"/>
              </w:rPr>
            </w:pPr>
            <w:r>
              <w:rPr>
                <w:sz w:val="24"/>
              </w:rPr>
              <w:t>241/240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92" w:hRule="atLeast"/>
        </w:trPr>
        <w:tc>
          <w:tcPr>
            <w:tcW w:w="1930" w:type="dxa"/>
            <w:shd w:val="clear" w:color="auto" w:fill="F9F9F9"/>
          </w:tcPr>
          <w:p>
            <w:pPr>
              <w:pStyle w:val="16"/>
              <w:spacing w:before="7" w:line="340" w:lineRule="atLeast"/>
              <w:ind w:left="70" w:right="253"/>
              <w:rPr>
                <w:sz w:val="24"/>
              </w:rPr>
            </w:pPr>
            <w:r>
              <w:rPr>
                <w:sz w:val="24"/>
              </w:rPr>
              <w:t>Setco Automotive</w:t>
            </w:r>
          </w:p>
        </w:tc>
        <w:tc>
          <w:tcPr>
            <w:tcW w:w="1284" w:type="dxa"/>
            <w:shd w:val="clear" w:color="auto" w:fill="F9F9F9"/>
          </w:tcPr>
          <w:p>
            <w:pPr>
              <w:pStyle w:val="16"/>
              <w:spacing w:before="206"/>
              <w:ind w:right="180"/>
              <w:jc w:val="right"/>
              <w:rPr>
                <w:sz w:val="24"/>
              </w:rPr>
            </w:pPr>
            <w:r>
              <w:rPr>
                <w:sz w:val="24"/>
              </w:rPr>
              <w:t>3528.53</w:t>
            </w:r>
          </w:p>
        </w:tc>
        <w:tc>
          <w:tcPr>
            <w:tcW w:w="1183" w:type="dxa"/>
            <w:shd w:val="clear" w:color="auto" w:fill="F9F9F9"/>
          </w:tcPr>
          <w:p>
            <w:pPr>
              <w:pStyle w:val="16"/>
              <w:spacing w:before="206"/>
              <w:ind w:right="223"/>
              <w:jc w:val="right"/>
              <w:rPr>
                <w:sz w:val="24"/>
              </w:rPr>
            </w:pPr>
            <w:r>
              <w:rPr>
                <w:sz w:val="24"/>
              </w:rPr>
              <w:t>232.10</w:t>
            </w:r>
          </w:p>
        </w:tc>
        <w:tc>
          <w:tcPr>
            <w:tcW w:w="815" w:type="dxa"/>
            <w:shd w:val="clear" w:color="auto" w:fill="F9F9F9"/>
          </w:tcPr>
          <w:p>
            <w:pPr>
              <w:pStyle w:val="16"/>
              <w:spacing w:before="206"/>
              <w:ind w:right="87"/>
              <w:jc w:val="right"/>
              <w:rPr>
                <w:sz w:val="24"/>
              </w:rPr>
            </w:pPr>
            <w:r>
              <w:rPr>
                <w:sz w:val="24"/>
              </w:rPr>
              <w:t>-0.26</w:t>
            </w:r>
          </w:p>
        </w:tc>
        <w:tc>
          <w:tcPr>
            <w:tcW w:w="1180" w:type="dxa"/>
            <w:shd w:val="clear" w:color="auto" w:fill="F9F9F9"/>
          </w:tcPr>
          <w:p>
            <w:pPr>
              <w:pStyle w:val="16"/>
              <w:spacing w:before="206"/>
              <w:ind w:right="547"/>
              <w:jc w:val="right"/>
              <w:rPr>
                <w:sz w:val="24"/>
              </w:rPr>
            </w:pPr>
            <w:r>
              <w:rPr>
                <w:sz w:val="24"/>
              </w:rPr>
              <w:t>26.38</w:t>
            </w:r>
          </w:p>
        </w:tc>
        <w:tc>
          <w:tcPr>
            <w:tcW w:w="1613" w:type="dxa"/>
            <w:shd w:val="clear" w:color="auto" w:fill="F9F9F9"/>
          </w:tcPr>
          <w:p>
            <w:pPr>
              <w:pStyle w:val="16"/>
              <w:spacing w:before="206"/>
              <w:ind w:right="279"/>
              <w:jc w:val="right"/>
              <w:rPr>
                <w:sz w:val="24"/>
              </w:rPr>
            </w:pPr>
            <w:r>
              <w:rPr>
                <w:sz w:val="24"/>
              </w:rPr>
              <w:t>6201.56</w:t>
            </w:r>
          </w:p>
        </w:tc>
        <w:tc>
          <w:tcPr>
            <w:tcW w:w="1233" w:type="dxa"/>
            <w:shd w:val="clear" w:color="auto" w:fill="F9F9F9"/>
          </w:tcPr>
          <w:p>
            <w:pPr>
              <w:pStyle w:val="16"/>
              <w:spacing w:before="206"/>
              <w:ind w:right="42"/>
              <w:jc w:val="right"/>
              <w:rPr>
                <w:sz w:val="24"/>
              </w:rPr>
            </w:pPr>
            <w:r>
              <w:rPr>
                <w:sz w:val="24"/>
              </w:rPr>
              <w:t>294/97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98" w:hRule="atLeast"/>
        </w:trPr>
        <w:tc>
          <w:tcPr>
            <w:tcW w:w="1930" w:type="dxa"/>
          </w:tcPr>
          <w:p>
            <w:pPr>
              <w:pStyle w:val="16"/>
              <w:rPr>
                <w:b/>
                <w:sz w:val="30"/>
              </w:rPr>
            </w:pPr>
          </w:p>
          <w:p>
            <w:pPr>
              <w:pStyle w:val="16"/>
              <w:spacing w:before="1"/>
              <w:ind w:left="70"/>
              <w:rPr>
                <w:sz w:val="24"/>
              </w:rPr>
            </w:pPr>
            <w:r>
              <w:rPr>
                <w:sz w:val="24"/>
              </w:rPr>
              <w:t>Rico Auto Inds</w:t>
            </w:r>
          </w:p>
        </w:tc>
        <w:tc>
          <w:tcPr>
            <w:tcW w:w="1284" w:type="dxa"/>
          </w:tcPr>
          <w:p>
            <w:pPr>
              <w:pStyle w:val="16"/>
              <w:rPr>
                <w:b/>
                <w:sz w:val="27"/>
              </w:rPr>
            </w:pPr>
          </w:p>
          <w:p>
            <w:pPr>
              <w:pStyle w:val="16"/>
              <w:ind w:right="180"/>
              <w:jc w:val="right"/>
              <w:rPr>
                <w:sz w:val="24"/>
              </w:rPr>
            </w:pPr>
            <w:r>
              <w:rPr>
                <w:sz w:val="24"/>
              </w:rPr>
              <w:t>9303.90</w:t>
            </w:r>
          </w:p>
        </w:tc>
        <w:tc>
          <w:tcPr>
            <w:tcW w:w="1183" w:type="dxa"/>
          </w:tcPr>
          <w:p>
            <w:pPr>
              <w:pStyle w:val="16"/>
              <w:rPr>
                <w:b/>
                <w:sz w:val="27"/>
              </w:rPr>
            </w:pPr>
          </w:p>
          <w:p>
            <w:pPr>
              <w:pStyle w:val="16"/>
              <w:ind w:right="223"/>
              <w:jc w:val="right"/>
              <w:rPr>
                <w:sz w:val="24"/>
              </w:rPr>
            </w:pPr>
            <w:r>
              <w:rPr>
                <w:sz w:val="24"/>
              </w:rPr>
              <w:t>43.30</w:t>
            </w:r>
          </w:p>
        </w:tc>
        <w:tc>
          <w:tcPr>
            <w:tcW w:w="815" w:type="dxa"/>
          </w:tcPr>
          <w:p>
            <w:pPr>
              <w:pStyle w:val="16"/>
              <w:rPr>
                <w:b/>
                <w:sz w:val="27"/>
              </w:rPr>
            </w:pPr>
          </w:p>
          <w:p>
            <w:pPr>
              <w:pStyle w:val="16"/>
              <w:ind w:right="87"/>
              <w:jc w:val="right"/>
              <w:rPr>
                <w:sz w:val="24"/>
              </w:rPr>
            </w:pPr>
            <w:r>
              <w:rPr>
                <w:sz w:val="24"/>
              </w:rPr>
              <w:t>-7.08</w:t>
            </w:r>
          </w:p>
        </w:tc>
        <w:tc>
          <w:tcPr>
            <w:tcW w:w="1180" w:type="dxa"/>
          </w:tcPr>
          <w:p>
            <w:pPr>
              <w:pStyle w:val="16"/>
              <w:rPr>
                <w:b/>
                <w:sz w:val="27"/>
              </w:rPr>
            </w:pPr>
          </w:p>
          <w:p>
            <w:pPr>
              <w:pStyle w:val="16"/>
              <w:ind w:right="547"/>
              <w:jc w:val="right"/>
              <w:rPr>
                <w:sz w:val="24"/>
              </w:rPr>
            </w:pPr>
            <w:r>
              <w:rPr>
                <w:sz w:val="24"/>
              </w:rPr>
              <w:t>3.41</w:t>
            </w:r>
          </w:p>
        </w:tc>
        <w:tc>
          <w:tcPr>
            <w:tcW w:w="1613" w:type="dxa"/>
          </w:tcPr>
          <w:p>
            <w:pPr>
              <w:pStyle w:val="16"/>
              <w:rPr>
                <w:b/>
                <w:sz w:val="27"/>
              </w:rPr>
            </w:pPr>
          </w:p>
          <w:p>
            <w:pPr>
              <w:pStyle w:val="16"/>
              <w:ind w:right="279"/>
              <w:jc w:val="right"/>
              <w:rPr>
                <w:sz w:val="24"/>
              </w:rPr>
            </w:pPr>
            <w:r>
              <w:rPr>
                <w:sz w:val="24"/>
              </w:rPr>
              <w:t>5857.84</w:t>
            </w:r>
          </w:p>
        </w:tc>
        <w:tc>
          <w:tcPr>
            <w:tcW w:w="1233" w:type="dxa"/>
          </w:tcPr>
          <w:p>
            <w:pPr>
              <w:pStyle w:val="16"/>
              <w:rPr>
                <w:b/>
                <w:sz w:val="27"/>
              </w:rPr>
            </w:pPr>
          </w:p>
          <w:p>
            <w:pPr>
              <w:pStyle w:val="16"/>
              <w:ind w:right="42"/>
              <w:jc w:val="right"/>
              <w:rPr>
                <w:sz w:val="24"/>
              </w:rPr>
            </w:pPr>
            <w:r>
              <w:rPr>
                <w:sz w:val="24"/>
              </w:rPr>
              <w:t>58/15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6" w:hRule="atLeast"/>
        </w:trPr>
        <w:tc>
          <w:tcPr>
            <w:tcW w:w="1930" w:type="dxa"/>
            <w:shd w:val="clear" w:color="auto" w:fill="F9F9F9"/>
          </w:tcPr>
          <w:p>
            <w:pPr>
              <w:pStyle w:val="16"/>
              <w:spacing w:before="71" w:line="254" w:lineRule="exact"/>
              <w:ind w:left="70"/>
              <w:rPr>
                <w:sz w:val="24"/>
              </w:rPr>
            </w:pPr>
            <w:r>
              <w:rPr>
                <w:sz w:val="24"/>
              </w:rPr>
              <w:t>ShivamAutotech</w:t>
            </w:r>
          </w:p>
        </w:tc>
        <w:tc>
          <w:tcPr>
            <w:tcW w:w="1284" w:type="dxa"/>
            <w:shd w:val="clear" w:color="auto" w:fill="F9F9F9"/>
          </w:tcPr>
          <w:p>
            <w:pPr>
              <w:pStyle w:val="16"/>
              <w:spacing w:before="36"/>
              <w:ind w:right="180"/>
              <w:jc w:val="right"/>
              <w:rPr>
                <w:sz w:val="24"/>
              </w:rPr>
            </w:pPr>
            <w:r>
              <w:rPr>
                <w:sz w:val="24"/>
              </w:rPr>
              <w:t>3985.92</w:t>
            </w:r>
          </w:p>
        </w:tc>
        <w:tc>
          <w:tcPr>
            <w:tcW w:w="1183" w:type="dxa"/>
            <w:shd w:val="clear" w:color="auto" w:fill="F9F9F9"/>
          </w:tcPr>
          <w:p>
            <w:pPr>
              <w:pStyle w:val="16"/>
              <w:spacing w:before="36"/>
              <w:ind w:right="223"/>
              <w:jc w:val="right"/>
              <w:rPr>
                <w:sz w:val="24"/>
              </w:rPr>
            </w:pPr>
            <w:r>
              <w:rPr>
                <w:sz w:val="24"/>
              </w:rPr>
              <w:t>114.00</w:t>
            </w:r>
          </w:p>
        </w:tc>
        <w:tc>
          <w:tcPr>
            <w:tcW w:w="815" w:type="dxa"/>
            <w:shd w:val="clear" w:color="auto" w:fill="F9F9F9"/>
          </w:tcPr>
          <w:p>
            <w:pPr>
              <w:pStyle w:val="16"/>
              <w:spacing w:before="36"/>
              <w:ind w:right="87"/>
              <w:jc w:val="right"/>
              <w:rPr>
                <w:sz w:val="24"/>
              </w:rPr>
            </w:pPr>
            <w:r>
              <w:rPr>
                <w:sz w:val="24"/>
              </w:rPr>
              <w:t>0.88</w:t>
            </w:r>
          </w:p>
        </w:tc>
        <w:tc>
          <w:tcPr>
            <w:tcW w:w="1180" w:type="dxa"/>
            <w:shd w:val="clear" w:color="auto" w:fill="F9F9F9"/>
          </w:tcPr>
          <w:p>
            <w:pPr>
              <w:pStyle w:val="16"/>
              <w:spacing w:before="36"/>
              <w:ind w:right="547"/>
              <w:jc w:val="right"/>
              <w:rPr>
                <w:sz w:val="24"/>
              </w:rPr>
            </w:pPr>
            <w:r>
              <w:rPr>
                <w:sz w:val="24"/>
              </w:rPr>
              <w:t>20.26</w:t>
            </w:r>
          </w:p>
        </w:tc>
        <w:tc>
          <w:tcPr>
            <w:tcW w:w="1613" w:type="dxa"/>
            <w:shd w:val="clear" w:color="auto" w:fill="F9F9F9"/>
          </w:tcPr>
          <w:p>
            <w:pPr>
              <w:pStyle w:val="16"/>
              <w:spacing w:before="36"/>
              <w:ind w:right="279"/>
              <w:jc w:val="right"/>
              <w:rPr>
                <w:sz w:val="24"/>
              </w:rPr>
            </w:pPr>
            <w:r>
              <w:rPr>
                <w:sz w:val="24"/>
              </w:rPr>
              <w:t>5700.00</w:t>
            </w:r>
          </w:p>
        </w:tc>
        <w:tc>
          <w:tcPr>
            <w:tcW w:w="1233" w:type="dxa"/>
            <w:shd w:val="clear" w:color="auto" w:fill="F9F9F9"/>
          </w:tcPr>
          <w:p>
            <w:pPr>
              <w:pStyle w:val="16"/>
              <w:spacing w:before="36"/>
              <w:ind w:right="42"/>
              <w:jc w:val="right"/>
              <w:rPr>
                <w:sz w:val="24"/>
              </w:rPr>
            </w:pPr>
            <w:r>
              <w:rPr>
                <w:sz w:val="24"/>
              </w:rPr>
              <w:t>135/30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243" w:hRule="atLeast"/>
        </w:trPr>
        <w:tc>
          <w:tcPr>
            <w:tcW w:w="1930" w:type="dxa"/>
          </w:tcPr>
          <w:p>
            <w:pPr>
              <w:pStyle w:val="16"/>
              <w:spacing w:before="1"/>
              <w:rPr>
                <w:b/>
                <w:sz w:val="30"/>
              </w:rPr>
            </w:pPr>
          </w:p>
          <w:p>
            <w:pPr>
              <w:pStyle w:val="16"/>
              <w:spacing w:line="300" w:lineRule="auto"/>
              <w:ind w:left="70"/>
              <w:rPr>
                <w:sz w:val="24"/>
              </w:rPr>
            </w:pPr>
            <w:r>
              <w:rPr>
                <w:sz w:val="24"/>
              </w:rPr>
              <w:t>Hindustan Composites</w:t>
            </w:r>
          </w:p>
        </w:tc>
        <w:tc>
          <w:tcPr>
            <w:tcW w:w="1284" w:type="dxa"/>
          </w:tcPr>
          <w:p>
            <w:pPr>
              <w:pStyle w:val="16"/>
              <w:rPr>
                <w:b/>
                <w:sz w:val="26"/>
              </w:rPr>
            </w:pPr>
          </w:p>
          <w:p>
            <w:pPr>
              <w:pStyle w:val="16"/>
              <w:spacing w:before="187"/>
              <w:ind w:right="180"/>
              <w:jc w:val="right"/>
              <w:rPr>
                <w:sz w:val="24"/>
              </w:rPr>
            </w:pPr>
            <w:r>
              <w:rPr>
                <w:sz w:val="24"/>
              </w:rPr>
              <w:t>1069.37</w:t>
            </w:r>
          </w:p>
        </w:tc>
        <w:tc>
          <w:tcPr>
            <w:tcW w:w="1183" w:type="dxa"/>
          </w:tcPr>
          <w:p>
            <w:pPr>
              <w:pStyle w:val="16"/>
              <w:rPr>
                <w:b/>
                <w:sz w:val="26"/>
              </w:rPr>
            </w:pPr>
          </w:p>
          <w:p>
            <w:pPr>
              <w:pStyle w:val="16"/>
              <w:spacing w:before="187"/>
              <w:ind w:right="223"/>
              <w:jc w:val="right"/>
              <w:rPr>
                <w:sz w:val="24"/>
              </w:rPr>
            </w:pPr>
            <w:r>
              <w:rPr>
                <w:sz w:val="24"/>
              </w:rPr>
              <w:t>1120.00</w:t>
            </w:r>
          </w:p>
        </w:tc>
        <w:tc>
          <w:tcPr>
            <w:tcW w:w="815" w:type="dxa"/>
          </w:tcPr>
          <w:p>
            <w:pPr>
              <w:pStyle w:val="16"/>
              <w:rPr>
                <w:b/>
                <w:sz w:val="26"/>
              </w:rPr>
            </w:pPr>
          </w:p>
          <w:p>
            <w:pPr>
              <w:pStyle w:val="16"/>
              <w:spacing w:before="187"/>
              <w:ind w:right="87"/>
              <w:jc w:val="right"/>
              <w:rPr>
                <w:sz w:val="24"/>
              </w:rPr>
            </w:pPr>
            <w:r>
              <w:rPr>
                <w:sz w:val="24"/>
              </w:rPr>
              <w:t>0.00</w:t>
            </w:r>
          </w:p>
        </w:tc>
        <w:tc>
          <w:tcPr>
            <w:tcW w:w="1180" w:type="dxa"/>
          </w:tcPr>
          <w:p>
            <w:pPr>
              <w:pStyle w:val="16"/>
              <w:rPr>
                <w:b/>
                <w:sz w:val="26"/>
              </w:rPr>
            </w:pPr>
          </w:p>
          <w:p>
            <w:pPr>
              <w:pStyle w:val="16"/>
              <w:spacing w:before="187"/>
              <w:ind w:right="547"/>
              <w:jc w:val="right"/>
              <w:rPr>
                <w:sz w:val="24"/>
              </w:rPr>
            </w:pPr>
            <w:r>
              <w:rPr>
                <w:sz w:val="24"/>
              </w:rPr>
              <w:t>21.37</w:t>
            </w:r>
          </w:p>
        </w:tc>
        <w:tc>
          <w:tcPr>
            <w:tcW w:w="1613" w:type="dxa"/>
          </w:tcPr>
          <w:p>
            <w:pPr>
              <w:pStyle w:val="16"/>
              <w:rPr>
                <w:b/>
                <w:sz w:val="26"/>
              </w:rPr>
            </w:pPr>
          </w:p>
          <w:p>
            <w:pPr>
              <w:pStyle w:val="16"/>
              <w:spacing w:before="187"/>
              <w:ind w:right="279"/>
              <w:jc w:val="right"/>
              <w:rPr>
                <w:sz w:val="24"/>
              </w:rPr>
            </w:pPr>
            <w:r>
              <w:rPr>
                <w:sz w:val="24"/>
              </w:rPr>
              <w:t>5513.76</w:t>
            </w:r>
          </w:p>
        </w:tc>
        <w:tc>
          <w:tcPr>
            <w:tcW w:w="1233" w:type="dxa"/>
          </w:tcPr>
          <w:p>
            <w:pPr>
              <w:pStyle w:val="16"/>
              <w:rPr>
                <w:b/>
                <w:sz w:val="26"/>
              </w:rPr>
            </w:pPr>
          </w:p>
          <w:p>
            <w:pPr>
              <w:pStyle w:val="16"/>
              <w:spacing w:before="187"/>
              <w:ind w:right="42"/>
              <w:jc w:val="right"/>
              <w:rPr>
                <w:sz w:val="24"/>
              </w:rPr>
            </w:pPr>
            <w:r>
              <w:rPr>
                <w:sz w:val="24"/>
              </w:rPr>
              <w:t>1448/476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6" w:hRule="atLeast"/>
        </w:trPr>
        <w:tc>
          <w:tcPr>
            <w:tcW w:w="1930" w:type="dxa"/>
            <w:shd w:val="clear" w:color="auto" w:fill="F9F9F9"/>
          </w:tcPr>
          <w:p>
            <w:pPr>
              <w:pStyle w:val="16"/>
              <w:spacing w:before="71" w:line="254" w:lineRule="exact"/>
              <w:ind w:left="70"/>
              <w:rPr>
                <w:sz w:val="24"/>
              </w:rPr>
            </w:pPr>
            <w:r>
              <w:rPr>
                <w:sz w:val="24"/>
              </w:rPr>
              <w:t>Hi-Tech Gears</w:t>
            </w:r>
          </w:p>
        </w:tc>
        <w:tc>
          <w:tcPr>
            <w:tcW w:w="1284" w:type="dxa"/>
            <w:shd w:val="clear" w:color="auto" w:fill="F9F9F9"/>
          </w:tcPr>
          <w:p>
            <w:pPr>
              <w:pStyle w:val="16"/>
              <w:spacing w:before="36"/>
              <w:ind w:right="180"/>
              <w:jc w:val="right"/>
              <w:rPr>
                <w:sz w:val="24"/>
              </w:rPr>
            </w:pPr>
            <w:r>
              <w:rPr>
                <w:sz w:val="24"/>
              </w:rPr>
              <w:t>3610.21</w:t>
            </w:r>
          </w:p>
        </w:tc>
        <w:tc>
          <w:tcPr>
            <w:tcW w:w="1183" w:type="dxa"/>
            <w:shd w:val="clear" w:color="auto" w:fill="F9F9F9"/>
          </w:tcPr>
          <w:p>
            <w:pPr>
              <w:pStyle w:val="16"/>
              <w:spacing w:before="36"/>
              <w:ind w:right="223"/>
              <w:jc w:val="right"/>
              <w:rPr>
                <w:sz w:val="24"/>
              </w:rPr>
            </w:pPr>
            <w:r>
              <w:rPr>
                <w:sz w:val="24"/>
              </w:rPr>
              <w:t>269.30</w:t>
            </w:r>
          </w:p>
        </w:tc>
        <w:tc>
          <w:tcPr>
            <w:tcW w:w="815" w:type="dxa"/>
            <w:shd w:val="clear" w:color="auto" w:fill="F9F9F9"/>
          </w:tcPr>
          <w:p>
            <w:pPr>
              <w:pStyle w:val="16"/>
              <w:spacing w:before="36"/>
              <w:ind w:right="87"/>
              <w:jc w:val="right"/>
              <w:rPr>
                <w:sz w:val="24"/>
              </w:rPr>
            </w:pPr>
            <w:r>
              <w:rPr>
                <w:sz w:val="24"/>
              </w:rPr>
              <w:t>1.55</w:t>
            </w:r>
          </w:p>
        </w:tc>
        <w:tc>
          <w:tcPr>
            <w:tcW w:w="1180" w:type="dxa"/>
            <w:shd w:val="clear" w:color="auto" w:fill="F9F9F9"/>
          </w:tcPr>
          <w:p>
            <w:pPr>
              <w:pStyle w:val="16"/>
              <w:spacing w:before="36"/>
              <w:ind w:right="547"/>
              <w:jc w:val="right"/>
              <w:rPr>
                <w:sz w:val="24"/>
              </w:rPr>
            </w:pPr>
            <w:r>
              <w:rPr>
                <w:sz w:val="24"/>
              </w:rPr>
              <w:t>27.43</w:t>
            </w:r>
          </w:p>
        </w:tc>
        <w:tc>
          <w:tcPr>
            <w:tcW w:w="1613" w:type="dxa"/>
            <w:shd w:val="clear" w:color="auto" w:fill="F9F9F9"/>
          </w:tcPr>
          <w:p>
            <w:pPr>
              <w:pStyle w:val="16"/>
              <w:spacing w:before="36"/>
              <w:ind w:right="279"/>
              <w:jc w:val="right"/>
              <w:rPr>
                <w:sz w:val="24"/>
              </w:rPr>
            </w:pPr>
            <w:r>
              <w:rPr>
                <w:sz w:val="24"/>
              </w:rPr>
              <w:t>5054.22</w:t>
            </w:r>
          </w:p>
        </w:tc>
        <w:tc>
          <w:tcPr>
            <w:tcW w:w="1233" w:type="dxa"/>
            <w:shd w:val="clear" w:color="auto" w:fill="F9F9F9"/>
          </w:tcPr>
          <w:p>
            <w:pPr>
              <w:pStyle w:val="16"/>
              <w:spacing w:before="36"/>
              <w:ind w:right="42"/>
              <w:jc w:val="right"/>
              <w:rPr>
                <w:sz w:val="24"/>
              </w:rPr>
            </w:pPr>
            <w:r>
              <w:rPr>
                <w:sz w:val="24"/>
              </w:rPr>
              <w:t>378/114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243" w:hRule="atLeast"/>
        </w:trPr>
        <w:tc>
          <w:tcPr>
            <w:tcW w:w="1930" w:type="dxa"/>
          </w:tcPr>
          <w:p>
            <w:pPr>
              <w:pStyle w:val="16"/>
              <w:spacing w:before="1"/>
              <w:rPr>
                <w:b/>
                <w:sz w:val="30"/>
              </w:rPr>
            </w:pPr>
          </w:p>
          <w:p>
            <w:pPr>
              <w:pStyle w:val="16"/>
              <w:spacing w:line="300" w:lineRule="auto"/>
              <w:ind w:left="70" w:right="513"/>
              <w:rPr>
                <w:sz w:val="24"/>
              </w:rPr>
            </w:pPr>
            <w:r>
              <w:rPr>
                <w:sz w:val="24"/>
              </w:rPr>
              <w:t>Sharda Motor Inds.</w:t>
            </w:r>
          </w:p>
        </w:tc>
        <w:tc>
          <w:tcPr>
            <w:tcW w:w="1284" w:type="dxa"/>
          </w:tcPr>
          <w:p>
            <w:pPr>
              <w:pStyle w:val="16"/>
              <w:rPr>
                <w:b/>
                <w:sz w:val="26"/>
              </w:rPr>
            </w:pPr>
          </w:p>
          <w:p>
            <w:pPr>
              <w:pStyle w:val="16"/>
              <w:spacing w:before="187"/>
              <w:ind w:right="180"/>
              <w:jc w:val="right"/>
              <w:rPr>
                <w:sz w:val="24"/>
              </w:rPr>
            </w:pPr>
            <w:r>
              <w:rPr>
                <w:sz w:val="24"/>
              </w:rPr>
              <w:t>8183.29</w:t>
            </w:r>
          </w:p>
        </w:tc>
        <w:tc>
          <w:tcPr>
            <w:tcW w:w="1183" w:type="dxa"/>
          </w:tcPr>
          <w:p>
            <w:pPr>
              <w:pStyle w:val="16"/>
              <w:rPr>
                <w:b/>
                <w:sz w:val="26"/>
              </w:rPr>
            </w:pPr>
          </w:p>
          <w:p>
            <w:pPr>
              <w:pStyle w:val="16"/>
              <w:spacing w:before="187"/>
              <w:ind w:right="223"/>
              <w:jc w:val="right"/>
              <w:rPr>
                <w:sz w:val="24"/>
              </w:rPr>
            </w:pPr>
            <w:r>
              <w:rPr>
                <w:sz w:val="24"/>
              </w:rPr>
              <w:t>811.00</w:t>
            </w:r>
          </w:p>
        </w:tc>
        <w:tc>
          <w:tcPr>
            <w:tcW w:w="815" w:type="dxa"/>
          </w:tcPr>
          <w:p>
            <w:pPr>
              <w:pStyle w:val="16"/>
              <w:rPr>
                <w:b/>
                <w:sz w:val="26"/>
              </w:rPr>
            </w:pPr>
          </w:p>
          <w:p>
            <w:pPr>
              <w:pStyle w:val="16"/>
              <w:spacing w:before="187"/>
              <w:ind w:right="87"/>
              <w:jc w:val="right"/>
              <w:rPr>
                <w:sz w:val="24"/>
              </w:rPr>
            </w:pPr>
            <w:r>
              <w:rPr>
                <w:sz w:val="24"/>
              </w:rPr>
              <w:t>-0.86</w:t>
            </w:r>
          </w:p>
        </w:tc>
        <w:tc>
          <w:tcPr>
            <w:tcW w:w="1180" w:type="dxa"/>
          </w:tcPr>
          <w:p>
            <w:pPr>
              <w:pStyle w:val="16"/>
              <w:rPr>
                <w:b/>
                <w:sz w:val="26"/>
              </w:rPr>
            </w:pPr>
          </w:p>
          <w:p>
            <w:pPr>
              <w:pStyle w:val="16"/>
              <w:spacing w:before="187"/>
              <w:ind w:right="547"/>
              <w:jc w:val="right"/>
              <w:rPr>
                <w:sz w:val="24"/>
              </w:rPr>
            </w:pPr>
            <w:r>
              <w:rPr>
                <w:sz w:val="24"/>
              </w:rPr>
              <w:t>13.35</w:t>
            </w:r>
          </w:p>
        </w:tc>
        <w:tc>
          <w:tcPr>
            <w:tcW w:w="1613" w:type="dxa"/>
          </w:tcPr>
          <w:p>
            <w:pPr>
              <w:pStyle w:val="16"/>
              <w:rPr>
                <w:b/>
                <w:sz w:val="26"/>
              </w:rPr>
            </w:pPr>
          </w:p>
          <w:p>
            <w:pPr>
              <w:pStyle w:val="16"/>
              <w:spacing w:before="187"/>
              <w:ind w:right="279"/>
              <w:jc w:val="right"/>
              <w:rPr>
                <w:sz w:val="24"/>
              </w:rPr>
            </w:pPr>
            <w:r>
              <w:rPr>
                <w:sz w:val="24"/>
              </w:rPr>
              <w:t>4822.47</w:t>
            </w:r>
          </w:p>
        </w:tc>
        <w:tc>
          <w:tcPr>
            <w:tcW w:w="1233" w:type="dxa"/>
          </w:tcPr>
          <w:p>
            <w:pPr>
              <w:pStyle w:val="16"/>
              <w:rPr>
                <w:b/>
                <w:sz w:val="26"/>
              </w:rPr>
            </w:pPr>
          </w:p>
          <w:p>
            <w:pPr>
              <w:pStyle w:val="16"/>
              <w:spacing w:before="187"/>
              <w:ind w:right="42"/>
              <w:jc w:val="right"/>
              <w:rPr>
                <w:sz w:val="24"/>
              </w:rPr>
            </w:pPr>
            <w:r>
              <w:rPr>
                <w:sz w:val="24"/>
              </w:rPr>
              <w:t>1150/333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92" w:hRule="atLeast"/>
        </w:trPr>
        <w:tc>
          <w:tcPr>
            <w:tcW w:w="1930" w:type="dxa"/>
            <w:shd w:val="clear" w:color="auto" w:fill="F9F9F9"/>
          </w:tcPr>
          <w:p>
            <w:pPr>
              <w:pStyle w:val="16"/>
              <w:spacing w:before="7" w:line="340" w:lineRule="atLeast"/>
              <w:ind w:left="70" w:right="253"/>
              <w:rPr>
                <w:sz w:val="24"/>
              </w:rPr>
            </w:pPr>
            <w:r>
              <w:rPr>
                <w:sz w:val="24"/>
              </w:rPr>
              <w:t>Steel Strips Wheels</w:t>
            </w:r>
          </w:p>
        </w:tc>
        <w:tc>
          <w:tcPr>
            <w:tcW w:w="1284" w:type="dxa"/>
            <w:shd w:val="clear" w:color="auto" w:fill="F9F9F9"/>
          </w:tcPr>
          <w:p>
            <w:pPr>
              <w:pStyle w:val="16"/>
              <w:spacing w:before="206"/>
              <w:ind w:right="180"/>
              <w:jc w:val="right"/>
              <w:rPr>
                <w:sz w:val="24"/>
              </w:rPr>
            </w:pPr>
            <w:r>
              <w:rPr>
                <w:sz w:val="24"/>
              </w:rPr>
              <w:t>10638.32</w:t>
            </w:r>
          </w:p>
        </w:tc>
        <w:tc>
          <w:tcPr>
            <w:tcW w:w="1183" w:type="dxa"/>
            <w:shd w:val="clear" w:color="auto" w:fill="F9F9F9"/>
          </w:tcPr>
          <w:p>
            <w:pPr>
              <w:pStyle w:val="16"/>
              <w:spacing w:before="206"/>
              <w:ind w:right="223"/>
              <w:jc w:val="right"/>
              <w:rPr>
                <w:sz w:val="24"/>
              </w:rPr>
            </w:pPr>
            <w:r>
              <w:rPr>
                <w:sz w:val="24"/>
              </w:rPr>
              <w:t>302.50</w:t>
            </w:r>
          </w:p>
        </w:tc>
        <w:tc>
          <w:tcPr>
            <w:tcW w:w="815" w:type="dxa"/>
            <w:shd w:val="clear" w:color="auto" w:fill="F9F9F9"/>
          </w:tcPr>
          <w:p>
            <w:pPr>
              <w:pStyle w:val="16"/>
              <w:spacing w:before="206"/>
              <w:ind w:right="87"/>
              <w:jc w:val="right"/>
              <w:rPr>
                <w:sz w:val="24"/>
              </w:rPr>
            </w:pPr>
            <w:r>
              <w:rPr>
                <w:sz w:val="24"/>
              </w:rPr>
              <w:t>0.20</w:t>
            </w:r>
          </w:p>
        </w:tc>
        <w:tc>
          <w:tcPr>
            <w:tcW w:w="1180" w:type="dxa"/>
            <w:shd w:val="clear" w:color="auto" w:fill="F9F9F9"/>
          </w:tcPr>
          <w:p>
            <w:pPr>
              <w:pStyle w:val="16"/>
              <w:spacing w:before="206"/>
              <w:ind w:right="547"/>
              <w:jc w:val="right"/>
              <w:rPr>
                <w:sz w:val="24"/>
              </w:rPr>
            </w:pPr>
            <w:r>
              <w:rPr>
                <w:sz w:val="24"/>
              </w:rPr>
              <w:t>11.71</w:t>
            </w:r>
          </w:p>
        </w:tc>
        <w:tc>
          <w:tcPr>
            <w:tcW w:w="1613" w:type="dxa"/>
            <w:shd w:val="clear" w:color="auto" w:fill="F9F9F9"/>
          </w:tcPr>
          <w:p>
            <w:pPr>
              <w:pStyle w:val="16"/>
              <w:spacing w:before="206"/>
              <w:ind w:right="279"/>
              <w:jc w:val="right"/>
              <w:rPr>
                <w:sz w:val="24"/>
              </w:rPr>
            </w:pPr>
            <w:r>
              <w:rPr>
                <w:sz w:val="24"/>
              </w:rPr>
              <w:t>4615.90</w:t>
            </w:r>
          </w:p>
        </w:tc>
        <w:tc>
          <w:tcPr>
            <w:tcW w:w="1233" w:type="dxa"/>
            <w:shd w:val="clear" w:color="auto" w:fill="F9F9F9"/>
          </w:tcPr>
          <w:p>
            <w:pPr>
              <w:pStyle w:val="16"/>
              <w:spacing w:before="206"/>
              <w:ind w:right="42"/>
              <w:jc w:val="right"/>
              <w:rPr>
                <w:sz w:val="24"/>
              </w:rPr>
            </w:pPr>
            <w:r>
              <w:rPr>
                <w:sz w:val="24"/>
              </w:rPr>
              <w:t>396/162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0" w:hRule="atLeast"/>
        </w:trPr>
        <w:tc>
          <w:tcPr>
            <w:tcW w:w="1930" w:type="dxa"/>
          </w:tcPr>
          <w:p>
            <w:pPr>
              <w:pStyle w:val="16"/>
              <w:rPr>
                <w:b/>
                <w:sz w:val="30"/>
              </w:rPr>
            </w:pPr>
          </w:p>
          <w:p>
            <w:pPr>
              <w:pStyle w:val="16"/>
              <w:spacing w:before="1" w:line="256" w:lineRule="exact"/>
              <w:ind w:left="70"/>
              <w:rPr>
                <w:sz w:val="24"/>
              </w:rPr>
            </w:pPr>
            <w:r>
              <w:rPr>
                <w:sz w:val="24"/>
              </w:rPr>
              <w:t>India Nipon</w:t>
            </w:r>
          </w:p>
        </w:tc>
        <w:tc>
          <w:tcPr>
            <w:tcW w:w="1284" w:type="dxa"/>
          </w:tcPr>
          <w:p>
            <w:pPr>
              <w:pStyle w:val="16"/>
              <w:rPr>
                <w:b/>
                <w:sz w:val="27"/>
              </w:rPr>
            </w:pPr>
          </w:p>
          <w:p>
            <w:pPr>
              <w:pStyle w:val="16"/>
              <w:ind w:right="180"/>
              <w:jc w:val="right"/>
              <w:rPr>
                <w:sz w:val="24"/>
              </w:rPr>
            </w:pPr>
            <w:r>
              <w:rPr>
                <w:sz w:val="24"/>
              </w:rPr>
              <w:t>2626.69</w:t>
            </w:r>
          </w:p>
        </w:tc>
        <w:tc>
          <w:tcPr>
            <w:tcW w:w="1183" w:type="dxa"/>
          </w:tcPr>
          <w:p>
            <w:pPr>
              <w:pStyle w:val="16"/>
              <w:rPr>
                <w:b/>
                <w:sz w:val="27"/>
              </w:rPr>
            </w:pPr>
          </w:p>
          <w:p>
            <w:pPr>
              <w:pStyle w:val="16"/>
              <w:ind w:right="223"/>
              <w:jc w:val="right"/>
              <w:rPr>
                <w:sz w:val="24"/>
              </w:rPr>
            </w:pPr>
            <w:r>
              <w:rPr>
                <w:sz w:val="24"/>
              </w:rPr>
              <w:t>391.20</w:t>
            </w:r>
          </w:p>
        </w:tc>
        <w:tc>
          <w:tcPr>
            <w:tcW w:w="815" w:type="dxa"/>
          </w:tcPr>
          <w:p>
            <w:pPr>
              <w:pStyle w:val="16"/>
              <w:rPr>
                <w:b/>
                <w:sz w:val="27"/>
              </w:rPr>
            </w:pPr>
          </w:p>
          <w:p>
            <w:pPr>
              <w:pStyle w:val="16"/>
              <w:ind w:right="87"/>
              <w:jc w:val="right"/>
              <w:rPr>
                <w:sz w:val="24"/>
              </w:rPr>
            </w:pPr>
            <w:r>
              <w:rPr>
                <w:sz w:val="24"/>
              </w:rPr>
              <w:t>-1.61</w:t>
            </w:r>
          </w:p>
        </w:tc>
        <w:tc>
          <w:tcPr>
            <w:tcW w:w="1180" w:type="dxa"/>
          </w:tcPr>
          <w:p>
            <w:pPr>
              <w:pStyle w:val="16"/>
              <w:rPr>
                <w:b/>
                <w:sz w:val="27"/>
              </w:rPr>
            </w:pPr>
          </w:p>
          <w:p>
            <w:pPr>
              <w:pStyle w:val="16"/>
              <w:ind w:right="547"/>
              <w:jc w:val="right"/>
              <w:rPr>
                <w:sz w:val="24"/>
              </w:rPr>
            </w:pPr>
            <w:r>
              <w:rPr>
                <w:sz w:val="24"/>
              </w:rPr>
              <w:t>19.53</w:t>
            </w:r>
          </w:p>
        </w:tc>
        <w:tc>
          <w:tcPr>
            <w:tcW w:w="1613" w:type="dxa"/>
          </w:tcPr>
          <w:p>
            <w:pPr>
              <w:pStyle w:val="16"/>
              <w:rPr>
                <w:b/>
                <w:sz w:val="27"/>
              </w:rPr>
            </w:pPr>
          </w:p>
          <w:p>
            <w:pPr>
              <w:pStyle w:val="16"/>
              <w:ind w:right="279"/>
              <w:jc w:val="right"/>
              <w:rPr>
                <w:sz w:val="24"/>
              </w:rPr>
            </w:pPr>
            <w:r>
              <w:rPr>
                <w:sz w:val="24"/>
              </w:rPr>
              <w:t>4424.75</w:t>
            </w:r>
          </w:p>
        </w:tc>
        <w:tc>
          <w:tcPr>
            <w:tcW w:w="1233" w:type="dxa"/>
          </w:tcPr>
          <w:p>
            <w:pPr>
              <w:pStyle w:val="16"/>
              <w:rPr>
                <w:b/>
                <w:sz w:val="27"/>
              </w:rPr>
            </w:pPr>
          </w:p>
          <w:p>
            <w:pPr>
              <w:pStyle w:val="16"/>
              <w:ind w:right="42"/>
              <w:jc w:val="right"/>
              <w:rPr>
                <w:sz w:val="24"/>
              </w:rPr>
            </w:pPr>
            <w:r>
              <w:rPr>
                <w:sz w:val="24"/>
              </w:rPr>
              <w:t>512/205</w:t>
            </w:r>
          </w:p>
        </w:tc>
      </w:tr>
    </w:tbl>
    <w:p>
      <w:pPr>
        <w:spacing w:after="0"/>
        <w:jc w:val="right"/>
        <w:rPr>
          <w:sz w:val="24"/>
        </w:rPr>
        <w:sectPr>
          <w:headerReference r:id="rId29" w:type="default"/>
          <w:footerReference r:id="rId30" w:type="default"/>
          <w:pgSz w:w="11910" w:h="16840"/>
          <w:pgMar w:top="1160" w:right="0" w:bottom="1300" w:left="860" w:header="725" w:footer="1106" w:gutter="0"/>
          <w:pgNumType w:start="51"/>
        </w:sectPr>
      </w:pPr>
    </w:p>
    <w:p>
      <w:pPr>
        <w:pStyle w:val="11"/>
        <w:spacing w:before="9"/>
        <w:rPr>
          <w:b/>
          <w:sz w:val="2"/>
        </w:rPr>
      </w:pPr>
    </w:p>
    <w:tbl>
      <w:tblPr>
        <w:tblStyle w:val="13"/>
        <w:tblW w:w="0" w:type="auto"/>
        <w:tblInd w:w="40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878"/>
        <w:gridCol w:w="1397"/>
        <w:gridCol w:w="1124"/>
        <w:gridCol w:w="816"/>
        <w:gridCol w:w="1181"/>
        <w:gridCol w:w="1674"/>
        <w:gridCol w:w="11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0" w:hRule="atLeast"/>
        </w:trPr>
        <w:tc>
          <w:tcPr>
            <w:tcW w:w="1878" w:type="dxa"/>
            <w:tcBorders>
              <w:top w:val="thinThickMediumGap" w:color="612322" w:sz="12" w:space="0"/>
            </w:tcBorders>
          </w:tcPr>
          <w:p>
            <w:pPr>
              <w:pStyle w:val="16"/>
              <w:spacing w:before="5"/>
              <w:rPr>
                <w:b/>
                <w:sz w:val="30"/>
              </w:rPr>
            </w:pPr>
          </w:p>
          <w:p>
            <w:pPr>
              <w:pStyle w:val="16"/>
              <w:spacing w:before="1"/>
              <w:ind w:left="70"/>
              <w:rPr>
                <w:sz w:val="24"/>
              </w:rPr>
            </w:pPr>
            <w:r>
              <w:rPr>
                <w:sz w:val="24"/>
              </w:rPr>
              <w:t>Electric</w:t>
            </w:r>
          </w:p>
        </w:tc>
        <w:tc>
          <w:tcPr>
            <w:tcW w:w="1397" w:type="dxa"/>
            <w:tcBorders>
              <w:top w:val="thinThickMediumGap" w:color="612322" w:sz="12" w:space="0"/>
            </w:tcBorders>
          </w:tcPr>
          <w:p>
            <w:pPr>
              <w:pStyle w:val="16"/>
              <w:rPr>
                <w:sz w:val="24"/>
              </w:rPr>
            </w:pPr>
          </w:p>
        </w:tc>
        <w:tc>
          <w:tcPr>
            <w:tcW w:w="1124" w:type="dxa"/>
            <w:tcBorders>
              <w:top w:val="thinThickMediumGap" w:color="612322" w:sz="12" w:space="0"/>
            </w:tcBorders>
          </w:tcPr>
          <w:p>
            <w:pPr>
              <w:pStyle w:val="16"/>
              <w:rPr>
                <w:sz w:val="24"/>
              </w:rPr>
            </w:pPr>
          </w:p>
        </w:tc>
        <w:tc>
          <w:tcPr>
            <w:tcW w:w="816" w:type="dxa"/>
            <w:tcBorders>
              <w:top w:val="thinThickMediumGap" w:color="612322" w:sz="12" w:space="0"/>
            </w:tcBorders>
          </w:tcPr>
          <w:p>
            <w:pPr>
              <w:pStyle w:val="16"/>
              <w:rPr>
                <w:sz w:val="24"/>
              </w:rPr>
            </w:pPr>
          </w:p>
        </w:tc>
        <w:tc>
          <w:tcPr>
            <w:tcW w:w="1181" w:type="dxa"/>
            <w:tcBorders>
              <w:top w:val="thinThickMediumGap" w:color="612322" w:sz="12" w:space="0"/>
            </w:tcBorders>
          </w:tcPr>
          <w:p>
            <w:pPr>
              <w:pStyle w:val="16"/>
              <w:rPr>
                <w:sz w:val="24"/>
              </w:rPr>
            </w:pPr>
          </w:p>
        </w:tc>
        <w:tc>
          <w:tcPr>
            <w:tcW w:w="1674" w:type="dxa"/>
            <w:tcBorders>
              <w:top w:val="thinThickMediumGap" w:color="612322" w:sz="12" w:space="0"/>
            </w:tcBorders>
          </w:tcPr>
          <w:p>
            <w:pPr>
              <w:pStyle w:val="16"/>
              <w:rPr>
                <w:sz w:val="24"/>
              </w:rPr>
            </w:pPr>
          </w:p>
        </w:tc>
        <w:tc>
          <w:tcPr>
            <w:tcW w:w="1174" w:type="dxa"/>
            <w:tcBorders>
              <w:top w:val="thinThickMediumGap" w:color="612322" w:sz="12" w:space="0"/>
            </w:tcBorders>
          </w:tcPr>
          <w:p>
            <w:pPr>
              <w:pStyle w:val="16"/>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0" w:hRule="atLeast"/>
        </w:trPr>
        <w:tc>
          <w:tcPr>
            <w:tcW w:w="1878" w:type="dxa"/>
            <w:shd w:val="clear" w:color="auto" w:fill="F9F9F9"/>
          </w:tcPr>
          <w:p>
            <w:pPr>
              <w:pStyle w:val="16"/>
              <w:spacing w:before="71" w:line="259" w:lineRule="exact"/>
              <w:ind w:left="70"/>
              <w:rPr>
                <w:sz w:val="24"/>
              </w:rPr>
            </w:pPr>
            <w:r>
              <w:rPr>
                <w:sz w:val="24"/>
              </w:rPr>
              <w:t>Denso India</w:t>
            </w:r>
          </w:p>
        </w:tc>
        <w:tc>
          <w:tcPr>
            <w:tcW w:w="1397" w:type="dxa"/>
            <w:shd w:val="clear" w:color="auto" w:fill="F9F9F9"/>
          </w:tcPr>
          <w:p>
            <w:pPr>
              <w:pStyle w:val="16"/>
              <w:spacing w:before="36"/>
              <w:ind w:right="241"/>
              <w:jc w:val="right"/>
              <w:rPr>
                <w:sz w:val="24"/>
              </w:rPr>
            </w:pPr>
            <w:r>
              <w:rPr>
                <w:sz w:val="24"/>
              </w:rPr>
              <w:t>11999.00</w:t>
            </w:r>
          </w:p>
        </w:tc>
        <w:tc>
          <w:tcPr>
            <w:tcW w:w="1124" w:type="dxa"/>
            <w:shd w:val="clear" w:color="auto" w:fill="F9F9F9"/>
          </w:tcPr>
          <w:p>
            <w:pPr>
              <w:pStyle w:val="16"/>
              <w:spacing w:before="36"/>
              <w:ind w:right="225"/>
              <w:jc w:val="right"/>
              <w:rPr>
                <w:sz w:val="24"/>
              </w:rPr>
            </w:pPr>
            <w:r>
              <w:rPr>
                <w:sz w:val="24"/>
              </w:rPr>
              <w:t>142.70</w:t>
            </w:r>
          </w:p>
        </w:tc>
        <w:tc>
          <w:tcPr>
            <w:tcW w:w="816" w:type="dxa"/>
            <w:shd w:val="clear" w:color="auto" w:fill="F9F9F9"/>
          </w:tcPr>
          <w:p>
            <w:pPr>
              <w:pStyle w:val="16"/>
              <w:spacing w:before="36"/>
              <w:ind w:right="90"/>
              <w:jc w:val="right"/>
              <w:rPr>
                <w:sz w:val="24"/>
              </w:rPr>
            </w:pPr>
            <w:r>
              <w:rPr>
                <w:sz w:val="24"/>
              </w:rPr>
              <w:t>0.00</w:t>
            </w:r>
          </w:p>
        </w:tc>
        <w:tc>
          <w:tcPr>
            <w:tcW w:w="1181" w:type="dxa"/>
            <w:shd w:val="clear" w:color="auto" w:fill="F9F9F9"/>
          </w:tcPr>
          <w:p>
            <w:pPr>
              <w:pStyle w:val="16"/>
              <w:spacing w:before="36"/>
              <w:ind w:right="551"/>
              <w:jc w:val="right"/>
              <w:rPr>
                <w:sz w:val="24"/>
              </w:rPr>
            </w:pPr>
            <w:r>
              <w:rPr>
                <w:sz w:val="24"/>
              </w:rPr>
              <w:t>0.00</w:t>
            </w:r>
          </w:p>
        </w:tc>
        <w:tc>
          <w:tcPr>
            <w:tcW w:w="1674" w:type="dxa"/>
            <w:shd w:val="clear" w:color="auto" w:fill="F9F9F9"/>
          </w:tcPr>
          <w:p>
            <w:pPr>
              <w:pStyle w:val="16"/>
              <w:spacing w:before="36"/>
              <w:ind w:right="344"/>
              <w:jc w:val="right"/>
              <w:rPr>
                <w:sz w:val="24"/>
              </w:rPr>
            </w:pPr>
            <w:r>
              <w:rPr>
                <w:sz w:val="24"/>
              </w:rPr>
              <w:t>3978.43</w:t>
            </w:r>
          </w:p>
        </w:tc>
        <w:tc>
          <w:tcPr>
            <w:tcW w:w="1174" w:type="dxa"/>
            <w:shd w:val="clear" w:color="auto" w:fill="F9F9F9"/>
          </w:tcPr>
          <w:p>
            <w:pPr>
              <w:pStyle w:val="16"/>
              <w:spacing w:before="36"/>
              <w:ind w:right="48"/>
              <w:jc w:val="right"/>
              <w:rPr>
                <w:sz w:val="24"/>
              </w:rPr>
            </w:pPr>
            <w:r>
              <w:rPr>
                <w:sz w:val="24"/>
              </w:rPr>
              <w:t>143/142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240" w:hRule="atLeast"/>
        </w:trPr>
        <w:tc>
          <w:tcPr>
            <w:tcW w:w="1878" w:type="dxa"/>
          </w:tcPr>
          <w:p>
            <w:pPr>
              <w:pStyle w:val="16"/>
              <w:spacing w:before="1"/>
              <w:rPr>
                <w:b/>
                <w:sz w:val="30"/>
              </w:rPr>
            </w:pPr>
          </w:p>
          <w:p>
            <w:pPr>
              <w:pStyle w:val="16"/>
              <w:spacing w:line="300" w:lineRule="auto"/>
              <w:ind w:left="70" w:right="555"/>
              <w:rPr>
                <w:sz w:val="24"/>
              </w:rPr>
            </w:pPr>
            <w:r>
              <w:rPr>
                <w:sz w:val="24"/>
              </w:rPr>
              <w:t>Rane Engine Valve</w:t>
            </w:r>
          </w:p>
        </w:tc>
        <w:tc>
          <w:tcPr>
            <w:tcW w:w="1397" w:type="dxa"/>
          </w:tcPr>
          <w:p>
            <w:pPr>
              <w:pStyle w:val="16"/>
              <w:rPr>
                <w:b/>
                <w:sz w:val="26"/>
              </w:rPr>
            </w:pPr>
          </w:p>
          <w:p>
            <w:pPr>
              <w:pStyle w:val="16"/>
              <w:spacing w:before="182"/>
              <w:ind w:right="241"/>
              <w:jc w:val="right"/>
              <w:rPr>
                <w:sz w:val="24"/>
              </w:rPr>
            </w:pPr>
            <w:r>
              <w:rPr>
                <w:sz w:val="24"/>
              </w:rPr>
              <w:t>2659.20</w:t>
            </w:r>
          </w:p>
        </w:tc>
        <w:tc>
          <w:tcPr>
            <w:tcW w:w="1124" w:type="dxa"/>
          </w:tcPr>
          <w:p>
            <w:pPr>
              <w:pStyle w:val="16"/>
              <w:rPr>
                <w:b/>
                <w:sz w:val="26"/>
              </w:rPr>
            </w:pPr>
          </w:p>
          <w:p>
            <w:pPr>
              <w:pStyle w:val="16"/>
              <w:spacing w:before="182"/>
              <w:ind w:right="225"/>
              <w:jc w:val="right"/>
              <w:rPr>
                <w:sz w:val="24"/>
              </w:rPr>
            </w:pPr>
            <w:r>
              <w:rPr>
                <w:sz w:val="24"/>
              </w:rPr>
              <w:t>589.50</w:t>
            </w:r>
          </w:p>
        </w:tc>
        <w:tc>
          <w:tcPr>
            <w:tcW w:w="816" w:type="dxa"/>
          </w:tcPr>
          <w:p>
            <w:pPr>
              <w:pStyle w:val="16"/>
              <w:rPr>
                <w:b/>
                <w:sz w:val="26"/>
              </w:rPr>
            </w:pPr>
          </w:p>
          <w:p>
            <w:pPr>
              <w:pStyle w:val="16"/>
              <w:spacing w:before="182"/>
              <w:ind w:right="90"/>
              <w:jc w:val="right"/>
              <w:rPr>
                <w:sz w:val="24"/>
              </w:rPr>
            </w:pPr>
            <w:r>
              <w:rPr>
                <w:sz w:val="24"/>
              </w:rPr>
              <w:t>1.68</w:t>
            </w:r>
          </w:p>
        </w:tc>
        <w:tc>
          <w:tcPr>
            <w:tcW w:w="1181" w:type="dxa"/>
          </w:tcPr>
          <w:p>
            <w:pPr>
              <w:pStyle w:val="16"/>
              <w:rPr>
                <w:b/>
                <w:sz w:val="26"/>
              </w:rPr>
            </w:pPr>
          </w:p>
          <w:p>
            <w:pPr>
              <w:pStyle w:val="16"/>
              <w:spacing w:before="182"/>
              <w:ind w:right="551"/>
              <w:jc w:val="right"/>
              <w:rPr>
                <w:sz w:val="24"/>
              </w:rPr>
            </w:pPr>
            <w:r>
              <w:rPr>
                <w:sz w:val="24"/>
              </w:rPr>
              <w:t>16.87</w:t>
            </w:r>
          </w:p>
        </w:tc>
        <w:tc>
          <w:tcPr>
            <w:tcW w:w="1674" w:type="dxa"/>
          </w:tcPr>
          <w:p>
            <w:pPr>
              <w:pStyle w:val="16"/>
              <w:rPr>
                <w:b/>
                <w:sz w:val="26"/>
              </w:rPr>
            </w:pPr>
          </w:p>
          <w:p>
            <w:pPr>
              <w:pStyle w:val="16"/>
              <w:spacing w:before="182"/>
              <w:ind w:right="344"/>
              <w:jc w:val="right"/>
              <w:rPr>
                <w:sz w:val="24"/>
              </w:rPr>
            </w:pPr>
            <w:r>
              <w:rPr>
                <w:sz w:val="24"/>
              </w:rPr>
              <w:t>3960.85</w:t>
            </w:r>
          </w:p>
        </w:tc>
        <w:tc>
          <w:tcPr>
            <w:tcW w:w="1174" w:type="dxa"/>
          </w:tcPr>
          <w:p>
            <w:pPr>
              <w:pStyle w:val="16"/>
              <w:rPr>
                <w:b/>
                <w:sz w:val="26"/>
              </w:rPr>
            </w:pPr>
          </w:p>
          <w:p>
            <w:pPr>
              <w:pStyle w:val="16"/>
              <w:spacing w:before="182"/>
              <w:ind w:right="48"/>
              <w:jc w:val="right"/>
              <w:rPr>
                <w:sz w:val="24"/>
              </w:rPr>
            </w:pPr>
            <w:r>
              <w:rPr>
                <w:sz w:val="24"/>
              </w:rPr>
              <w:t>700/300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97" w:hRule="atLeast"/>
        </w:trPr>
        <w:tc>
          <w:tcPr>
            <w:tcW w:w="1878" w:type="dxa"/>
            <w:shd w:val="clear" w:color="auto" w:fill="F9F9F9"/>
          </w:tcPr>
          <w:p>
            <w:pPr>
              <w:pStyle w:val="16"/>
              <w:spacing w:before="15" w:line="350" w:lineRule="exact"/>
              <w:ind w:left="70" w:right="181"/>
              <w:rPr>
                <w:sz w:val="24"/>
              </w:rPr>
            </w:pPr>
            <w:r>
              <w:rPr>
                <w:sz w:val="24"/>
              </w:rPr>
              <w:t>Munjal Auto Inds</w:t>
            </w:r>
          </w:p>
        </w:tc>
        <w:tc>
          <w:tcPr>
            <w:tcW w:w="1397" w:type="dxa"/>
            <w:shd w:val="clear" w:color="auto" w:fill="F9F9F9"/>
          </w:tcPr>
          <w:p>
            <w:pPr>
              <w:pStyle w:val="16"/>
              <w:spacing w:before="211"/>
              <w:ind w:right="241"/>
              <w:jc w:val="right"/>
              <w:rPr>
                <w:sz w:val="24"/>
              </w:rPr>
            </w:pPr>
            <w:r>
              <w:rPr>
                <w:sz w:val="24"/>
              </w:rPr>
              <w:t>8164.67</w:t>
            </w:r>
          </w:p>
        </w:tc>
        <w:tc>
          <w:tcPr>
            <w:tcW w:w="1124" w:type="dxa"/>
            <w:shd w:val="clear" w:color="auto" w:fill="F9F9F9"/>
          </w:tcPr>
          <w:p>
            <w:pPr>
              <w:pStyle w:val="16"/>
              <w:spacing w:before="211"/>
              <w:ind w:right="225"/>
              <w:jc w:val="right"/>
              <w:rPr>
                <w:sz w:val="24"/>
              </w:rPr>
            </w:pPr>
            <w:r>
              <w:rPr>
                <w:sz w:val="24"/>
              </w:rPr>
              <w:t>77.50</w:t>
            </w:r>
          </w:p>
        </w:tc>
        <w:tc>
          <w:tcPr>
            <w:tcW w:w="816" w:type="dxa"/>
            <w:shd w:val="clear" w:color="auto" w:fill="F9F9F9"/>
          </w:tcPr>
          <w:p>
            <w:pPr>
              <w:pStyle w:val="16"/>
              <w:spacing w:before="211"/>
              <w:ind w:right="90"/>
              <w:jc w:val="right"/>
              <w:rPr>
                <w:sz w:val="24"/>
              </w:rPr>
            </w:pPr>
            <w:r>
              <w:rPr>
                <w:sz w:val="24"/>
              </w:rPr>
              <w:t>-0.64</w:t>
            </w:r>
          </w:p>
        </w:tc>
        <w:tc>
          <w:tcPr>
            <w:tcW w:w="1181" w:type="dxa"/>
            <w:shd w:val="clear" w:color="auto" w:fill="F9F9F9"/>
          </w:tcPr>
          <w:p>
            <w:pPr>
              <w:pStyle w:val="16"/>
              <w:spacing w:before="211"/>
              <w:ind w:right="551"/>
              <w:jc w:val="right"/>
              <w:rPr>
                <w:sz w:val="24"/>
              </w:rPr>
            </w:pPr>
            <w:r>
              <w:rPr>
                <w:sz w:val="24"/>
              </w:rPr>
              <w:t>8.86</w:t>
            </w:r>
          </w:p>
        </w:tc>
        <w:tc>
          <w:tcPr>
            <w:tcW w:w="1674" w:type="dxa"/>
            <w:shd w:val="clear" w:color="auto" w:fill="F9F9F9"/>
          </w:tcPr>
          <w:p>
            <w:pPr>
              <w:pStyle w:val="16"/>
              <w:spacing w:before="211"/>
              <w:ind w:right="344"/>
              <w:jc w:val="right"/>
              <w:rPr>
                <w:sz w:val="24"/>
              </w:rPr>
            </w:pPr>
            <w:r>
              <w:rPr>
                <w:sz w:val="24"/>
              </w:rPr>
              <w:t>3875.00</w:t>
            </w:r>
          </w:p>
        </w:tc>
        <w:tc>
          <w:tcPr>
            <w:tcW w:w="1174" w:type="dxa"/>
            <w:shd w:val="clear" w:color="auto" w:fill="F9F9F9"/>
          </w:tcPr>
          <w:p>
            <w:pPr>
              <w:pStyle w:val="16"/>
              <w:spacing w:before="211"/>
              <w:ind w:right="48"/>
              <w:jc w:val="right"/>
              <w:rPr>
                <w:sz w:val="24"/>
              </w:rPr>
            </w:pPr>
            <w:r>
              <w:rPr>
                <w:sz w:val="24"/>
              </w:rPr>
              <w:t>134/64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73" w:hRule="atLeast"/>
        </w:trPr>
        <w:tc>
          <w:tcPr>
            <w:tcW w:w="1878" w:type="dxa"/>
          </w:tcPr>
          <w:p>
            <w:pPr>
              <w:pStyle w:val="16"/>
              <w:spacing w:before="4"/>
              <w:rPr>
                <w:b/>
                <w:sz w:val="28"/>
              </w:rPr>
            </w:pPr>
          </w:p>
          <w:p>
            <w:pPr>
              <w:pStyle w:val="16"/>
              <w:ind w:left="70"/>
              <w:rPr>
                <w:sz w:val="24"/>
              </w:rPr>
            </w:pPr>
            <w:r>
              <w:rPr>
                <w:sz w:val="24"/>
              </w:rPr>
              <w:t>Subros</w:t>
            </w:r>
          </w:p>
        </w:tc>
        <w:tc>
          <w:tcPr>
            <w:tcW w:w="1397" w:type="dxa"/>
          </w:tcPr>
          <w:p>
            <w:pPr>
              <w:pStyle w:val="16"/>
              <w:spacing w:before="4"/>
              <w:rPr>
                <w:b/>
                <w:sz w:val="25"/>
              </w:rPr>
            </w:pPr>
          </w:p>
          <w:p>
            <w:pPr>
              <w:pStyle w:val="16"/>
              <w:ind w:right="241"/>
              <w:jc w:val="right"/>
              <w:rPr>
                <w:sz w:val="24"/>
              </w:rPr>
            </w:pPr>
            <w:r>
              <w:rPr>
                <w:sz w:val="24"/>
              </w:rPr>
              <w:t>11710.56</w:t>
            </w:r>
          </w:p>
        </w:tc>
        <w:tc>
          <w:tcPr>
            <w:tcW w:w="1124" w:type="dxa"/>
          </w:tcPr>
          <w:p>
            <w:pPr>
              <w:pStyle w:val="16"/>
              <w:spacing w:before="4"/>
              <w:rPr>
                <w:b/>
                <w:sz w:val="25"/>
              </w:rPr>
            </w:pPr>
          </w:p>
          <w:p>
            <w:pPr>
              <w:pStyle w:val="16"/>
              <w:ind w:right="225"/>
              <w:jc w:val="right"/>
              <w:rPr>
                <w:sz w:val="24"/>
              </w:rPr>
            </w:pPr>
            <w:r>
              <w:rPr>
                <w:sz w:val="24"/>
              </w:rPr>
              <w:t>58.45</w:t>
            </w:r>
          </w:p>
        </w:tc>
        <w:tc>
          <w:tcPr>
            <w:tcW w:w="816" w:type="dxa"/>
          </w:tcPr>
          <w:p>
            <w:pPr>
              <w:pStyle w:val="16"/>
              <w:spacing w:before="4"/>
              <w:rPr>
                <w:b/>
                <w:sz w:val="25"/>
              </w:rPr>
            </w:pPr>
          </w:p>
          <w:p>
            <w:pPr>
              <w:pStyle w:val="16"/>
              <w:ind w:right="90"/>
              <w:jc w:val="right"/>
              <w:rPr>
                <w:sz w:val="24"/>
              </w:rPr>
            </w:pPr>
            <w:r>
              <w:rPr>
                <w:sz w:val="24"/>
              </w:rPr>
              <w:t>-0.34</w:t>
            </w:r>
          </w:p>
        </w:tc>
        <w:tc>
          <w:tcPr>
            <w:tcW w:w="1181" w:type="dxa"/>
          </w:tcPr>
          <w:p>
            <w:pPr>
              <w:pStyle w:val="16"/>
              <w:spacing w:before="4"/>
              <w:rPr>
                <w:b/>
                <w:sz w:val="25"/>
              </w:rPr>
            </w:pPr>
          </w:p>
          <w:p>
            <w:pPr>
              <w:pStyle w:val="16"/>
              <w:ind w:right="551"/>
              <w:jc w:val="right"/>
              <w:rPr>
                <w:sz w:val="24"/>
              </w:rPr>
            </w:pPr>
            <w:r>
              <w:rPr>
                <w:sz w:val="24"/>
              </w:rPr>
              <w:t>17.26</w:t>
            </w:r>
          </w:p>
        </w:tc>
        <w:tc>
          <w:tcPr>
            <w:tcW w:w="1674" w:type="dxa"/>
          </w:tcPr>
          <w:p>
            <w:pPr>
              <w:pStyle w:val="16"/>
              <w:spacing w:before="4"/>
              <w:rPr>
                <w:b/>
                <w:sz w:val="25"/>
              </w:rPr>
            </w:pPr>
          </w:p>
          <w:p>
            <w:pPr>
              <w:pStyle w:val="16"/>
              <w:ind w:right="344"/>
              <w:jc w:val="right"/>
              <w:rPr>
                <w:sz w:val="24"/>
              </w:rPr>
            </w:pPr>
            <w:r>
              <w:rPr>
                <w:sz w:val="24"/>
              </w:rPr>
              <w:t>3506.33</w:t>
            </w:r>
          </w:p>
        </w:tc>
        <w:tc>
          <w:tcPr>
            <w:tcW w:w="1174" w:type="dxa"/>
          </w:tcPr>
          <w:p>
            <w:pPr>
              <w:pStyle w:val="16"/>
              <w:spacing w:before="4"/>
              <w:rPr>
                <w:b/>
                <w:sz w:val="25"/>
              </w:rPr>
            </w:pPr>
          </w:p>
          <w:p>
            <w:pPr>
              <w:pStyle w:val="16"/>
              <w:ind w:right="48"/>
              <w:jc w:val="right"/>
              <w:rPr>
                <w:sz w:val="24"/>
              </w:rPr>
            </w:pPr>
            <w:r>
              <w:rPr>
                <w:sz w:val="24"/>
              </w:rPr>
              <w:t>81/34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97" w:hRule="atLeast"/>
        </w:trPr>
        <w:tc>
          <w:tcPr>
            <w:tcW w:w="1878" w:type="dxa"/>
            <w:shd w:val="clear" w:color="auto" w:fill="F9F9F9"/>
          </w:tcPr>
          <w:p>
            <w:pPr>
              <w:pStyle w:val="16"/>
              <w:spacing w:before="15" w:line="350" w:lineRule="exact"/>
              <w:ind w:left="70" w:right="181"/>
              <w:rPr>
                <w:sz w:val="24"/>
              </w:rPr>
            </w:pPr>
            <w:r>
              <w:rPr>
                <w:sz w:val="24"/>
              </w:rPr>
              <w:t>Lumax Auto Tech</w:t>
            </w:r>
          </w:p>
        </w:tc>
        <w:tc>
          <w:tcPr>
            <w:tcW w:w="1397" w:type="dxa"/>
            <w:shd w:val="clear" w:color="auto" w:fill="F9F9F9"/>
          </w:tcPr>
          <w:p>
            <w:pPr>
              <w:pStyle w:val="16"/>
              <w:spacing w:before="211"/>
              <w:ind w:right="241"/>
              <w:jc w:val="right"/>
              <w:rPr>
                <w:sz w:val="24"/>
              </w:rPr>
            </w:pPr>
            <w:r>
              <w:rPr>
                <w:sz w:val="24"/>
              </w:rPr>
              <w:t>4766.10</w:t>
            </w:r>
          </w:p>
        </w:tc>
        <w:tc>
          <w:tcPr>
            <w:tcW w:w="1124" w:type="dxa"/>
            <w:shd w:val="clear" w:color="auto" w:fill="F9F9F9"/>
          </w:tcPr>
          <w:p>
            <w:pPr>
              <w:pStyle w:val="16"/>
              <w:spacing w:before="211"/>
              <w:ind w:right="225"/>
              <w:jc w:val="right"/>
              <w:rPr>
                <w:sz w:val="24"/>
              </w:rPr>
            </w:pPr>
            <w:r>
              <w:rPr>
                <w:sz w:val="24"/>
              </w:rPr>
              <w:t>255.00</w:t>
            </w:r>
          </w:p>
        </w:tc>
        <w:tc>
          <w:tcPr>
            <w:tcW w:w="816" w:type="dxa"/>
            <w:shd w:val="clear" w:color="auto" w:fill="F9F9F9"/>
          </w:tcPr>
          <w:p>
            <w:pPr>
              <w:pStyle w:val="16"/>
              <w:spacing w:before="211"/>
              <w:ind w:right="90"/>
              <w:jc w:val="right"/>
              <w:rPr>
                <w:sz w:val="24"/>
              </w:rPr>
            </w:pPr>
            <w:r>
              <w:rPr>
                <w:sz w:val="24"/>
              </w:rPr>
              <w:t>-0.43</w:t>
            </w:r>
          </w:p>
        </w:tc>
        <w:tc>
          <w:tcPr>
            <w:tcW w:w="1181" w:type="dxa"/>
            <w:shd w:val="clear" w:color="auto" w:fill="F9F9F9"/>
          </w:tcPr>
          <w:p>
            <w:pPr>
              <w:pStyle w:val="16"/>
              <w:spacing w:before="211"/>
              <w:ind w:right="551"/>
              <w:jc w:val="right"/>
              <w:rPr>
                <w:sz w:val="24"/>
              </w:rPr>
            </w:pPr>
            <w:r>
              <w:rPr>
                <w:sz w:val="24"/>
              </w:rPr>
              <w:t>10.85</w:t>
            </w:r>
          </w:p>
        </w:tc>
        <w:tc>
          <w:tcPr>
            <w:tcW w:w="1674" w:type="dxa"/>
            <w:shd w:val="clear" w:color="auto" w:fill="F9F9F9"/>
          </w:tcPr>
          <w:p>
            <w:pPr>
              <w:pStyle w:val="16"/>
              <w:spacing w:before="211"/>
              <w:ind w:right="344"/>
              <w:jc w:val="right"/>
              <w:rPr>
                <w:sz w:val="24"/>
              </w:rPr>
            </w:pPr>
            <w:r>
              <w:rPr>
                <w:sz w:val="24"/>
              </w:rPr>
              <w:t>3476.04</w:t>
            </w:r>
          </w:p>
        </w:tc>
        <w:tc>
          <w:tcPr>
            <w:tcW w:w="1174" w:type="dxa"/>
            <w:shd w:val="clear" w:color="auto" w:fill="F9F9F9"/>
          </w:tcPr>
          <w:p>
            <w:pPr>
              <w:pStyle w:val="16"/>
              <w:spacing w:before="211"/>
              <w:ind w:right="48"/>
              <w:jc w:val="right"/>
              <w:rPr>
                <w:sz w:val="24"/>
              </w:rPr>
            </w:pPr>
            <w:r>
              <w:rPr>
                <w:sz w:val="24"/>
              </w:rPr>
              <w:t>387/130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74" w:hRule="atLeast"/>
        </w:trPr>
        <w:tc>
          <w:tcPr>
            <w:tcW w:w="1878" w:type="dxa"/>
          </w:tcPr>
          <w:p>
            <w:pPr>
              <w:pStyle w:val="16"/>
              <w:spacing w:before="4"/>
              <w:rPr>
                <w:b/>
                <w:sz w:val="28"/>
              </w:rPr>
            </w:pPr>
          </w:p>
          <w:p>
            <w:pPr>
              <w:pStyle w:val="16"/>
              <w:ind w:left="70"/>
              <w:rPr>
                <w:sz w:val="24"/>
              </w:rPr>
            </w:pPr>
            <w:r>
              <w:rPr>
                <w:sz w:val="24"/>
              </w:rPr>
              <w:t>Rane Madras</w:t>
            </w:r>
          </w:p>
        </w:tc>
        <w:tc>
          <w:tcPr>
            <w:tcW w:w="1397" w:type="dxa"/>
          </w:tcPr>
          <w:p>
            <w:pPr>
              <w:pStyle w:val="16"/>
              <w:spacing w:before="3"/>
              <w:rPr>
                <w:b/>
                <w:sz w:val="25"/>
              </w:rPr>
            </w:pPr>
          </w:p>
          <w:p>
            <w:pPr>
              <w:pStyle w:val="16"/>
              <w:spacing w:before="1"/>
              <w:ind w:right="241"/>
              <w:jc w:val="right"/>
              <w:rPr>
                <w:sz w:val="24"/>
              </w:rPr>
            </w:pPr>
            <w:r>
              <w:rPr>
                <w:sz w:val="24"/>
              </w:rPr>
              <w:t>7266.00</w:t>
            </w:r>
          </w:p>
        </w:tc>
        <w:tc>
          <w:tcPr>
            <w:tcW w:w="1124" w:type="dxa"/>
          </w:tcPr>
          <w:p>
            <w:pPr>
              <w:pStyle w:val="16"/>
              <w:spacing w:before="3"/>
              <w:rPr>
                <w:b/>
                <w:sz w:val="25"/>
              </w:rPr>
            </w:pPr>
          </w:p>
          <w:p>
            <w:pPr>
              <w:pStyle w:val="16"/>
              <w:spacing w:before="1"/>
              <w:ind w:right="225"/>
              <w:jc w:val="right"/>
              <w:rPr>
                <w:sz w:val="24"/>
              </w:rPr>
            </w:pPr>
            <w:r>
              <w:rPr>
                <w:sz w:val="24"/>
              </w:rPr>
              <w:t>315.00</w:t>
            </w:r>
          </w:p>
        </w:tc>
        <w:tc>
          <w:tcPr>
            <w:tcW w:w="816" w:type="dxa"/>
          </w:tcPr>
          <w:p>
            <w:pPr>
              <w:pStyle w:val="16"/>
              <w:spacing w:before="3"/>
              <w:rPr>
                <w:b/>
                <w:sz w:val="25"/>
              </w:rPr>
            </w:pPr>
          </w:p>
          <w:p>
            <w:pPr>
              <w:pStyle w:val="16"/>
              <w:spacing w:before="1"/>
              <w:ind w:right="90"/>
              <w:jc w:val="right"/>
              <w:rPr>
                <w:sz w:val="24"/>
              </w:rPr>
            </w:pPr>
            <w:r>
              <w:rPr>
                <w:sz w:val="24"/>
              </w:rPr>
              <w:t>-1.56</w:t>
            </w:r>
          </w:p>
        </w:tc>
        <w:tc>
          <w:tcPr>
            <w:tcW w:w="1181" w:type="dxa"/>
          </w:tcPr>
          <w:p>
            <w:pPr>
              <w:pStyle w:val="16"/>
              <w:spacing w:before="3"/>
              <w:rPr>
                <w:b/>
                <w:sz w:val="25"/>
              </w:rPr>
            </w:pPr>
          </w:p>
          <w:p>
            <w:pPr>
              <w:pStyle w:val="16"/>
              <w:spacing w:before="1"/>
              <w:ind w:right="551"/>
              <w:jc w:val="right"/>
              <w:rPr>
                <w:sz w:val="24"/>
              </w:rPr>
            </w:pPr>
            <w:r>
              <w:rPr>
                <w:sz w:val="24"/>
              </w:rPr>
              <w:t>26.61</w:t>
            </w:r>
          </w:p>
        </w:tc>
        <w:tc>
          <w:tcPr>
            <w:tcW w:w="1674" w:type="dxa"/>
          </w:tcPr>
          <w:p>
            <w:pPr>
              <w:pStyle w:val="16"/>
              <w:spacing w:before="3"/>
              <w:rPr>
                <w:b/>
                <w:sz w:val="25"/>
              </w:rPr>
            </w:pPr>
          </w:p>
          <w:p>
            <w:pPr>
              <w:pStyle w:val="16"/>
              <w:spacing w:before="1"/>
              <w:ind w:right="344"/>
              <w:jc w:val="right"/>
              <w:rPr>
                <w:sz w:val="24"/>
              </w:rPr>
            </w:pPr>
            <w:r>
              <w:rPr>
                <w:sz w:val="24"/>
              </w:rPr>
              <w:t>3310.85</w:t>
            </w:r>
          </w:p>
        </w:tc>
        <w:tc>
          <w:tcPr>
            <w:tcW w:w="1174" w:type="dxa"/>
          </w:tcPr>
          <w:p>
            <w:pPr>
              <w:pStyle w:val="16"/>
              <w:spacing w:before="3"/>
              <w:rPr>
                <w:b/>
                <w:sz w:val="25"/>
              </w:rPr>
            </w:pPr>
          </w:p>
          <w:p>
            <w:pPr>
              <w:pStyle w:val="16"/>
              <w:spacing w:before="1"/>
              <w:ind w:right="48"/>
              <w:jc w:val="right"/>
              <w:rPr>
                <w:sz w:val="24"/>
              </w:rPr>
            </w:pPr>
            <w:r>
              <w:rPr>
                <w:sz w:val="24"/>
              </w:rPr>
              <w:t>514/249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0" w:hRule="atLeast"/>
        </w:trPr>
        <w:tc>
          <w:tcPr>
            <w:tcW w:w="1878" w:type="dxa"/>
            <w:shd w:val="clear" w:color="auto" w:fill="F9F9F9"/>
          </w:tcPr>
          <w:p>
            <w:pPr>
              <w:pStyle w:val="16"/>
              <w:spacing w:before="71" w:line="259" w:lineRule="exact"/>
              <w:ind w:left="70"/>
              <w:rPr>
                <w:sz w:val="24"/>
              </w:rPr>
            </w:pPr>
            <w:r>
              <w:rPr>
                <w:sz w:val="24"/>
              </w:rPr>
              <w:t>Phoenix Lamps</w:t>
            </w:r>
          </w:p>
        </w:tc>
        <w:tc>
          <w:tcPr>
            <w:tcW w:w="1397" w:type="dxa"/>
            <w:shd w:val="clear" w:color="auto" w:fill="F9F9F9"/>
          </w:tcPr>
          <w:p>
            <w:pPr>
              <w:pStyle w:val="16"/>
              <w:spacing w:before="36"/>
              <w:ind w:right="241"/>
              <w:jc w:val="right"/>
              <w:rPr>
                <w:sz w:val="24"/>
              </w:rPr>
            </w:pPr>
            <w:r>
              <w:rPr>
                <w:sz w:val="24"/>
              </w:rPr>
              <w:t>3708.83</w:t>
            </w:r>
          </w:p>
        </w:tc>
        <w:tc>
          <w:tcPr>
            <w:tcW w:w="1124" w:type="dxa"/>
            <w:shd w:val="clear" w:color="auto" w:fill="F9F9F9"/>
          </w:tcPr>
          <w:p>
            <w:pPr>
              <w:pStyle w:val="16"/>
              <w:spacing w:before="36"/>
              <w:ind w:right="225"/>
              <w:jc w:val="right"/>
              <w:rPr>
                <w:sz w:val="24"/>
              </w:rPr>
            </w:pPr>
            <w:r>
              <w:rPr>
                <w:sz w:val="24"/>
              </w:rPr>
              <w:t>112.55</w:t>
            </w:r>
          </w:p>
        </w:tc>
        <w:tc>
          <w:tcPr>
            <w:tcW w:w="816" w:type="dxa"/>
            <w:shd w:val="clear" w:color="auto" w:fill="F9F9F9"/>
          </w:tcPr>
          <w:p>
            <w:pPr>
              <w:pStyle w:val="16"/>
              <w:spacing w:before="36"/>
              <w:ind w:right="90"/>
              <w:jc w:val="right"/>
              <w:rPr>
                <w:sz w:val="24"/>
              </w:rPr>
            </w:pPr>
            <w:r>
              <w:rPr>
                <w:sz w:val="24"/>
              </w:rPr>
              <w:t>0.36</w:t>
            </w:r>
          </w:p>
        </w:tc>
        <w:tc>
          <w:tcPr>
            <w:tcW w:w="1181" w:type="dxa"/>
            <w:shd w:val="clear" w:color="auto" w:fill="F9F9F9"/>
          </w:tcPr>
          <w:p>
            <w:pPr>
              <w:pStyle w:val="16"/>
              <w:spacing w:before="36"/>
              <w:ind w:right="551"/>
              <w:jc w:val="right"/>
              <w:rPr>
                <w:sz w:val="24"/>
              </w:rPr>
            </w:pPr>
            <w:r>
              <w:rPr>
                <w:sz w:val="24"/>
              </w:rPr>
              <w:t>11.48</w:t>
            </w:r>
          </w:p>
        </w:tc>
        <w:tc>
          <w:tcPr>
            <w:tcW w:w="1674" w:type="dxa"/>
            <w:shd w:val="clear" w:color="auto" w:fill="F9F9F9"/>
          </w:tcPr>
          <w:p>
            <w:pPr>
              <w:pStyle w:val="16"/>
              <w:spacing w:before="36"/>
              <w:ind w:right="344"/>
              <w:jc w:val="right"/>
              <w:rPr>
                <w:sz w:val="24"/>
              </w:rPr>
            </w:pPr>
            <w:r>
              <w:rPr>
                <w:sz w:val="24"/>
              </w:rPr>
              <w:t>3153.57</w:t>
            </w:r>
          </w:p>
        </w:tc>
        <w:tc>
          <w:tcPr>
            <w:tcW w:w="1174" w:type="dxa"/>
            <w:shd w:val="clear" w:color="auto" w:fill="F9F9F9"/>
          </w:tcPr>
          <w:p>
            <w:pPr>
              <w:pStyle w:val="16"/>
              <w:spacing w:before="36"/>
              <w:ind w:right="48"/>
              <w:jc w:val="right"/>
              <w:rPr>
                <w:sz w:val="24"/>
              </w:rPr>
            </w:pPr>
            <w:r>
              <w:rPr>
                <w:sz w:val="24"/>
              </w:rPr>
              <w:t>178/86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95" w:hRule="atLeast"/>
        </w:trPr>
        <w:tc>
          <w:tcPr>
            <w:tcW w:w="1878" w:type="dxa"/>
          </w:tcPr>
          <w:p>
            <w:pPr>
              <w:pStyle w:val="16"/>
              <w:spacing w:before="1"/>
              <w:rPr>
                <w:b/>
                <w:sz w:val="30"/>
              </w:rPr>
            </w:pPr>
          </w:p>
          <w:p>
            <w:pPr>
              <w:pStyle w:val="16"/>
              <w:ind w:left="70"/>
              <w:rPr>
                <w:sz w:val="24"/>
              </w:rPr>
            </w:pPr>
            <w:r>
              <w:rPr>
                <w:sz w:val="24"/>
              </w:rPr>
              <w:t>IST</w:t>
            </w:r>
          </w:p>
        </w:tc>
        <w:tc>
          <w:tcPr>
            <w:tcW w:w="1397" w:type="dxa"/>
          </w:tcPr>
          <w:p>
            <w:pPr>
              <w:pStyle w:val="16"/>
              <w:rPr>
                <w:b/>
                <w:sz w:val="27"/>
              </w:rPr>
            </w:pPr>
          </w:p>
          <w:p>
            <w:pPr>
              <w:pStyle w:val="16"/>
              <w:spacing w:before="1"/>
              <w:ind w:right="241"/>
              <w:jc w:val="right"/>
              <w:rPr>
                <w:sz w:val="24"/>
              </w:rPr>
            </w:pPr>
            <w:r>
              <w:rPr>
                <w:sz w:val="24"/>
              </w:rPr>
              <w:t>213.19</w:t>
            </w:r>
          </w:p>
        </w:tc>
        <w:tc>
          <w:tcPr>
            <w:tcW w:w="1124" w:type="dxa"/>
          </w:tcPr>
          <w:p>
            <w:pPr>
              <w:pStyle w:val="16"/>
              <w:rPr>
                <w:b/>
                <w:sz w:val="27"/>
              </w:rPr>
            </w:pPr>
          </w:p>
          <w:p>
            <w:pPr>
              <w:pStyle w:val="16"/>
              <w:spacing w:before="1"/>
              <w:ind w:right="225"/>
              <w:jc w:val="right"/>
              <w:rPr>
                <w:sz w:val="24"/>
              </w:rPr>
            </w:pPr>
            <w:r>
              <w:rPr>
                <w:sz w:val="24"/>
              </w:rPr>
              <w:t>537.00</w:t>
            </w:r>
          </w:p>
        </w:tc>
        <w:tc>
          <w:tcPr>
            <w:tcW w:w="816" w:type="dxa"/>
          </w:tcPr>
          <w:p>
            <w:pPr>
              <w:pStyle w:val="16"/>
              <w:rPr>
                <w:b/>
                <w:sz w:val="27"/>
              </w:rPr>
            </w:pPr>
          </w:p>
          <w:p>
            <w:pPr>
              <w:pStyle w:val="16"/>
              <w:spacing w:before="1"/>
              <w:ind w:right="90"/>
              <w:jc w:val="right"/>
              <w:rPr>
                <w:sz w:val="24"/>
              </w:rPr>
            </w:pPr>
            <w:r>
              <w:rPr>
                <w:sz w:val="24"/>
              </w:rPr>
              <w:t>-4.96</w:t>
            </w:r>
          </w:p>
        </w:tc>
        <w:tc>
          <w:tcPr>
            <w:tcW w:w="1181" w:type="dxa"/>
          </w:tcPr>
          <w:p>
            <w:pPr>
              <w:pStyle w:val="16"/>
              <w:rPr>
                <w:b/>
                <w:sz w:val="27"/>
              </w:rPr>
            </w:pPr>
          </w:p>
          <w:p>
            <w:pPr>
              <w:pStyle w:val="16"/>
              <w:spacing w:before="1"/>
              <w:ind w:right="551"/>
              <w:jc w:val="right"/>
              <w:rPr>
                <w:sz w:val="24"/>
              </w:rPr>
            </w:pPr>
            <w:r>
              <w:rPr>
                <w:sz w:val="24"/>
              </w:rPr>
              <w:t>92.49</w:t>
            </w:r>
          </w:p>
        </w:tc>
        <w:tc>
          <w:tcPr>
            <w:tcW w:w="1674" w:type="dxa"/>
          </w:tcPr>
          <w:p>
            <w:pPr>
              <w:pStyle w:val="16"/>
              <w:rPr>
                <w:b/>
                <w:sz w:val="27"/>
              </w:rPr>
            </w:pPr>
          </w:p>
          <w:p>
            <w:pPr>
              <w:pStyle w:val="16"/>
              <w:spacing w:before="1"/>
              <w:ind w:right="344"/>
              <w:jc w:val="right"/>
              <w:rPr>
                <w:sz w:val="24"/>
              </w:rPr>
            </w:pPr>
            <w:r>
              <w:rPr>
                <w:sz w:val="24"/>
              </w:rPr>
              <w:t>3131.81</w:t>
            </w:r>
          </w:p>
        </w:tc>
        <w:tc>
          <w:tcPr>
            <w:tcW w:w="1174" w:type="dxa"/>
          </w:tcPr>
          <w:p>
            <w:pPr>
              <w:pStyle w:val="16"/>
              <w:rPr>
                <w:b/>
                <w:sz w:val="27"/>
              </w:rPr>
            </w:pPr>
          </w:p>
          <w:p>
            <w:pPr>
              <w:pStyle w:val="16"/>
              <w:spacing w:before="1"/>
              <w:ind w:right="48"/>
              <w:jc w:val="right"/>
              <w:rPr>
                <w:sz w:val="24"/>
              </w:rPr>
            </w:pPr>
            <w:r>
              <w:rPr>
                <w:sz w:val="24"/>
              </w:rPr>
              <w:t>585/260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6" w:hRule="atLeast"/>
        </w:trPr>
        <w:tc>
          <w:tcPr>
            <w:tcW w:w="1878" w:type="dxa"/>
            <w:shd w:val="clear" w:color="auto" w:fill="F9F9F9"/>
          </w:tcPr>
          <w:p>
            <w:pPr>
              <w:pStyle w:val="16"/>
              <w:spacing w:before="71" w:line="254" w:lineRule="exact"/>
              <w:ind w:left="70"/>
              <w:rPr>
                <w:sz w:val="24"/>
              </w:rPr>
            </w:pPr>
            <w:r>
              <w:rPr>
                <w:sz w:val="24"/>
              </w:rPr>
              <w:t>AliconCastalloy</w:t>
            </w:r>
          </w:p>
        </w:tc>
        <w:tc>
          <w:tcPr>
            <w:tcW w:w="1397" w:type="dxa"/>
            <w:shd w:val="clear" w:color="auto" w:fill="F9F9F9"/>
          </w:tcPr>
          <w:p>
            <w:pPr>
              <w:pStyle w:val="16"/>
              <w:spacing w:before="36"/>
              <w:ind w:right="241"/>
              <w:jc w:val="right"/>
              <w:rPr>
                <w:sz w:val="24"/>
              </w:rPr>
            </w:pPr>
            <w:r>
              <w:rPr>
                <w:sz w:val="24"/>
              </w:rPr>
              <w:t>4410.46</w:t>
            </w:r>
          </w:p>
        </w:tc>
        <w:tc>
          <w:tcPr>
            <w:tcW w:w="1124" w:type="dxa"/>
            <w:shd w:val="clear" w:color="auto" w:fill="F9F9F9"/>
          </w:tcPr>
          <w:p>
            <w:pPr>
              <w:pStyle w:val="16"/>
              <w:spacing w:before="36"/>
              <w:ind w:right="225"/>
              <w:jc w:val="right"/>
              <w:rPr>
                <w:sz w:val="24"/>
              </w:rPr>
            </w:pPr>
            <w:r>
              <w:rPr>
                <w:sz w:val="24"/>
              </w:rPr>
              <w:t>280.60</w:t>
            </w:r>
          </w:p>
        </w:tc>
        <w:tc>
          <w:tcPr>
            <w:tcW w:w="816" w:type="dxa"/>
            <w:shd w:val="clear" w:color="auto" w:fill="F9F9F9"/>
          </w:tcPr>
          <w:p>
            <w:pPr>
              <w:pStyle w:val="16"/>
              <w:spacing w:before="36"/>
              <w:ind w:right="90"/>
              <w:jc w:val="right"/>
              <w:rPr>
                <w:sz w:val="24"/>
              </w:rPr>
            </w:pPr>
            <w:r>
              <w:rPr>
                <w:sz w:val="24"/>
              </w:rPr>
              <w:t>-0.11</w:t>
            </w:r>
          </w:p>
        </w:tc>
        <w:tc>
          <w:tcPr>
            <w:tcW w:w="1181" w:type="dxa"/>
            <w:shd w:val="clear" w:color="auto" w:fill="F9F9F9"/>
          </w:tcPr>
          <w:p>
            <w:pPr>
              <w:pStyle w:val="16"/>
              <w:spacing w:before="36"/>
              <w:ind w:right="551"/>
              <w:jc w:val="right"/>
              <w:rPr>
                <w:sz w:val="24"/>
              </w:rPr>
            </w:pPr>
            <w:r>
              <w:rPr>
                <w:sz w:val="24"/>
              </w:rPr>
              <w:t>17.19</w:t>
            </w:r>
          </w:p>
        </w:tc>
        <w:tc>
          <w:tcPr>
            <w:tcW w:w="1674" w:type="dxa"/>
            <w:shd w:val="clear" w:color="auto" w:fill="F9F9F9"/>
          </w:tcPr>
          <w:p>
            <w:pPr>
              <w:pStyle w:val="16"/>
              <w:spacing w:before="36"/>
              <w:ind w:right="344"/>
              <w:jc w:val="right"/>
              <w:rPr>
                <w:sz w:val="24"/>
              </w:rPr>
            </w:pPr>
            <w:r>
              <w:rPr>
                <w:sz w:val="24"/>
              </w:rPr>
              <w:t>3086.60</w:t>
            </w:r>
          </w:p>
        </w:tc>
        <w:tc>
          <w:tcPr>
            <w:tcW w:w="1174" w:type="dxa"/>
            <w:shd w:val="clear" w:color="auto" w:fill="F9F9F9"/>
          </w:tcPr>
          <w:p>
            <w:pPr>
              <w:pStyle w:val="16"/>
              <w:spacing w:before="36"/>
              <w:ind w:right="48"/>
              <w:jc w:val="right"/>
              <w:rPr>
                <w:sz w:val="24"/>
              </w:rPr>
            </w:pPr>
            <w:r>
              <w:rPr>
                <w:sz w:val="24"/>
              </w:rPr>
              <w:t>349/131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243" w:hRule="atLeast"/>
        </w:trPr>
        <w:tc>
          <w:tcPr>
            <w:tcW w:w="1878" w:type="dxa"/>
          </w:tcPr>
          <w:p>
            <w:pPr>
              <w:pStyle w:val="16"/>
              <w:spacing w:before="5"/>
              <w:rPr>
                <w:b/>
                <w:sz w:val="30"/>
              </w:rPr>
            </w:pPr>
          </w:p>
          <w:p>
            <w:pPr>
              <w:pStyle w:val="16"/>
              <w:spacing w:before="1" w:line="300" w:lineRule="auto"/>
              <w:ind w:left="70" w:right="555"/>
              <w:rPr>
                <w:sz w:val="24"/>
              </w:rPr>
            </w:pPr>
            <w:r>
              <w:rPr>
                <w:sz w:val="24"/>
              </w:rPr>
              <w:t>Automobile Cargo</w:t>
            </w:r>
          </w:p>
        </w:tc>
        <w:tc>
          <w:tcPr>
            <w:tcW w:w="1397" w:type="dxa"/>
          </w:tcPr>
          <w:p>
            <w:pPr>
              <w:pStyle w:val="16"/>
              <w:rPr>
                <w:b/>
                <w:sz w:val="26"/>
              </w:rPr>
            </w:pPr>
          </w:p>
          <w:p>
            <w:pPr>
              <w:pStyle w:val="16"/>
              <w:spacing w:before="187"/>
              <w:ind w:right="241"/>
              <w:jc w:val="right"/>
              <w:rPr>
                <w:sz w:val="24"/>
              </w:rPr>
            </w:pPr>
            <w:r>
              <w:rPr>
                <w:sz w:val="24"/>
              </w:rPr>
              <w:t>3029.80</w:t>
            </w:r>
          </w:p>
        </w:tc>
        <w:tc>
          <w:tcPr>
            <w:tcW w:w="1124" w:type="dxa"/>
          </w:tcPr>
          <w:p>
            <w:pPr>
              <w:pStyle w:val="16"/>
              <w:rPr>
                <w:b/>
                <w:sz w:val="26"/>
              </w:rPr>
            </w:pPr>
          </w:p>
          <w:p>
            <w:pPr>
              <w:pStyle w:val="16"/>
              <w:spacing w:before="187"/>
              <w:ind w:right="225"/>
              <w:jc w:val="right"/>
              <w:rPr>
                <w:sz w:val="24"/>
              </w:rPr>
            </w:pPr>
            <w:r>
              <w:rPr>
                <w:sz w:val="24"/>
              </w:rPr>
              <w:t>471.20</w:t>
            </w:r>
          </w:p>
        </w:tc>
        <w:tc>
          <w:tcPr>
            <w:tcW w:w="816" w:type="dxa"/>
          </w:tcPr>
          <w:p>
            <w:pPr>
              <w:pStyle w:val="16"/>
              <w:rPr>
                <w:b/>
                <w:sz w:val="26"/>
              </w:rPr>
            </w:pPr>
          </w:p>
          <w:p>
            <w:pPr>
              <w:pStyle w:val="16"/>
              <w:spacing w:before="187"/>
              <w:ind w:right="90"/>
              <w:jc w:val="right"/>
              <w:rPr>
                <w:sz w:val="24"/>
              </w:rPr>
            </w:pPr>
            <w:r>
              <w:rPr>
                <w:sz w:val="24"/>
              </w:rPr>
              <w:t>0.23</w:t>
            </w:r>
          </w:p>
        </w:tc>
        <w:tc>
          <w:tcPr>
            <w:tcW w:w="1181" w:type="dxa"/>
          </w:tcPr>
          <w:p>
            <w:pPr>
              <w:pStyle w:val="16"/>
              <w:rPr>
                <w:b/>
                <w:sz w:val="26"/>
              </w:rPr>
            </w:pPr>
          </w:p>
          <w:p>
            <w:pPr>
              <w:pStyle w:val="16"/>
              <w:spacing w:before="187"/>
              <w:ind w:right="551"/>
              <w:jc w:val="right"/>
              <w:rPr>
                <w:sz w:val="24"/>
              </w:rPr>
            </w:pPr>
            <w:r>
              <w:rPr>
                <w:sz w:val="24"/>
              </w:rPr>
              <w:t>19.83</w:t>
            </w:r>
          </w:p>
        </w:tc>
        <w:tc>
          <w:tcPr>
            <w:tcW w:w="1674" w:type="dxa"/>
          </w:tcPr>
          <w:p>
            <w:pPr>
              <w:pStyle w:val="16"/>
              <w:rPr>
                <w:b/>
                <w:sz w:val="26"/>
              </w:rPr>
            </w:pPr>
          </w:p>
          <w:p>
            <w:pPr>
              <w:pStyle w:val="16"/>
              <w:spacing w:before="187"/>
              <w:ind w:right="344"/>
              <w:jc w:val="right"/>
              <w:rPr>
                <w:sz w:val="24"/>
              </w:rPr>
            </w:pPr>
            <w:r>
              <w:rPr>
                <w:sz w:val="24"/>
              </w:rPr>
              <w:t>3025.87</w:t>
            </w:r>
          </w:p>
        </w:tc>
        <w:tc>
          <w:tcPr>
            <w:tcW w:w="1174" w:type="dxa"/>
          </w:tcPr>
          <w:p>
            <w:pPr>
              <w:pStyle w:val="16"/>
              <w:rPr>
                <w:b/>
                <w:sz w:val="26"/>
              </w:rPr>
            </w:pPr>
          </w:p>
          <w:p>
            <w:pPr>
              <w:pStyle w:val="16"/>
              <w:spacing w:before="187"/>
              <w:ind w:right="48"/>
              <w:jc w:val="right"/>
              <w:rPr>
                <w:sz w:val="24"/>
              </w:rPr>
            </w:pPr>
            <w:r>
              <w:rPr>
                <w:sz w:val="24"/>
              </w:rPr>
              <w:t>611/262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95" w:hRule="atLeast"/>
        </w:trPr>
        <w:tc>
          <w:tcPr>
            <w:tcW w:w="1878" w:type="dxa"/>
            <w:shd w:val="clear" w:color="auto" w:fill="F9F9F9"/>
          </w:tcPr>
          <w:p>
            <w:pPr>
              <w:pStyle w:val="16"/>
              <w:spacing w:before="7" w:line="340" w:lineRule="atLeast"/>
              <w:ind w:left="70" w:right="555"/>
              <w:rPr>
                <w:sz w:val="24"/>
              </w:rPr>
            </w:pPr>
            <w:r>
              <w:rPr>
                <w:sz w:val="24"/>
              </w:rPr>
              <w:t>Lumax Industries</w:t>
            </w:r>
          </w:p>
        </w:tc>
        <w:tc>
          <w:tcPr>
            <w:tcW w:w="1397" w:type="dxa"/>
            <w:shd w:val="clear" w:color="auto" w:fill="F9F9F9"/>
          </w:tcPr>
          <w:p>
            <w:pPr>
              <w:pStyle w:val="16"/>
              <w:spacing w:before="211"/>
              <w:ind w:right="241"/>
              <w:jc w:val="right"/>
              <w:rPr>
                <w:sz w:val="24"/>
              </w:rPr>
            </w:pPr>
            <w:r>
              <w:rPr>
                <w:sz w:val="24"/>
              </w:rPr>
              <w:t>11166.98</w:t>
            </w:r>
          </w:p>
        </w:tc>
        <w:tc>
          <w:tcPr>
            <w:tcW w:w="1124" w:type="dxa"/>
            <w:shd w:val="clear" w:color="auto" w:fill="F9F9F9"/>
          </w:tcPr>
          <w:p>
            <w:pPr>
              <w:pStyle w:val="16"/>
              <w:spacing w:before="211"/>
              <w:ind w:right="225"/>
              <w:jc w:val="right"/>
              <w:rPr>
                <w:sz w:val="24"/>
              </w:rPr>
            </w:pPr>
            <w:r>
              <w:rPr>
                <w:sz w:val="24"/>
              </w:rPr>
              <w:t>319.70</w:t>
            </w:r>
          </w:p>
        </w:tc>
        <w:tc>
          <w:tcPr>
            <w:tcW w:w="816" w:type="dxa"/>
            <w:shd w:val="clear" w:color="auto" w:fill="F9F9F9"/>
          </w:tcPr>
          <w:p>
            <w:pPr>
              <w:pStyle w:val="16"/>
              <w:spacing w:before="211"/>
              <w:ind w:right="90"/>
              <w:jc w:val="right"/>
              <w:rPr>
                <w:sz w:val="24"/>
              </w:rPr>
            </w:pPr>
            <w:r>
              <w:rPr>
                <w:sz w:val="24"/>
              </w:rPr>
              <w:t>0.63</w:t>
            </w:r>
          </w:p>
        </w:tc>
        <w:tc>
          <w:tcPr>
            <w:tcW w:w="1181" w:type="dxa"/>
            <w:shd w:val="clear" w:color="auto" w:fill="F9F9F9"/>
          </w:tcPr>
          <w:p>
            <w:pPr>
              <w:pStyle w:val="16"/>
              <w:spacing w:before="211"/>
              <w:ind w:right="551"/>
              <w:jc w:val="right"/>
              <w:rPr>
                <w:sz w:val="24"/>
              </w:rPr>
            </w:pPr>
            <w:r>
              <w:rPr>
                <w:sz w:val="24"/>
              </w:rPr>
              <w:t>18.03</w:t>
            </w:r>
          </w:p>
        </w:tc>
        <w:tc>
          <w:tcPr>
            <w:tcW w:w="1674" w:type="dxa"/>
            <w:shd w:val="clear" w:color="auto" w:fill="F9F9F9"/>
          </w:tcPr>
          <w:p>
            <w:pPr>
              <w:pStyle w:val="16"/>
              <w:spacing w:before="211"/>
              <w:ind w:right="344"/>
              <w:jc w:val="right"/>
              <w:rPr>
                <w:sz w:val="24"/>
              </w:rPr>
            </w:pPr>
            <w:r>
              <w:rPr>
                <w:sz w:val="24"/>
              </w:rPr>
              <w:t>2988.47</w:t>
            </w:r>
          </w:p>
        </w:tc>
        <w:tc>
          <w:tcPr>
            <w:tcW w:w="1174" w:type="dxa"/>
            <w:shd w:val="clear" w:color="auto" w:fill="F9F9F9"/>
          </w:tcPr>
          <w:p>
            <w:pPr>
              <w:pStyle w:val="16"/>
              <w:spacing w:before="211"/>
              <w:ind w:right="48"/>
              <w:jc w:val="right"/>
              <w:rPr>
                <w:sz w:val="24"/>
              </w:rPr>
            </w:pPr>
            <w:r>
              <w:rPr>
                <w:sz w:val="24"/>
              </w:rPr>
              <w:t>478/290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240" w:hRule="atLeast"/>
        </w:trPr>
        <w:tc>
          <w:tcPr>
            <w:tcW w:w="1878" w:type="dxa"/>
          </w:tcPr>
          <w:p>
            <w:pPr>
              <w:pStyle w:val="16"/>
              <w:rPr>
                <w:b/>
                <w:sz w:val="30"/>
              </w:rPr>
            </w:pPr>
          </w:p>
          <w:p>
            <w:pPr>
              <w:pStyle w:val="16"/>
              <w:spacing w:before="1" w:line="300" w:lineRule="auto"/>
              <w:ind w:left="70" w:right="555"/>
              <w:rPr>
                <w:sz w:val="24"/>
              </w:rPr>
            </w:pPr>
            <w:r>
              <w:rPr>
                <w:sz w:val="24"/>
              </w:rPr>
              <w:t>Jay Bharat Maruti</w:t>
            </w:r>
          </w:p>
        </w:tc>
        <w:tc>
          <w:tcPr>
            <w:tcW w:w="1397" w:type="dxa"/>
          </w:tcPr>
          <w:p>
            <w:pPr>
              <w:pStyle w:val="16"/>
              <w:rPr>
                <w:b/>
                <w:sz w:val="26"/>
              </w:rPr>
            </w:pPr>
          </w:p>
          <w:p>
            <w:pPr>
              <w:pStyle w:val="16"/>
              <w:spacing w:before="182"/>
              <w:ind w:right="236"/>
              <w:jc w:val="right"/>
              <w:rPr>
                <w:sz w:val="24"/>
              </w:rPr>
            </w:pPr>
            <w:r>
              <w:rPr>
                <w:sz w:val="24"/>
              </w:rPr>
              <w:t>NA</w:t>
            </w:r>
          </w:p>
        </w:tc>
        <w:tc>
          <w:tcPr>
            <w:tcW w:w="1124" w:type="dxa"/>
          </w:tcPr>
          <w:p>
            <w:pPr>
              <w:pStyle w:val="16"/>
              <w:rPr>
                <w:b/>
                <w:sz w:val="26"/>
              </w:rPr>
            </w:pPr>
          </w:p>
          <w:p>
            <w:pPr>
              <w:pStyle w:val="16"/>
              <w:spacing w:before="182"/>
              <w:ind w:right="225"/>
              <w:jc w:val="right"/>
              <w:rPr>
                <w:sz w:val="24"/>
              </w:rPr>
            </w:pPr>
            <w:r>
              <w:rPr>
                <w:sz w:val="24"/>
              </w:rPr>
              <w:t>132.70</w:t>
            </w:r>
          </w:p>
        </w:tc>
        <w:tc>
          <w:tcPr>
            <w:tcW w:w="816" w:type="dxa"/>
          </w:tcPr>
          <w:p>
            <w:pPr>
              <w:pStyle w:val="16"/>
              <w:rPr>
                <w:b/>
                <w:sz w:val="26"/>
              </w:rPr>
            </w:pPr>
          </w:p>
          <w:p>
            <w:pPr>
              <w:pStyle w:val="16"/>
              <w:spacing w:before="182"/>
              <w:ind w:right="90"/>
              <w:jc w:val="right"/>
              <w:rPr>
                <w:sz w:val="24"/>
              </w:rPr>
            </w:pPr>
            <w:r>
              <w:rPr>
                <w:sz w:val="24"/>
              </w:rPr>
              <w:t>-0.52</w:t>
            </w:r>
          </w:p>
        </w:tc>
        <w:tc>
          <w:tcPr>
            <w:tcW w:w="1181" w:type="dxa"/>
          </w:tcPr>
          <w:p>
            <w:pPr>
              <w:pStyle w:val="16"/>
              <w:rPr>
                <w:b/>
                <w:sz w:val="26"/>
              </w:rPr>
            </w:pPr>
          </w:p>
          <w:p>
            <w:pPr>
              <w:pStyle w:val="16"/>
              <w:spacing w:before="182"/>
              <w:ind w:right="551"/>
              <w:jc w:val="right"/>
              <w:rPr>
                <w:sz w:val="24"/>
              </w:rPr>
            </w:pPr>
            <w:r>
              <w:rPr>
                <w:sz w:val="24"/>
              </w:rPr>
              <w:t>7.19</w:t>
            </w:r>
          </w:p>
        </w:tc>
        <w:tc>
          <w:tcPr>
            <w:tcW w:w="1674" w:type="dxa"/>
          </w:tcPr>
          <w:p>
            <w:pPr>
              <w:pStyle w:val="16"/>
              <w:rPr>
                <w:b/>
                <w:sz w:val="26"/>
              </w:rPr>
            </w:pPr>
          </w:p>
          <w:p>
            <w:pPr>
              <w:pStyle w:val="16"/>
              <w:spacing w:before="182"/>
              <w:ind w:right="344"/>
              <w:jc w:val="right"/>
              <w:rPr>
                <w:sz w:val="24"/>
              </w:rPr>
            </w:pPr>
            <w:r>
              <w:rPr>
                <w:sz w:val="24"/>
              </w:rPr>
              <w:t>2872.96</w:t>
            </w:r>
          </w:p>
        </w:tc>
        <w:tc>
          <w:tcPr>
            <w:tcW w:w="1174" w:type="dxa"/>
          </w:tcPr>
          <w:p>
            <w:pPr>
              <w:pStyle w:val="16"/>
              <w:rPr>
                <w:b/>
                <w:sz w:val="26"/>
              </w:rPr>
            </w:pPr>
          </w:p>
          <w:p>
            <w:pPr>
              <w:pStyle w:val="16"/>
              <w:spacing w:before="182"/>
              <w:ind w:right="48"/>
              <w:jc w:val="right"/>
              <w:rPr>
                <w:sz w:val="24"/>
              </w:rPr>
            </w:pPr>
            <w:r>
              <w:rPr>
                <w:sz w:val="24"/>
              </w:rPr>
              <w:t>180/62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0" w:hRule="atLeast"/>
        </w:trPr>
        <w:tc>
          <w:tcPr>
            <w:tcW w:w="1878" w:type="dxa"/>
            <w:shd w:val="clear" w:color="auto" w:fill="F9F9F9"/>
          </w:tcPr>
          <w:p>
            <w:pPr>
              <w:pStyle w:val="16"/>
              <w:spacing w:before="71" w:line="259" w:lineRule="exact"/>
              <w:ind w:left="70"/>
              <w:rPr>
                <w:sz w:val="24"/>
              </w:rPr>
            </w:pPr>
            <w:r>
              <w:rPr>
                <w:sz w:val="24"/>
              </w:rPr>
              <w:t>Pricol</w:t>
            </w:r>
          </w:p>
        </w:tc>
        <w:tc>
          <w:tcPr>
            <w:tcW w:w="1397" w:type="dxa"/>
            <w:shd w:val="clear" w:color="auto" w:fill="F9F9F9"/>
          </w:tcPr>
          <w:p>
            <w:pPr>
              <w:pStyle w:val="16"/>
              <w:spacing w:before="36"/>
              <w:ind w:right="241"/>
              <w:jc w:val="right"/>
              <w:rPr>
                <w:sz w:val="24"/>
              </w:rPr>
            </w:pPr>
            <w:r>
              <w:rPr>
                <w:sz w:val="24"/>
              </w:rPr>
              <w:t>8911.48</w:t>
            </w:r>
          </w:p>
        </w:tc>
        <w:tc>
          <w:tcPr>
            <w:tcW w:w="1124" w:type="dxa"/>
            <w:shd w:val="clear" w:color="auto" w:fill="F9F9F9"/>
          </w:tcPr>
          <w:p>
            <w:pPr>
              <w:pStyle w:val="16"/>
              <w:spacing w:before="36"/>
              <w:ind w:right="225"/>
              <w:jc w:val="right"/>
              <w:rPr>
                <w:sz w:val="24"/>
              </w:rPr>
            </w:pPr>
            <w:r>
              <w:rPr>
                <w:sz w:val="24"/>
              </w:rPr>
              <w:t>30.15</w:t>
            </w:r>
          </w:p>
        </w:tc>
        <w:tc>
          <w:tcPr>
            <w:tcW w:w="816" w:type="dxa"/>
            <w:shd w:val="clear" w:color="auto" w:fill="F9F9F9"/>
          </w:tcPr>
          <w:p>
            <w:pPr>
              <w:pStyle w:val="16"/>
              <w:spacing w:before="36"/>
              <w:ind w:right="90"/>
              <w:jc w:val="right"/>
              <w:rPr>
                <w:sz w:val="24"/>
              </w:rPr>
            </w:pPr>
            <w:r>
              <w:rPr>
                <w:sz w:val="24"/>
              </w:rPr>
              <w:t>0.00</w:t>
            </w:r>
          </w:p>
        </w:tc>
        <w:tc>
          <w:tcPr>
            <w:tcW w:w="1181" w:type="dxa"/>
            <w:shd w:val="clear" w:color="auto" w:fill="F9F9F9"/>
          </w:tcPr>
          <w:p>
            <w:pPr>
              <w:pStyle w:val="16"/>
              <w:spacing w:before="36"/>
              <w:ind w:right="551"/>
              <w:jc w:val="right"/>
              <w:rPr>
                <w:sz w:val="24"/>
              </w:rPr>
            </w:pPr>
            <w:r>
              <w:rPr>
                <w:sz w:val="24"/>
              </w:rPr>
              <w:t>0.00</w:t>
            </w:r>
          </w:p>
        </w:tc>
        <w:tc>
          <w:tcPr>
            <w:tcW w:w="1674" w:type="dxa"/>
            <w:shd w:val="clear" w:color="auto" w:fill="F9F9F9"/>
          </w:tcPr>
          <w:p>
            <w:pPr>
              <w:pStyle w:val="16"/>
              <w:spacing w:before="36"/>
              <w:ind w:right="344"/>
              <w:jc w:val="right"/>
              <w:rPr>
                <w:sz w:val="24"/>
              </w:rPr>
            </w:pPr>
            <w:r>
              <w:rPr>
                <w:sz w:val="24"/>
              </w:rPr>
              <w:t>2858.12</w:t>
            </w:r>
          </w:p>
        </w:tc>
        <w:tc>
          <w:tcPr>
            <w:tcW w:w="1174" w:type="dxa"/>
            <w:shd w:val="clear" w:color="auto" w:fill="F9F9F9"/>
          </w:tcPr>
          <w:p>
            <w:pPr>
              <w:pStyle w:val="16"/>
              <w:spacing w:before="36"/>
              <w:ind w:right="48"/>
              <w:jc w:val="right"/>
              <w:rPr>
                <w:sz w:val="24"/>
              </w:rPr>
            </w:pPr>
            <w:r>
              <w:rPr>
                <w:sz w:val="24"/>
              </w:rPr>
              <w:t>69/27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1" w:hRule="atLeast"/>
        </w:trPr>
        <w:tc>
          <w:tcPr>
            <w:tcW w:w="1878" w:type="dxa"/>
          </w:tcPr>
          <w:p>
            <w:pPr>
              <w:pStyle w:val="16"/>
              <w:rPr>
                <w:b/>
                <w:sz w:val="30"/>
              </w:rPr>
            </w:pPr>
          </w:p>
          <w:p>
            <w:pPr>
              <w:pStyle w:val="16"/>
              <w:spacing w:before="1" w:line="256" w:lineRule="exact"/>
              <w:ind w:left="70"/>
              <w:rPr>
                <w:sz w:val="24"/>
              </w:rPr>
            </w:pPr>
            <w:r>
              <w:rPr>
                <w:sz w:val="24"/>
              </w:rPr>
              <w:t>Ucal Fuel Sys.</w:t>
            </w:r>
          </w:p>
        </w:tc>
        <w:tc>
          <w:tcPr>
            <w:tcW w:w="1397" w:type="dxa"/>
          </w:tcPr>
          <w:p>
            <w:pPr>
              <w:pStyle w:val="16"/>
              <w:rPr>
                <w:b/>
                <w:sz w:val="27"/>
              </w:rPr>
            </w:pPr>
          </w:p>
          <w:p>
            <w:pPr>
              <w:pStyle w:val="16"/>
              <w:ind w:right="241"/>
              <w:jc w:val="right"/>
              <w:rPr>
                <w:sz w:val="24"/>
              </w:rPr>
            </w:pPr>
            <w:r>
              <w:rPr>
                <w:sz w:val="24"/>
              </w:rPr>
              <w:t>4656.32</w:t>
            </w:r>
          </w:p>
        </w:tc>
        <w:tc>
          <w:tcPr>
            <w:tcW w:w="1124" w:type="dxa"/>
          </w:tcPr>
          <w:p>
            <w:pPr>
              <w:pStyle w:val="16"/>
              <w:rPr>
                <w:b/>
                <w:sz w:val="27"/>
              </w:rPr>
            </w:pPr>
          </w:p>
          <w:p>
            <w:pPr>
              <w:pStyle w:val="16"/>
              <w:ind w:right="225"/>
              <w:jc w:val="right"/>
              <w:rPr>
                <w:sz w:val="24"/>
              </w:rPr>
            </w:pPr>
            <w:r>
              <w:rPr>
                <w:sz w:val="24"/>
              </w:rPr>
              <w:t>101.40</w:t>
            </w:r>
          </w:p>
        </w:tc>
        <w:tc>
          <w:tcPr>
            <w:tcW w:w="816" w:type="dxa"/>
          </w:tcPr>
          <w:p>
            <w:pPr>
              <w:pStyle w:val="16"/>
              <w:rPr>
                <w:b/>
                <w:sz w:val="27"/>
              </w:rPr>
            </w:pPr>
          </w:p>
          <w:p>
            <w:pPr>
              <w:pStyle w:val="16"/>
              <w:ind w:right="90"/>
              <w:jc w:val="right"/>
              <w:rPr>
                <w:sz w:val="24"/>
              </w:rPr>
            </w:pPr>
            <w:r>
              <w:rPr>
                <w:sz w:val="24"/>
              </w:rPr>
              <w:t>-1.84</w:t>
            </w:r>
          </w:p>
        </w:tc>
        <w:tc>
          <w:tcPr>
            <w:tcW w:w="1181" w:type="dxa"/>
          </w:tcPr>
          <w:p>
            <w:pPr>
              <w:pStyle w:val="16"/>
              <w:rPr>
                <w:b/>
                <w:sz w:val="27"/>
              </w:rPr>
            </w:pPr>
          </w:p>
          <w:p>
            <w:pPr>
              <w:pStyle w:val="16"/>
              <w:ind w:right="551"/>
              <w:jc w:val="right"/>
              <w:rPr>
                <w:sz w:val="24"/>
              </w:rPr>
            </w:pPr>
            <w:r>
              <w:rPr>
                <w:sz w:val="24"/>
              </w:rPr>
              <w:t>11.33</w:t>
            </w:r>
          </w:p>
        </w:tc>
        <w:tc>
          <w:tcPr>
            <w:tcW w:w="1674" w:type="dxa"/>
          </w:tcPr>
          <w:p>
            <w:pPr>
              <w:pStyle w:val="16"/>
              <w:rPr>
                <w:b/>
                <w:sz w:val="27"/>
              </w:rPr>
            </w:pPr>
          </w:p>
          <w:p>
            <w:pPr>
              <w:pStyle w:val="16"/>
              <w:ind w:right="344"/>
              <w:jc w:val="right"/>
              <w:rPr>
                <w:sz w:val="24"/>
              </w:rPr>
            </w:pPr>
            <w:r>
              <w:rPr>
                <w:sz w:val="24"/>
              </w:rPr>
              <w:t>2242.32</w:t>
            </w:r>
          </w:p>
        </w:tc>
        <w:tc>
          <w:tcPr>
            <w:tcW w:w="1174" w:type="dxa"/>
          </w:tcPr>
          <w:p>
            <w:pPr>
              <w:pStyle w:val="16"/>
              <w:rPr>
                <w:b/>
                <w:sz w:val="27"/>
              </w:rPr>
            </w:pPr>
          </w:p>
          <w:p>
            <w:pPr>
              <w:pStyle w:val="16"/>
              <w:ind w:right="48"/>
              <w:jc w:val="right"/>
              <w:rPr>
                <w:sz w:val="24"/>
              </w:rPr>
            </w:pPr>
            <w:r>
              <w:rPr>
                <w:sz w:val="24"/>
              </w:rPr>
              <w:t>166/58</w:t>
            </w:r>
          </w:p>
        </w:tc>
      </w:tr>
    </w:tbl>
    <w:p>
      <w:pPr>
        <w:spacing w:after="0"/>
        <w:jc w:val="right"/>
        <w:rPr>
          <w:sz w:val="24"/>
        </w:rPr>
        <w:sectPr>
          <w:headerReference r:id="rId31" w:type="default"/>
          <w:footerReference r:id="rId32" w:type="default"/>
          <w:pgSz w:w="11910" w:h="16840"/>
          <w:pgMar w:top="1040" w:right="0" w:bottom="1300" w:left="860" w:header="725" w:footer="1106" w:gutter="0"/>
          <w:pgNumType w:start="52"/>
        </w:sectPr>
      </w:pPr>
    </w:p>
    <w:p>
      <w:pPr>
        <w:pStyle w:val="11"/>
        <w:spacing w:before="10"/>
        <w:rPr>
          <w:b/>
          <w:sz w:val="16"/>
        </w:rPr>
      </w:pPr>
    </w:p>
    <w:p>
      <w:pPr>
        <w:spacing w:before="87"/>
        <w:ind w:left="464" w:right="1323" w:firstLine="0"/>
        <w:jc w:val="center"/>
        <w:rPr>
          <w:b/>
          <w:sz w:val="32"/>
        </w:rPr>
      </w:pPr>
      <w:r>
        <w:rPr>
          <w:b/>
          <w:sz w:val="32"/>
        </w:rPr>
        <w:t>CHAPTER-4</w:t>
      </w:r>
    </w:p>
    <w:p>
      <w:pPr>
        <w:pStyle w:val="11"/>
        <w:spacing w:before="9"/>
        <w:rPr>
          <w:b/>
          <w:sz w:val="47"/>
        </w:rPr>
      </w:pPr>
    </w:p>
    <w:p>
      <w:pPr>
        <w:spacing w:before="1"/>
        <w:ind w:left="463" w:right="1323" w:firstLine="0"/>
        <w:jc w:val="center"/>
        <w:rPr>
          <w:b/>
          <w:sz w:val="36"/>
        </w:rPr>
      </w:pPr>
      <w:r>
        <w:rPr>
          <w:b/>
          <w:sz w:val="36"/>
        </w:rPr>
        <w:t>DATA ANALYSIS AND INTERPRETATION</w:t>
      </w:r>
    </w:p>
    <w:p>
      <w:pPr>
        <w:pStyle w:val="11"/>
        <w:spacing w:before="208"/>
        <w:ind w:left="2201"/>
      </w:pPr>
      <w:r>
        <w:t>.</w:t>
      </w:r>
    </w:p>
    <w:p>
      <w:pPr>
        <w:pStyle w:val="3"/>
        <w:numPr>
          <w:ilvl w:val="0"/>
          <w:numId w:val="21"/>
        </w:numPr>
        <w:tabs>
          <w:tab w:val="left" w:pos="865"/>
        </w:tabs>
        <w:spacing w:before="139" w:after="0" w:line="240" w:lineRule="auto"/>
        <w:ind w:left="864" w:right="0" w:hanging="285"/>
        <w:jc w:val="left"/>
      </w:pPr>
      <w:r>
        <w:t>TRADITIONAL METHODS</w:t>
      </w:r>
    </w:p>
    <w:p>
      <w:pPr>
        <w:pStyle w:val="11"/>
        <w:rPr>
          <w:b/>
          <w:sz w:val="34"/>
        </w:rPr>
      </w:pPr>
    </w:p>
    <w:p>
      <w:pPr>
        <w:pStyle w:val="6"/>
        <w:spacing w:before="209"/>
      </w:pPr>
      <w:r>
        <w:t>SHOWS PAYBACK PERIOD FOR GIVEN PROJECT</w:t>
      </w:r>
    </w:p>
    <w:p>
      <w:pPr>
        <w:pStyle w:val="11"/>
        <w:spacing w:before="10"/>
        <w:rPr>
          <w:sz w:val="13"/>
        </w:rPr>
      </w:pPr>
    </w:p>
    <w:tbl>
      <w:tblPr>
        <w:tblStyle w:val="13"/>
        <w:tblW w:w="0" w:type="auto"/>
        <w:tblInd w:w="4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30"/>
        <w:gridCol w:w="1360"/>
        <w:gridCol w:w="2080"/>
        <w:gridCol w:w="3020"/>
        <w:gridCol w:w="19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95" w:hRule="atLeast"/>
        </w:trPr>
        <w:tc>
          <w:tcPr>
            <w:tcW w:w="1030" w:type="dxa"/>
          </w:tcPr>
          <w:p>
            <w:pPr>
              <w:pStyle w:val="16"/>
              <w:spacing w:before="1"/>
              <w:ind w:left="110"/>
              <w:rPr>
                <w:sz w:val="24"/>
              </w:rPr>
            </w:pPr>
            <w:r>
              <w:rPr>
                <w:sz w:val="24"/>
              </w:rPr>
              <w:t>YEARS</w:t>
            </w:r>
          </w:p>
        </w:tc>
        <w:tc>
          <w:tcPr>
            <w:tcW w:w="1360" w:type="dxa"/>
          </w:tcPr>
          <w:p>
            <w:pPr>
              <w:pStyle w:val="16"/>
              <w:spacing w:before="1" w:line="360" w:lineRule="auto"/>
              <w:ind w:left="110" w:right="393"/>
              <w:rPr>
                <w:sz w:val="24"/>
              </w:rPr>
            </w:pPr>
            <w:r>
              <w:rPr>
                <w:sz w:val="24"/>
              </w:rPr>
              <w:t>PROFIT AFTER TAX</w:t>
            </w:r>
          </w:p>
        </w:tc>
        <w:tc>
          <w:tcPr>
            <w:tcW w:w="2080" w:type="dxa"/>
          </w:tcPr>
          <w:p>
            <w:pPr>
              <w:pStyle w:val="16"/>
              <w:spacing w:before="1"/>
              <w:ind w:left="106"/>
              <w:rPr>
                <w:sz w:val="24"/>
              </w:rPr>
            </w:pPr>
            <w:r>
              <w:rPr>
                <w:sz w:val="24"/>
              </w:rPr>
              <w:t>DEPRECIATION</w:t>
            </w:r>
          </w:p>
        </w:tc>
        <w:tc>
          <w:tcPr>
            <w:tcW w:w="3020" w:type="dxa"/>
          </w:tcPr>
          <w:p>
            <w:pPr>
              <w:pStyle w:val="16"/>
              <w:spacing w:before="1" w:line="360" w:lineRule="auto"/>
              <w:ind w:left="112" w:right="142"/>
              <w:rPr>
                <w:sz w:val="24"/>
              </w:rPr>
            </w:pPr>
            <w:r>
              <w:rPr>
                <w:sz w:val="24"/>
              </w:rPr>
              <w:t>CASH INFLOWS(PAT+DEPRECI ATION)</w:t>
            </w:r>
          </w:p>
        </w:tc>
        <w:tc>
          <w:tcPr>
            <w:tcW w:w="1980" w:type="dxa"/>
          </w:tcPr>
          <w:p>
            <w:pPr>
              <w:pStyle w:val="16"/>
              <w:spacing w:before="1" w:line="360" w:lineRule="auto"/>
              <w:ind w:left="113" w:right="250"/>
              <w:rPr>
                <w:sz w:val="24"/>
              </w:rPr>
            </w:pPr>
            <w:r>
              <w:rPr>
                <w:sz w:val="24"/>
              </w:rPr>
              <w:t>CUMULATIVE CASH INFLOWS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0" w:hRule="atLeast"/>
        </w:trPr>
        <w:tc>
          <w:tcPr>
            <w:tcW w:w="1030" w:type="dxa"/>
          </w:tcPr>
          <w:p>
            <w:pPr>
              <w:pStyle w:val="16"/>
              <w:spacing w:before="1"/>
              <w:ind w:left="110"/>
              <w:rPr>
                <w:sz w:val="24"/>
              </w:rPr>
            </w:pPr>
            <w:r>
              <w:rPr>
                <w:sz w:val="24"/>
              </w:rPr>
              <w:t>2014-15</w:t>
            </w:r>
          </w:p>
        </w:tc>
        <w:tc>
          <w:tcPr>
            <w:tcW w:w="1360" w:type="dxa"/>
          </w:tcPr>
          <w:p>
            <w:pPr>
              <w:pStyle w:val="16"/>
              <w:spacing w:before="1"/>
              <w:ind w:left="110"/>
              <w:rPr>
                <w:sz w:val="24"/>
              </w:rPr>
            </w:pPr>
            <w:r>
              <w:rPr>
                <w:sz w:val="24"/>
              </w:rPr>
              <w:t>8,85,153</w:t>
            </w:r>
          </w:p>
        </w:tc>
        <w:tc>
          <w:tcPr>
            <w:tcW w:w="2080" w:type="dxa"/>
          </w:tcPr>
          <w:p>
            <w:pPr>
              <w:pStyle w:val="16"/>
              <w:spacing w:before="1"/>
              <w:ind w:left="106"/>
              <w:rPr>
                <w:sz w:val="24"/>
              </w:rPr>
            </w:pPr>
            <w:r>
              <w:rPr>
                <w:sz w:val="24"/>
              </w:rPr>
              <w:t>87,05,418</w:t>
            </w:r>
          </w:p>
        </w:tc>
        <w:tc>
          <w:tcPr>
            <w:tcW w:w="3020" w:type="dxa"/>
          </w:tcPr>
          <w:p>
            <w:pPr>
              <w:pStyle w:val="16"/>
              <w:spacing w:before="1"/>
              <w:ind w:left="112"/>
              <w:rPr>
                <w:sz w:val="24"/>
              </w:rPr>
            </w:pPr>
            <w:r>
              <w:rPr>
                <w:sz w:val="24"/>
              </w:rPr>
              <w:t>95,90,571</w:t>
            </w:r>
          </w:p>
        </w:tc>
        <w:tc>
          <w:tcPr>
            <w:tcW w:w="1980" w:type="dxa"/>
          </w:tcPr>
          <w:p>
            <w:pPr>
              <w:pStyle w:val="16"/>
              <w:spacing w:before="1"/>
              <w:ind w:left="113"/>
              <w:rPr>
                <w:sz w:val="24"/>
              </w:rPr>
            </w:pPr>
            <w:r>
              <w:rPr>
                <w:sz w:val="24"/>
              </w:rPr>
              <w:t>95,90,571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1030" w:type="dxa"/>
          </w:tcPr>
          <w:p>
            <w:pPr>
              <w:pStyle w:val="16"/>
              <w:spacing w:before="1"/>
              <w:ind w:left="110"/>
              <w:rPr>
                <w:sz w:val="24"/>
              </w:rPr>
            </w:pPr>
            <w:r>
              <w:rPr>
                <w:sz w:val="24"/>
              </w:rPr>
              <w:t>2015-16</w:t>
            </w:r>
          </w:p>
        </w:tc>
        <w:tc>
          <w:tcPr>
            <w:tcW w:w="1360" w:type="dxa"/>
          </w:tcPr>
          <w:p>
            <w:pPr>
              <w:pStyle w:val="16"/>
              <w:spacing w:before="1"/>
              <w:ind w:left="110"/>
              <w:rPr>
                <w:sz w:val="24"/>
              </w:rPr>
            </w:pPr>
            <w:r>
              <w:rPr>
                <w:sz w:val="24"/>
              </w:rPr>
              <w:t>85,840</w:t>
            </w:r>
          </w:p>
        </w:tc>
        <w:tc>
          <w:tcPr>
            <w:tcW w:w="2080" w:type="dxa"/>
          </w:tcPr>
          <w:p>
            <w:pPr>
              <w:pStyle w:val="16"/>
              <w:spacing w:before="1"/>
              <w:ind w:left="106"/>
              <w:rPr>
                <w:sz w:val="24"/>
              </w:rPr>
            </w:pPr>
            <w:r>
              <w:rPr>
                <w:sz w:val="24"/>
              </w:rPr>
              <w:t>71,82,301</w:t>
            </w:r>
          </w:p>
        </w:tc>
        <w:tc>
          <w:tcPr>
            <w:tcW w:w="3020" w:type="dxa"/>
          </w:tcPr>
          <w:p>
            <w:pPr>
              <w:pStyle w:val="16"/>
              <w:spacing w:before="1"/>
              <w:ind w:left="112"/>
              <w:rPr>
                <w:sz w:val="24"/>
              </w:rPr>
            </w:pPr>
            <w:r>
              <w:rPr>
                <w:sz w:val="24"/>
              </w:rPr>
              <w:t>72,681,41</w:t>
            </w:r>
          </w:p>
        </w:tc>
        <w:tc>
          <w:tcPr>
            <w:tcW w:w="1980" w:type="dxa"/>
          </w:tcPr>
          <w:p>
            <w:pPr>
              <w:pStyle w:val="16"/>
              <w:spacing w:before="1"/>
              <w:ind w:left="113"/>
              <w:rPr>
                <w:sz w:val="24"/>
              </w:rPr>
            </w:pPr>
            <w:r>
              <w:rPr>
                <w:sz w:val="24"/>
              </w:rPr>
              <w:t>1,68,58,712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1030" w:type="dxa"/>
          </w:tcPr>
          <w:p>
            <w:pPr>
              <w:pStyle w:val="16"/>
              <w:spacing w:before="1"/>
              <w:ind w:left="110"/>
              <w:rPr>
                <w:sz w:val="24"/>
              </w:rPr>
            </w:pPr>
            <w:r>
              <w:rPr>
                <w:sz w:val="24"/>
              </w:rPr>
              <w:t>2016-17</w:t>
            </w:r>
          </w:p>
        </w:tc>
        <w:tc>
          <w:tcPr>
            <w:tcW w:w="1360" w:type="dxa"/>
          </w:tcPr>
          <w:p>
            <w:pPr>
              <w:pStyle w:val="16"/>
              <w:spacing w:before="1"/>
              <w:ind w:left="110"/>
              <w:rPr>
                <w:sz w:val="24"/>
              </w:rPr>
            </w:pPr>
            <w:r>
              <w:rPr>
                <w:sz w:val="24"/>
              </w:rPr>
              <w:t>21,86,324</w:t>
            </w:r>
          </w:p>
        </w:tc>
        <w:tc>
          <w:tcPr>
            <w:tcW w:w="2080" w:type="dxa"/>
          </w:tcPr>
          <w:p>
            <w:pPr>
              <w:pStyle w:val="16"/>
              <w:spacing w:before="1"/>
              <w:ind w:left="106"/>
              <w:rPr>
                <w:sz w:val="24"/>
              </w:rPr>
            </w:pPr>
            <w:r>
              <w:rPr>
                <w:sz w:val="24"/>
              </w:rPr>
              <w:t>10,64,844</w:t>
            </w:r>
          </w:p>
        </w:tc>
        <w:tc>
          <w:tcPr>
            <w:tcW w:w="3020" w:type="dxa"/>
          </w:tcPr>
          <w:p>
            <w:pPr>
              <w:pStyle w:val="16"/>
              <w:spacing w:before="1"/>
              <w:ind w:left="112"/>
              <w:rPr>
                <w:sz w:val="24"/>
              </w:rPr>
            </w:pPr>
            <w:r>
              <w:rPr>
                <w:sz w:val="24"/>
              </w:rPr>
              <w:t>32,51,168</w:t>
            </w:r>
          </w:p>
        </w:tc>
        <w:tc>
          <w:tcPr>
            <w:tcW w:w="1980" w:type="dxa"/>
          </w:tcPr>
          <w:p>
            <w:pPr>
              <w:pStyle w:val="16"/>
              <w:spacing w:before="1"/>
              <w:ind w:left="113"/>
              <w:rPr>
                <w:sz w:val="24"/>
              </w:rPr>
            </w:pPr>
            <w:r>
              <w:rPr>
                <w:sz w:val="24"/>
              </w:rPr>
              <w:t>2,01,09,880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1030" w:type="dxa"/>
          </w:tcPr>
          <w:p>
            <w:pPr>
              <w:pStyle w:val="16"/>
              <w:spacing w:before="1"/>
              <w:ind w:left="110"/>
              <w:rPr>
                <w:sz w:val="24"/>
              </w:rPr>
            </w:pPr>
            <w:r>
              <w:rPr>
                <w:sz w:val="24"/>
              </w:rPr>
              <w:t>2017-18</w:t>
            </w:r>
          </w:p>
        </w:tc>
        <w:tc>
          <w:tcPr>
            <w:tcW w:w="1360" w:type="dxa"/>
          </w:tcPr>
          <w:p>
            <w:pPr>
              <w:pStyle w:val="16"/>
              <w:spacing w:before="1"/>
              <w:ind w:left="110"/>
              <w:rPr>
                <w:sz w:val="24"/>
              </w:rPr>
            </w:pPr>
            <w:r>
              <w:rPr>
                <w:sz w:val="24"/>
              </w:rPr>
              <w:t>2,51,74,396</w:t>
            </w:r>
          </w:p>
        </w:tc>
        <w:tc>
          <w:tcPr>
            <w:tcW w:w="2080" w:type="dxa"/>
          </w:tcPr>
          <w:p>
            <w:pPr>
              <w:pStyle w:val="16"/>
              <w:spacing w:before="1"/>
              <w:ind w:left="106"/>
              <w:rPr>
                <w:sz w:val="24"/>
              </w:rPr>
            </w:pPr>
            <w:r>
              <w:rPr>
                <w:sz w:val="24"/>
              </w:rPr>
              <w:t>9,03,707</w:t>
            </w:r>
          </w:p>
        </w:tc>
        <w:tc>
          <w:tcPr>
            <w:tcW w:w="3020" w:type="dxa"/>
          </w:tcPr>
          <w:p>
            <w:pPr>
              <w:pStyle w:val="16"/>
              <w:spacing w:before="1"/>
              <w:ind w:left="112"/>
              <w:rPr>
                <w:sz w:val="24"/>
              </w:rPr>
            </w:pPr>
            <w:r>
              <w:rPr>
                <w:sz w:val="24"/>
              </w:rPr>
              <w:t>2,60,78,103</w:t>
            </w:r>
          </w:p>
        </w:tc>
        <w:tc>
          <w:tcPr>
            <w:tcW w:w="1980" w:type="dxa"/>
          </w:tcPr>
          <w:p>
            <w:pPr>
              <w:pStyle w:val="16"/>
              <w:spacing w:before="1"/>
              <w:ind w:left="113"/>
              <w:rPr>
                <w:sz w:val="24"/>
              </w:rPr>
            </w:pPr>
            <w:r>
              <w:rPr>
                <w:sz w:val="24"/>
              </w:rPr>
              <w:t>4,61,87,983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0" w:hRule="atLeast"/>
        </w:trPr>
        <w:tc>
          <w:tcPr>
            <w:tcW w:w="1030" w:type="dxa"/>
          </w:tcPr>
          <w:p>
            <w:pPr>
              <w:pStyle w:val="16"/>
              <w:spacing w:before="1"/>
              <w:ind w:left="110"/>
              <w:rPr>
                <w:sz w:val="24"/>
              </w:rPr>
            </w:pPr>
            <w:r>
              <w:rPr>
                <w:sz w:val="24"/>
              </w:rPr>
              <w:t>2018-19</w:t>
            </w:r>
          </w:p>
        </w:tc>
        <w:tc>
          <w:tcPr>
            <w:tcW w:w="1360" w:type="dxa"/>
          </w:tcPr>
          <w:p>
            <w:pPr>
              <w:pStyle w:val="16"/>
              <w:spacing w:before="1"/>
              <w:ind w:left="110"/>
              <w:rPr>
                <w:sz w:val="24"/>
              </w:rPr>
            </w:pPr>
            <w:r>
              <w:rPr>
                <w:sz w:val="24"/>
              </w:rPr>
              <w:t>1,97,34,256</w:t>
            </w:r>
          </w:p>
        </w:tc>
        <w:tc>
          <w:tcPr>
            <w:tcW w:w="2080" w:type="dxa"/>
          </w:tcPr>
          <w:p>
            <w:pPr>
              <w:pStyle w:val="16"/>
              <w:spacing w:before="1"/>
              <w:ind w:left="106"/>
              <w:rPr>
                <w:sz w:val="24"/>
              </w:rPr>
            </w:pPr>
            <w:r>
              <w:rPr>
                <w:sz w:val="24"/>
              </w:rPr>
              <w:t>10,35,358</w:t>
            </w:r>
          </w:p>
        </w:tc>
        <w:tc>
          <w:tcPr>
            <w:tcW w:w="3020" w:type="dxa"/>
          </w:tcPr>
          <w:p>
            <w:pPr>
              <w:pStyle w:val="16"/>
              <w:spacing w:before="1"/>
              <w:ind w:left="112"/>
              <w:rPr>
                <w:sz w:val="24"/>
              </w:rPr>
            </w:pPr>
            <w:r>
              <w:rPr>
                <w:sz w:val="24"/>
              </w:rPr>
              <w:t>2,07,69,614</w:t>
            </w:r>
          </w:p>
        </w:tc>
        <w:tc>
          <w:tcPr>
            <w:tcW w:w="1980" w:type="dxa"/>
          </w:tcPr>
          <w:p>
            <w:pPr>
              <w:pStyle w:val="16"/>
              <w:spacing w:before="1"/>
              <w:ind w:left="113"/>
              <w:rPr>
                <w:sz w:val="24"/>
              </w:rPr>
            </w:pPr>
            <w:r>
              <w:rPr>
                <w:sz w:val="24"/>
              </w:rPr>
              <w:t>6,69,57,597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2390" w:type="dxa"/>
            <w:gridSpan w:val="2"/>
          </w:tcPr>
          <w:p>
            <w:pPr>
              <w:pStyle w:val="16"/>
              <w:rPr>
                <w:sz w:val="24"/>
              </w:rPr>
            </w:pPr>
          </w:p>
        </w:tc>
        <w:tc>
          <w:tcPr>
            <w:tcW w:w="2080" w:type="dxa"/>
          </w:tcPr>
          <w:p>
            <w:pPr>
              <w:pStyle w:val="16"/>
              <w:rPr>
                <w:sz w:val="24"/>
              </w:rPr>
            </w:pPr>
          </w:p>
        </w:tc>
        <w:tc>
          <w:tcPr>
            <w:tcW w:w="3020" w:type="dxa"/>
          </w:tcPr>
          <w:p>
            <w:pPr>
              <w:pStyle w:val="16"/>
              <w:spacing w:before="1"/>
              <w:ind w:left="112"/>
              <w:rPr>
                <w:sz w:val="24"/>
              </w:rPr>
            </w:pPr>
            <w:r>
              <w:rPr>
                <w:b/>
                <w:sz w:val="24"/>
              </w:rPr>
              <w:t xml:space="preserve">Total = </w:t>
            </w:r>
            <w:r>
              <w:rPr>
                <w:sz w:val="24"/>
              </w:rPr>
              <w:t>6,69,57,597</w:t>
            </w:r>
          </w:p>
        </w:tc>
        <w:tc>
          <w:tcPr>
            <w:tcW w:w="1980" w:type="dxa"/>
          </w:tcPr>
          <w:p>
            <w:pPr>
              <w:pStyle w:val="16"/>
              <w:rPr>
                <w:sz w:val="24"/>
              </w:rPr>
            </w:pPr>
          </w:p>
        </w:tc>
      </w:tr>
    </w:tbl>
    <w:p>
      <w:pPr>
        <w:pStyle w:val="11"/>
        <w:spacing w:before="5"/>
        <w:rPr>
          <w:sz w:val="36"/>
        </w:rPr>
      </w:pPr>
    </w:p>
    <w:p>
      <w:pPr>
        <w:spacing w:before="0"/>
        <w:ind w:left="580" w:right="0" w:firstLine="0"/>
        <w:jc w:val="left"/>
        <w:rPr>
          <w:sz w:val="24"/>
        </w:rPr>
      </w:pPr>
      <w:r>
        <w:rPr>
          <w:sz w:val="28"/>
        </w:rPr>
        <w:t xml:space="preserve">Source: </w:t>
      </w:r>
      <w:r>
        <w:rPr>
          <w:sz w:val="24"/>
        </w:rPr>
        <w:t>(Company annual reports)</w:t>
      </w:r>
    </w:p>
    <w:p>
      <w:pPr>
        <w:pStyle w:val="11"/>
        <w:spacing w:before="4"/>
      </w:pPr>
    </w:p>
    <w:p>
      <w:pPr>
        <w:pStyle w:val="11"/>
        <w:spacing w:line="360" w:lineRule="auto"/>
        <w:ind w:left="580" w:right="1438" w:firstLine="720"/>
        <w:jc w:val="both"/>
      </w:pPr>
      <w:r>
        <w:t>In case of unequal cash inflows, the payback period can be computed by calculating the cumulative cash inflow and checking whether the values are recovered to the original outlay and taking the remaining amount and apply the formulae i.e.,</w:t>
      </w:r>
    </w:p>
    <w:p>
      <w:pPr>
        <w:tabs>
          <w:tab w:val="left" w:pos="1970"/>
        </w:tabs>
        <w:spacing w:before="119"/>
        <w:ind w:left="580" w:right="0" w:firstLine="0"/>
        <w:jc w:val="left"/>
        <w:rPr>
          <w:sz w:val="24"/>
        </w:rPr>
      </w:pPr>
      <w:r>
        <w:rPr>
          <w:b/>
          <w:sz w:val="24"/>
        </w:rPr>
        <w:t>Investment</w:t>
      </w:r>
      <w:r>
        <w:rPr>
          <w:b/>
          <w:sz w:val="24"/>
        </w:rPr>
        <w:tab/>
      </w:r>
      <w:r>
        <w:rPr>
          <w:sz w:val="24"/>
        </w:rPr>
        <w:t>=</w:t>
      </w:r>
      <w:r>
        <w:rPr>
          <w:spacing w:val="60"/>
          <w:sz w:val="24"/>
        </w:rPr>
        <w:t xml:space="preserve"> </w:t>
      </w:r>
      <w:r>
        <w:rPr>
          <w:sz w:val="24"/>
        </w:rPr>
        <w:t>2,10,22,334</w:t>
      </w:r>
    </w:p>
    <w:p>
      <w:pPr>
        <w:pStyle w:val="10"/>
        <w:spacing w:before="139"/>
        <w:ind w:left="5953"/>
      </w:pPr>
      <w:r>
        <w:t>Required amount</w:t>
      </w:r>
    </w:p>
    <w:p>
      <w:pPr>
        <w:pStyle w:val="15"/>
        <w:numPr>
          <w:ilvl w:val="1"/>
          <w:numId w:val="21"/>
        </w:numPr>
        <w:tabs>
          <w:tab w:val="left" w:pos="2741"/>
          <w:tab w:val="left" w:pos="2742"/>
          <w:tab w:val="left" w:pos="3431"/>
        </w:tabs>
        <w:spacing w:before="139" w:after="0" w:line="240" w:lineRule="auto"/>
        <w:ind w:left="2741" w:right="0" w:hanging="361"/>
        <w:jc w:val="left"/>
        <w:rPr>
          <w:b/>
          <w:sz w:val="24"/>
        </w:rPr>
      </w:pPr>
      <w:r>
        <w:rPr>
          <w:b/>
          <w:sz w:val="24"/>
        </w:rPr>
        <w:t>PBP</w:t>
      </w:r>
      <w:r>
        <w:rPr>
          <w:b/>
          <w:sz w:val="24"/>
        </w:rPr>
        <w:tab/>
      </w:r>
      <w:r>
        <w:rPr>
          <w:b/>
          <w:sz w:val="24"/>
        </w:rPr>
        <w:t>= Last year before recovery +</w:t>
      </w:r>
      <w:r>
        <w:rPr>
          <w:b/>
          <w:spacing w:val="-2"/>
          <w:sz w:val="24"/>
        </w:rPr>
        <w:t xml:space="preserve"> </w:t>
      </w:r>
      <w:r>
        <w:rPr>
          <w:b/>
          <w:sz w:val="24"/>
        </w:rPr>
        <w:t>----------------------------</w:t>
      </w:r>
    </w:p>
    <w:p>
      <w:pPr>
        <w:spacing w:before="134"/>
        <w:ind w:left="5983" w:right="0" w:firstLine="0"/>
        <w:jc w:val="left"/>
        <w:rPr>
          <w:b/>
          <w:sz w:val="24"/>
        </w:rPr>
      </w:pPr>
      <w:r>
        <w:rPr>
          <w:b/>
          <w:sz w:val="24"/>
        </w:rPr>
        <w:t>Next year CFAT</w:t>
      </w:r>
    </w:p>
    <w:p>
      <w:pPr>
        <w:spacing w:after="0"/>
        <w:jc w:val="left"/>
        <w:rPr>
          <w:sz w:val="24"/>
        </w:rPr>
        <w:sectPr>
          <w:headerReference r:id="rId33" w:type="default"/>
          <w:footerReference r:id="rId34" w:type="default"/>
          <w:pgSz w:w="11910" w:h="16840"/>
          <w:pgMar w:top="1160" w:right="0" w:bottom="1300" w:left="860" w:header="725" w:footer="1106" w:gutter="0"/>
          <w:pgNumType w:start="53"/>
        </w:sectPr>
      </w:pPr>
    </w:p>
    <w:p>
      <w:pPr>
        <w:pStyle w:val="11"/>
        <w:spacing w:before="7"/>
        <w:rPr>
          <w:b/>
          <w:sz w:val="16"/>
        </w:rPr>
      </w:pPr>
    </w:p>
    <w:p>
      <w:pPr>
        <w:spacing w:before="90"/>
        <w:ind w:left="640" w:right="0" w:firstLine="0"/>
        <w:jc w:val="left"/>
        <w:rPr>
          <w:b/>
          <w:sz w:val="24"/>
        </w:rPr>
      </w:pPr>
      <w:r>
        <w:rPr>
          <w:b/>
          <w:sz w:val="24"/>
        </w:rPr>
        <w:t>9,12,454</w:t>
      </w:r>
    </w:p>
    <w:p>
      <w:pPr>
        <w:tabs>
          <w:tab w:val="left" w:pos="1075"/>
          <w:tab w:val="left" w:pos="3425"/>
        </w:tabs>
        <w:spacing w:before="139"/>
        <w:ind w:left="700" w:right="0" w:firstLine="0"/>
        <w:jc w:val="left"/>
        <w:rPr>
          <w:sz w:val="24"/>
        </w:rPr>
      </w:pPr>
      <w:r>
        <w:rPr>
          <w:sz w:val="24"/>
        </w:rPr>
        <w:t>=</w:t>
      </w:r>
      <w:r>
        <w:rPr>
          <w:sz w:val="24"/>
        </w:rPr>
        <w:tab/>
      </w:r>
      <w:r>
        <w:rPr>
          <w:b/>
          <w:sz w:val="24"/>
        </w:rPr>
        <w:t xml:space="preserve">3 </w:t>
      </w:r>
      <w:r>
        <w:rPr>
          <w:sz w:val="24"/>
        </w:rPr>
        <w:t>+</w:t>
      </w:r>
      <w:r>
        <w:rPr>
          <w:spacing w:val="-1"/>
          <w:sz w:val="24"/>
        </w:rPr>
        <w:t xml:space="preserve"> </w:t>
      </w:r>
      <w:r>
        <w:rPr>
          <w:sz w:val="24"/>
          <w:u w:val="dotted"/>
        </w:rPr>
        <w:t xml:space="preserve"> </w:t>
      </w:r>
      <w:r>
        <w:rPr>
          <w:sz w:val="24"/>
          <w:u w:val="dotted"/>
        </w:rPr>
        <w:tab/>
      </w:r>
    </w:p>
    <w:p>
      <w:pPr>
        <w:pStyle w:val="10"/>
        <w:spacing w:before="139"/>
        <w:ind w:left="640"/>
      </w:pPr>
      <w:r>
        <w:t>2,60,78,103</w:t>
      </w:r>
    </w:p>
    <w:p>
      <w:pPr>
        <w:pStyle w:val="11"/>
        <w:rPr>
          <w:b/>
          <w:sz w:val="26"/>
        </w:rPr>
      </w:pPr>
    </w:p>
    <w:p>
      <w:pPr>
        <w:pStyle w:val="11"/>
        <w:spacing w:before="8"/>
        <w:rPr>
          <w:b/>
          <w:sz w:val="21"/>
        </w:rPr>
      </w:pPr>
    </w:p>
    <w:p>
      <w:pPr>
        <w:tabs>
          <w:tab w:val="left" w:pos="1135"/>
        </w:tabs>
        <w:spacing w:before="1"/>
        <w:ind w:left="760" w:right="0" w:firstLine="0"/>
        <w:jc w:val="left"/>
        <w:rPr>
          <w:b/>
          <w:sz w:val="24"/>
        </w:rPr>
      </w:pPr>
      <w:r>
        <w:rPr>
          <w:b/>
          <w:sz w:val="24"/>
        </w:rPr>
        <w:t>=</w:t>
      </w:r>
      <w:r>
        <w:rPr>
          <w:b/>
          <w:sz w:val="24"/>
        </w:rPr>
        <w:tab/>
      </w:r>
      <w:r>
        <w:rPr>
          <w:b/>
          <w:sz w:val="24"/>
        </w:rPr>
        <w:t>3+0.0349</w:t>
      </w:r>
    </w:p>
    <w:p>
      <w:pPr>
        <w:pStyle w:val="11"/>
        <w:rPr>
          <w:b/>
          <w:sz w:val="26"/>
        </w:rPr>
      </w:pPr>
    </w:p>
    <w:p>
      <w:pPr>
        <w:pStyle w:val="11"/>
        <w:spacing w:before="2"/>
        <w:rPr>
          <w:b/>
          <w:sz w:val="22"/>
        </w:rPr>
      </w:pPr>
    </w:p>
    <w:p>
      <w:pPr>
        <w:tabs>
          <w:tab w:val="left" w:pos="1075"/>
        </w:tabs>
        <w:spacing w:before="0"/>
        <w:ind w:left="700" w:right="0" w:firstLine="0"/>
        <w:jc w:val="left"/>
        <w:rPr>
          <w:b/>
          <w:sz w:val="24"/>
        </w:rPr>
      </w:pPr>
      <w:r>
        <w:rPr>
          <w:b/>
          <w:sz w:val="24"/>
        </w:rPr>
        <w:t>=</w:t>
      </w:r>
      <w:r>
        <w:rPr>
          <w:b/>
          <w:sz w:val="24"/>
        </w:rPr>
        <w:tab/>
      </w:r>
      <w:r>
        <w:rPr>
          <w:b/>
          <w:sz w:val="24"/>
        </w:rPr>
        <w:t>3.0349</w:t>
      </w:r>
    </w:p>
    <w:p>
      <w:pPr>
        <w:pStyle w:val="11"/>
        <w:rPr>
          <w:b/>
          <w:sz w:val="26"/>
        </w:rPr>
      </w:pPr>
    </w:p>
    <w:p>
      <w:pPr>
        <w:pStyle w:val="11"/>
        <w:rPr>
          <w:b/>
          <w:sz w:val="26"/>
        </w:rPr>
      </w:pPr>
    </w:p>
    <w:p>
      <w:pPr>
        <w:spacing w:before="179"/>
        <w:ind w:left="580" w:right="0" w:firstLine="0"/>
        <w:jc w:val="left"/>
        <w:rPr>
          <w:b/>
          <w:sz w:val="28"/>
        </w:rPr>
      </w:pPr>
      <w:r>
        <w:rPr>
          <w:b/>
          <w:sz w:val="28"/>
        </w:rPr>
        <w:t>GRAPH NO: 4.1</w:t>
      </w:r>
    </w:p>
    <w:p>
      <w:pPr>
        <w:spacing w:before="8"/>
        <w:ind w:left="580" w:right="0" w:firstLine="0"/>
        <w:jc w:val="left"/>
        <w:rPr>
          <w:sz w:val="28"/>
        </w:rPr>
      </w:pPr>
      <w:r>
        <w:rPr>
          <w:sz w:val="28"/>
        </w:rPr>
        <w:t>GRAPH TITLE: PAYBACK PERIOD OF PROJECT</w:t>
      </w:r>
    </w:p>
    <w:p>
      <w:pPr>
        <w:pStyle w:val="11"/>
        <w:spacing w:before="4"/>
        <w:rPr>
          <w:sz w:val="9"/>
        </w:rPr>
      </w:pPr>
      <w:r>
        <mc:AlternateContent>
          <mc:Choice Requires="wpg">
            <w:drawing>
              <wp:anchor distT="0" distB="0" distL="0" distR="0" simplePos="0" relativeHeight="487616512" behindDoc="1" locked="0" layoutInCell="1" allowOverlap="1">
                <wp:simplePos x="0" y="0"/>
                <wp:positionH relativeFrom="page">
                  <wp:posOffset>909320</wp:posOffset>
                </wp:positionH>
                <wp:positionV relativeFrom="paragraph">
                  <wp:posOffset>93345</wp:posOffset>
                </wp:positionV>
                <wp:extent cx="5446395" cy="2828925"/>
                <wp:effectExtent l="0" t="0" r="1905" b="9525"/>
                <wp:wrapTopAndBottom/>
                <wp:docPr id="111" name="Group 71"/>
                <wp:cNvGraphicFramePr/>
                <a:graphic xmlns:a="http://schemas.openxmlformats.org/drawingml/2006/main">
                  <a:graphicData uri="http://schemas.microsoft.com/office/word/2010/wordprocessingGroup">
                    <wpg:wgp>
                      <wpg:cNvGrpSpPr/>
                      <wpg:grpSpPr>
                        <a:xfrm>
                          <a:off x="0" y="0"/>
                          <a:ext cx="5446395" cy="2828925"/>
                          <a:chOff x="1433" y="147"/>
                          <a:chExt cx="8577" cy="4455"/>
                        </a:xfrm>
                      </wpg:grpSpPr>
                      <wps:wsp>
                        <wps:cNvPr id="84" name="FreeForm 72"/>
                        <wps:cNvSpPr/>
                        <wps:spPr>
                          <a:xfrm>
                            <a:off x="3974" y="4067"/>
                            <a:ext cx="5808" cy="8"/>
                          </a:xfrm>
                          <a:custGeom>
                            <a:avLst/>
                            <a:gdLst/>
                            <a:ahLst/>
                            <a:cxnLst/>
                            <a:pathLst>
                              <a:path w="5808" h="8">
                                <a:moveTo>
                                  <a:pt x="0" y="0"/>
                                </a:moveTo>
                                <a:lnTo>
                                  <a:pt x="1256" y="0"/>
                                </a:lnTo>
                                <a:moveTo>
                                  <a:pt x="1646" y="0"/>
                                </a:moveTo>
                                <a:lnTo>
                                  <a:pt x="2226" y="0"/>
                                </a:lnTo>
                                <a:moveTo>
                                  <a:pt x="2616" y="0"/>
                                </a:moveTo>
                                <a:lnTo>
                                  <a:pt x="3196" y="0"/>
                                </a:lnTo>
                                <a:moveTo>
                                  <a:pt x="3581" y="0"/>
                                </a:moveTo>
                                <a:lnTo>
                                  <a:pt x="4161" y="0"/>
                                </a:lnTo>
                                <a:moveTo>
                                  <a:pt x="4551" y="0"/>
                                </a:moveTo>
                                <a:lnTo>
                                  <a:pt x="5808" y="0"/>
                                </a:lnTo>
                                <a:moveTo>
                                  <a:pt x="0" y="8"/>
                                </a:moveTo>
                                <a:lnTo>
                                  <a:pt x="5808" y="8"/>
                                </a:lnTo>
                              </a:path>
                            </a:pathLst>
                          </a:custGeom>
                          <a:noFill/>
                          <a:ln w="4763" cap="flat" cmpd="sng">
                            <a:solidFill>
                              <a:srgbClr val="858585"/>
                            </a:solidFill>
                            <a:prstDash val="solid"/>
                            <a:headEnd type="none" w="med" len="med"/>
                            <a:tailEnd type="none" w="med" len="med"/>
                          </a:ln>
                        </wps:spPr>
                        <wps:bodyPr upright="1"/>
                      </wps:wsp>
                      <wps:wsp>
                        <wps:cNvPr id="85" name="Lines 73"/>
                        <wps:cNvSpPr/>
                        <wps:spPr>
                          <a:xfrm>
                            <a:off x="3974" y="3688"/>
                            <a:ext cx="1256" cy="0"/>
                          </a:xfrm>
                          <a:prstGeom prst="line">
                            <a:avLst/>
                          </a:prstGeom>
                          <a:ln w="9525" cap="flat" cmpd="sng">
                            <a:solidFill>
                              <a:srgbClr val="858585"/>
                            </a:solidFill>
                            <a:prstDash val="solid"/>
                            <a:headEnd type="none" w="med" len="med"/>
                            <a:tailEnd type="none" w="med" len="med"/>
                          </a:ln>
                        </wps:spPr>
                        <wps:bodyPr upright="1"/>
                      </wps:wsp>
                      <wps:wsp>
                        <wps:cNvPr id="86" name="Rectangles 74"/>
                        <wps:cNvSpPr/>
                        <wps:spPr>
                          <a:xfrm>
                            <a:off x="4265" y="3703"/>
                            <a:ext cx="385" cy="368"/>
                          </a:xfrm>
                          <a:prstGeom prst="rect">
                            <a:avLst/>
                          </a:prstGeom>
                          <a:solidFill>
                            <a:srgbClr val="4F81BC"/>
                          </a:solidFill>
                          <a:ln>
                            <a:noFill/>
                          </a:ln>
                        </wps:spPr>
                        <wps:bodyPr upright="1"/>
                      </wps:wsp>
                      <wps:wsp>
                        <wps:cNvPr id="87" name="Lines 75"/>
                        <wps:cNvSpPr/>
                        <wps:spPr>
                          <a:xfrm>
                            <a:off x="5620" y="3688"/>
                            <a:ext cx="580" cy="0"/>
                          </a:xfrm>
                          <a:prstGeom prst="line">
                            <a:avLst/>
                          </a:prstGeom>
                          <a:ln w="9525" cap="flat" cmpd="sng">
                            <a:solidFill>
                              <a:srgbClr val="858585"/>
                            </a:solidFill>
                            <a:prstDash val="solid"/>
                            <a:headEnd type="none" w="med" len="med"/>
                            <a:tailEnd type="none" w="med" len="med"/>
                          </a:ln>
                        </wps:spPr>
                        <wps:bodyPr upright="1"/>
                      </wps:wsp>
                      <wps:wsp>
                        <wps:cNvPr id="88" name="Rectangles 76"/>
                        <wps:cNvSpPr/>
                        <wps:spPr>
                          <a:xfrm>
                            <a:off x="5230" y="3423"/>
                            <a:ext cx="390" cy="648"/>
                          </a:xfrm>
                          <a:prstGeom prst="rect">
                            <a:avLst/>
                          </a:prstGeom>
                          <a:solidFill>
                            <a:srgbClr val="4F81BC"/>
                          </a:solidFill>
                          <a:ln>
                            <a:noFill/>
                          </a:ln>
                        </wps:spPr>
                        <wps:bodyPr upright="1"/>
                      </wps:wsp>
                      <wps:wsp>
                        <wps:cNvPr id="89" name="Lines 77"/>
                        <wps:cNvSpPr/>
                        <wps:spPr>
                          <a:xfrm>
                            <a:off x="6590" y="3688"/>
                            <a:ext cx="580" cy="0"/>
                          </a:xfrm>
                          <a:prstGeom prst="line">
                            <a:avLst/>
                          </a:prstGeom>
                          <a:ln w="9525" cap="flat" cmpd="sng">
                            <a:solidFill>
                              <a:srgbClr val="858585"/>
                            </a:solidFill>
                            <a:prstDash val="solid"/>
                            <a:headEnd type="none" w="med" len="med"/>
                            <a:tailEnd type="none" w="med" len="med"/>
                          </a:ln>
                        </wps:spPr>
                        <wps:bodyPr upright="1"/>
                      </wps:wsp>
                      <wps:wsp>
                        <wps:cNvPr id="90" name="FreeForm 78"/>
                        <wps:cNvSpPr/>
                        <wps:spPr>
                          <a:xfrm>
                            <a:off x="3974" y="3296"/>
                            <a:ext cx="3196" cy="8"/>
                          </a:xfrm>
                          <a:custGeom>
                            <a:avLst/>
                            <a:gdLst/>
                            <a:ahLst/>
                            <a:cxnLst/>
                            <a:pathLst>
                              <a:path w="3196" h="8">
                                <a:moveTo>
                                  <a:pt x="0" y="7"/>
                                </a:moveTo>
                                <a:lnTo>
                                  <a:pt x="3196" y="7"/>
                                </a:lnTo>
                                <a:moveTo>
                                  <a:pt x="0" y="0"/>
                                </a:moveTo>
                                <a:lnTo>
                                  <a:pt x="3196" y="0"/>
                                </a:lnTo>
                              </a:path>
                            </a:pathLst>
                          </a:custGeom>
                          <a:noFill/>
                          <a:ln w="7938" cap="flat" cmpd="sng">
                            <a:solidFill>
                              <a:srgbClr val="858585"/>
                            </a:solidFill>
                            <a:prstDash val="solid"/>
                            <a:headEnd type="none" w="med" len="med"/>
                            <a:tailEnd type="none" w="med" len="med"/>
                          </a:ln>
                        </wps:spPr>
                        <wps:bodyPr upright="1"/>
                      </wps:wsp>
                      <wps:wsp>
                        <wps:cNvPr id="91" name="Rectangles 79"/>
                        <wps:cNvSpPr/>
                        <wps:spPr>
                          <a:xfrm>
                            <a:off x="6200" y="3298"/>
                            <a:ext cx="390" cy="773"/>
                          </a:xfrm>
                          <a:prstGeom prst="rect">
                            <a:avLst/>
                          </a:prstGeom>
                          <a:solidFill>
                            <a:srgbClr val="4F81BC"/>
                          </a:solidFill>
                          <a:ln>
                            <a:noFill/>
                          </a:ln>
                        </wps:spPr>
                        <wps:bodyPr upright="1"/>
                      </wps:wsp>
                      <wps:wsp>
                        <wps:cNvPr id="92" name="Lines 80"/>
                        <wps:cNvSpPr/>
                        <wps:spPr>
                          <a:xfrm>
                            <a:off x="7555" y="3688"/>
                            <a:ext cx="580" cy="0"/>
                          </a:xfrm>
                          <a:prstGeom prst="line">
                            <a:avLst/>
                          </a:prstGeom>
                          <a:ln w="9525" cap="flat" cmpd="sng">
                            <a:solidFill>
                              <a:srgbClr val="858585"/>
                            </a:solidFill>
                            <a:prstDash val="solid"/>
                            <a:headEnd type="none" w="med" len="med"/>
                            <a:tailEnd type="none" w="med" len="med"/>
                          </a:ln>
                        </wps:spPr>
                        <wps:bodyPr upright="1"/>
                      </wps:wsp>
                      <wps:wsp>
                        <wps:cNvPr id="93" name="FreeForm 81"/>
                        <wps:cNvSpPr/>
                        <wps:spPr>
                          <a:xfrm>
                            <a:off x="7555" y="3296"/>
                            <a:ext cx="580" cy="8"/>
                          </a:xfrm>
                          <a:custGeom>
                            <a:avLst/>
                            <a:gdLst/>
                            <a:ahLst/>
                            <a:cxnLst/>
                            <a:pathLst>
                              <a:path w="580" h="8">
                                <a:moveTo>
                                  <a:pt x="0" y="7"/>
                                </a:moveTo>
                                <a:lnTo>
                                  <a:pt x="580" y="7"/>
                                </a:lnTo>
                                <a:moveTo>
                                  <a:pt x="0" y="0"/>
                                </a:moveTo>
                                <a:lnTo>
                                  <a:pt x="580" y="0"/>
                                </a:lnTo>
                              </a:path>
                            </a:pathLst>
                          </a:custGeom>
                          <a:noFill/>
                          <a:ln w="7938" cap="flat" cmpd="sng">
                            <a:solidFill>
                              <a:srgbClr val="858585"/>
                            </a:solidFill>
                            <a:prstDash val="solid"/>
                            <a:headEnd type="none" w="med" len="med"/>
                            <a:tailEnd type="none" w="med" len="med"/>
                          </a:ln>
                        </wps:spPr>
                        <wps:bodyPr upright="1"/>
                      </wps:wsp>
                      <wps:wsp>
                        <wps:cNvPr id="94" name="FreeForm 82"/>
                        <wps:cNvSpPr/>
                        <wps:spPr>
                          <a:xfrm>
                            <a:off x="3974" y="2533"/>
                            <a:ext cx="4161" cy="385"/>
                          </a:xfrm>
                          <a:custGeom>
                            <a:avLst/>
                            <a:gdLst/>
                            <a:ahLst/>
                            <a:cxnLst/>
                            <a:pathLst>
                              <a:path w="4161" h="385">
                                <a:moveTo>
                                  <a:pt x="0" y="385"/>
                                </a:moveTo>
                                <a:lnTo>
                                  <a:pt x="3196" y="385"/>
                                </a:lnTo>
                                <a:moveTo>
                                  <a:pt x="3581" y="385"/>
                                </a:moveTo>
                                <a:lnTo>
                                  <a:pt x="4161" y="385"/>
                                </a:lnTo>
                                <a:moveTo>
                                  <a:pt x="0" y="0"/>
                                </a:moveTo>
                                <a:lnTo>
                                  <a:pt x="3196" y="0"/>
                                </a:lnTo>
                                <a:moveTo>
                                  <a:pt x="3581" y="0"/>
                                </a:moveTo>
                                <a:lnTo>
                                  <a:pt x="4161" y="0"/>
                                </a:lnTo>
                              </a:path>
                            </a:pathLst>
                          </a:custGeom>
                          <a:noFill/>
                          <a:ln w="9525" cap="flat" cmpd="sng">
                            <a:solidFill>
                              <a:srgbClr val="858585"/>
                            </a:solidFill>
                            <a:prstDash val="solid"/>
                            <a:headEnd type="none" w="med" len="med"/>
                            <a:tailEnd type="none" w="med" len="med"/>
                          </a:ln>
                        </wps:spPr>
                        <wps:bodyPr upright="1"/>
                      </wps:wsp>
                      <wps:wsp>
                        <wps:cNvPr id="95" name="Rectangles 83"/>
                        <wps:cNvSpPr/>
                        <wps:spPr>
                          <a:xfrm>
                            <a:off x="7170" y="2298"/>
                            <a:ext cx="385" cy="1773"/>
                          </a:xfrm>
                          <a:prstGeom prst="rect">
                            <a:avLst/>
                          </a:prstGeom>
                          <a:solidFill>
                            <a:srgbClr val="4F81BC"/>
                          </a:solidFill>
                          <a:ln>
                            <a:noFill/>
                          </a:ln>
                        </wps:spPr>
                        <wps:bodyPr upright="1"/>
                      </wps:wsp>
                      <wps:wsp>
                        <wps:cNvPr id="96" name="FreeForm 84"/>
                        <wps:cNvSpPr/>
                        <wps:spPr>
                          <a:xfrm>
                            <a:off x="3974" y="1763"/>
                            <a:ext cx="5808" cy="1925"/>
                          </a:xfrm>
                          <a:custGeom>
                            <a:avLst/>
                            <a:gdLst/>
                            <a:ahLst/>
                            <a:cxnLst/>
                            <a:pathLst>
                              <a:path w="5808" h="1925">
                                <a:moveTo>
                                  <a:pt x="4551" y="1925"/>
                                </a:moveTo>
                                <a:lnTo>
                                  <a:pt x="5808" y="1925"/>
                                </a:lnTo>
                                <a:moveTo>
                                  <a:pt x="4551" y="1155"/>
                                </a:moveTo>
                                <a:lnTo>
                                  <a:pt x="5808" y="1155"/>
                                </a:lnTo>
                                <a:moveTo>
                                  <a:pt x="4551" y="770"/>
                                </a:moveTo>
                                <a:lnTo>
                                  <a:pt x="5808" y="770"/>
                                </a:lnTo>
                                <a:moveTo>
                                  <a:pt x="0" y="385"/>
                                </a:moveTo>
                                <a:lnTo>
                                  <a:pt x="4161" y="385"/>
                                </a:lnTo>
                                <a:moveTo>
                                  <a:pt x="0" y="0"/>
                                </a:moveTo>
                                <a:lnTo>
                                  <a:pt x="4161" y="0"/>
                                </a:lnTo>
                                <a:moveTo>
                                  <a:pt x="4551" y="0"/>
                                </a:moveTo>
                                <a:lnTo>
                                  <a:pt x="5808" y="0"/>
                                </a:lnTo>
                              </a:path>
                            </a:pathLst>
                          </a:custGeom>
                          <a:noFill/>
                          <a:ln w="9525" cap="flat" cmpd="sng">
                            <a:solidFill>
                              <a:srgbClr val="858585"/>
                            </a:solidFill>
                            <a:prstDash val="solid"/>
                            <a:headEnd type="none" w="med" len="med"/>
                            <a:tailEnd type="none" w="med" len="med"/>
                          </a:ln>
                        </wps:spPr>
                        <wps:bodyPr upright="1"/>
                      </wps:wsp>
                      <wps:wsp>
                        <wps:cNvPr id="97" name="Rectangles 85"/>
                        <wps:cNvSpPr/>
                        <wps:spPr>
                          <a:xfrm>
                            <a:off x="8135" y="1498"/>
                            <a:ext cx="390" cy="2573"/>
                          </a:xfrm>
                          <a:prstGeom prst="rect">
                            <a:avLst/>
                          </a:prstGeom>
                          <a:solidFill>
                            <a:srgbClr val="4F81BC"/>
                          </a:solidFill>
                          <a:ln>
                            <a:noFill/>
                          </a:ln>
                        </wps:spPr>
                        <wps:bodyPr upright="1"/>
                      </wps:wsp>
                      <wps:wsp>
                        <wps:cNvPr id="98" name="FreeForm 86"/>
                        <wps:cNvSpPr/>
                        <wps:spPr>
                          <a:xfrm>
                            <a:off x="3910" y="996"/>
                            <a:ext cx="5872" cy="3075"/>
                          </a:xfrm>
                          <a:custGeom>
                            <a:avLst/>
                            <a:gdLst/>
                            <a:ahLst/>
                            <a:cxnLst/>
                            <a:pathLst>
                              <a:path w="5872" h="3075">
                                <a:moveTo>
                                  <a:pt x="63" y="0"/>
                                </a:moveTo>
                                <a:lnTo>
                                  <a:pt x="5871" y="0"/>
                                </a:lnTo>
                                <a:moveTo>
                                  <a:pt x="63" y="3075"/>
                                </a:moveTo>
                                <a:lnTo>
                                  <a:pt x="63" y="0"/>
                                </a:lnTo>
                                <a:moveTo>
                                  <a:pt x="0" y="3075"/>
                                </a:moveTo>
                                <a:lnTo>
                                  <a:pt x="63" y="3075"/>
                                </a:lnTo>
                                <a:moveTo>
                                  <a:pt x="0" y="2692"/>
                                </a:moveTo>
                                <a:lnTo>
                                  <a:pt x="63" y="2692"/>
                                </a:lnTo>
                                <a:moveTo>
                                  <a:pt x="0" y="2307"/>
                                </a:moveTo>
                                <a:lnTo>
                                  <a:pt x="63" y="2307"/>
                                </a:lnTo>
                                <a:moveTo>
                                  <a:pt x="0" y="1922"/>
                                </a:moveTo>
                                <a:lnTo>
                                  <a:pt x="63" y="1922"/>
                                </a:lnTo>
                                <a:moveTo>
                                  <a:pt x="0" y="1537"/>
                                </a:moveTo>
                                <a:lnTo>
                                  <a:pt x="63" y="1537"/>
                                </a:lnTo>
                                <a:moveTo>
                                  <a:pt x="0" y="1152"/>
                                </a:moveTo>
                                <a:lnTo>
                                  <a:pt x="63" y="1152"/>
                                </a:lnTo>
                                <a:moveTo>
                                  <a:pt x="0" y="767"/>
                                </a:moveTo>
                                <a:lnTo>
                                  <a:pt x="63" y="767"/>
                                </a:lnTo>
                                <a:moveTo>
                                  <a:pt x="0" y="0"/>
                                </a:moveTo>
                                <a:lnTo>
                                  <a:pt x="63" y="0"/>
                                </a:lnTo>
                              </a:path>
                            </a:pathLst>
                          </a:custGeom>
                          <a:noFill/>
                          <a:ln w="9525" cap="flat" cmpd="sng">
                            <a:solidFill>
                              <a:srgbClr val="858585"/>
                            </a:solidFill>
                            <a:prstDash val="solid"/>
                            <a:headEnd type="none" w="med" len="med"/>
                            <a:tailEnd type="none" w="med" len="med"/>
                          </a:ln>
                        </wps:spPr>
                        <wps:bodyPr upright="1"/>
                      </wps:wsp>
                      <wps:wsp>
                        <wps:cNvPr id="99" name="Rectangles 87"/>
                        <wps:cNvSpPr/>
                        <wps:spPr>
                          <a:xfrm>
                            <a:off x="1440" y="154"/>
                            <a:ext cx="8562" cy="4440"/>
                          </a:xfrm>
                          <a:prstGeom prst="rect">
                            <a:avLst/>
                          </a:prstGeom>
                          <a:noFill/>
                          <a:ln w="9525" cap="flat" cmpd="sng">
                            <a:solidFill>
                              <a:srgbClr val="858585"/>
                            </a:solidFill>
                            <a:prstDash val="solid"/>
                            <a:miter/>
                            <a:headEnd type="none" w="med" len="med"/>
                            <a:tailEnd type="none" w="med" len="med"/>
                          </a:ln>
                        </wps:spPr>
                        <wps:bodyPr upright="1"/>
                      </wps:wsp>
                      <wps:wsp>
                        <wps:cNvPr id="100" name="Text Box 88"/>
                        <wps:cNvSpPr txBox="1"/>
                        <wps:spPr>
                          <a:xfrm>
                            <a:off x="2978" y="364"/>
                            <a:ext cx="6824" cy="1510"/>
                          </a:xfrm>
                          <a:prstGeom prst="rect">
                            <a:avLst/>
                          </a:prstGeom>
                          <a:noFill/>
                          <a:ln>
                            <a:noFill/>
                          </a:ln>
                        </wps:spPr>
                        <wps:txbx>
                          <w:txbxContent>
                            <w:p>
                              <w:pPr>
                                <w:spacing w:before="0" w:line="367" w:lineRule="exact"/>
                                <w:ind w:left="561" w:right="0" w:firstLine="0"/>
                                <w:jc w:val="left"/>
                                <w:rPr>
                                  <w:rFonts w:ascii="Calibri"/>
                                  <w:sz w:val="36"/>
                                </w:rPr>
                              </w:pPr>
                              <w:r>
                                <w:rPr>
                                  <w:rFonts w:ascii="Calibri"/>
                                  <w:sz w:val="36"/>
                                </w:rPr>
                                <w:t>Cumulative cash inflows</w:t>
                              </w:r>
                            </w:p>
                            <w:p>
                              <w:pPr>
                                <w:spacing w:before="133"/>
                                <w:ind w:left="0" w:right="0" w:firstLine="0"/>
                                <w:jc w:val="left"/>
                                <w:rPr>
                                  <w:rFonts w:ascii="Calibri"/>
                                  <w:sz w:val="20"/>
                                </w:rPr>
                              </w:pPr>
                              <w:r>
                                <w:rPr>
                                  <w:rFonts w:ascii="Calibri"/>
                                  <w:sz w:val="20"/>
                                </w:rPr>
                                <w:t>80000000</w:t>
                              </w:r>
                            </w:p>
                            <w:p>
                              <w:pPr>
                                <w:tabs>
                                  <w:tab w:val="left" w:pos="4953"/>
                                  <w:tab w:val="left" w:pos="6803"/>
                                </w:tabs>
                                <w:spacing w:before="56"/>
                                <w:ind w:left="0" w:right="0" w:firstLine="0"/>
                                <w:jc w:val="left"/>
                                <w:rPr>
                                  <w:rFonts w:ascii="Calibri"/>
                                  <w:sz w:val="20"/>
                                </w:rPr>
                              </w:pPr>
                              <w:r>
                                <w:rPr>
                                  <w:rFonts w:ascii="Calibri"/>
                                  <w:position w:val="-7"/>
                                  <w:sz w:val="20"/>
                                </w:rPr>
                                <w:t>70000000</w:t>
                              </w:r>
                              <w:r>
                                <w:rPr>
                                  <w:rFonts w:ascii="Calibri"/>
                                  <w:sz w:val="20"/>
                                  <w:u w:val="single" w:color="858585"/>
                                </w:rPr>
                                <w:t xml:space="preserve"> </w:t>
                              </w:r>
                              <w:r>
                                <w:rPr>
                                  <w:rFonts w:ascii="Calibri"/>
                                  <w:sz w:val="20"/>
                                  <w:u w:val="single" w:color="858585"/>
                                </w:rPr>
                                <w:tab/>
                              </w:r>
                              <w:r>
                                <w:rPr>
                                  <w:rFonts w:ascii="Calibri"/>
                                  <w:sz w:val="20"/>
                                  <w:u w:val="single" w:color="858585"/>
                                </w:rPr>
                                <w:t>66957597</w:t>
                              </w:r>
                              <w:r>
                                <w:rPr>
                                  <w:rFonts w:ascii="Calibri"/>
                                  <w:sz w:val="20"/>
                                  <w:u w:val="single" w:color="858585"/>
                                </w:rPr>
                                <w:tab/>
                              </w:r>
                            </w:p>
                            <w:p>
                              <w:pPr>
                                <w:spacing w:before="145" w:line="240" w:lineRule="exact"/>
                                <w:ind w:left="0" w:right="0" w:firstLine="0"/>
                                <w:jc w:val="left"/>
                                <w:rPr>
                                  <w:rFonts w:ascii="Calibri"/>
                                  <w:sz w:val="20"/>
                                </w:rPr>
                              </w:pPr>
                              <w:r>
                                <w:rPr>
                                  <w:rFonts w:ascii="Calibri"/>
                                  <w:sz w:val="20"/>
                                </w:rPr>
                                <w:t>60000000</w:t>
                              </w:r>
                            </w:p>
                          </w:txbxContent>
                        </wps:txbx>
                        <wps:bodyPr lIns="0" tIns="0" rIns="0" bIns="0" upright="1"/>
                      </wps:wsp>
                      <wps:wsp>
                        <wps:cNvPr id="101" name="Text Box 89"/>
                        <wps:cNvSpPr txBox="1"/>
                        <wps:spPr>
                          <a:xfrm>
                            <a:off x="2978" y="2058"/>
                            <a:ext cx="831" cy="200"/>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50000000</w:t>
                              </w:r>
                            </w:p>
                          </w:txbxContent>
                        </wps:txbx>
                        <wps:bodyPr lIns="0" tIns="0" rIns="0" bIns="0" upright="1"/>
                      </wps:wsp>
                      <wps:wsp>
                        <wps:cNvPr id="102" name="Text Box 90"/>
                        <wps:cNvSpPr txBox="1"/>
                        <wps:spPr>
                          <a:xfrm>
                            <a:off x="6963" y="2004"/>
                            <a:ext cx="824" cy="200"/>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46187983</w:t>
                              </w:r>
                            </w:p>
                          </w:txbxContent>
                        </wps:txbx>
                        <wps:bodyPr lIns="0" tIns="0" rIns="0" bIns="0" upright="1"/>
                      </wps:wsp>
                      <wps:wsp>
                        <wps:cNvPr id="103" name="Text Box 91"/>
                        <wps:cNvSpPr txBox="1"/>
                        <wps:spPr>
                          <a:xfrm>
                            <a:off x="8525" y="2004"/>
                            <a:ext cx="1318" cy="200"/>
                          </a:xfrm>
                          <a:prstGeom prst="rect">
                            <a:avLst/>
                          </a:prstGeom>
                          <a:noFill/>
                          <a:ln>
                            <a:noFill/>
                          </a:ln>
                        </wps:spPr>
                        <wps:txbx>
                          <w:txbxContent>
                            <w:p>
                              <w:pPr>
                                <w:tabs>
                                  <w:tab w:val="left" w:pos="1297"/>
                                </w:tabs>
                                <w:spacing w:before="0" w:line="200" w:lineRule="exact"/>
                                <w:ind w:left="0" w:right="0" w:firstLine="0"/>
                                <w:jc w:val="left"/>
                                <w:rPr>
                                  <w:rFonts w:ascii="Calibri"/>
                                  <w:sz w:val="20"/>
                                </w:rPr>
                              </w:pPr>
                              <w:r>
                                <w:rPr>
                                  <w:rFonts w:ascii="Calibri"/>
                                  <w:sz w:val="20"/>
                                  <w:u w:val="single" w:color="858585"/>
                                </w:rPr>
                                <w:t xml:space="preserve"> </w:t>
                              </w:r>
                              <w:r>
                                <w:rPr>
                                  <w:rFonts w:ascii="Calibri"/>
                                  <w:sz w:val="20"/>
                                  <w:u w:val="single" w:color="858585"/>
                                </w:rPr>
                                <w:tab/>
                              </w:r>
                            </w:p>
                          </w:txbxContent>
                        </wps:txbx>
                        <wps:bodyPr lIns="0" tIns="0" rIns="0" bIns="0" upright="1"/>
                      </wps:wsp>
                      <wps:wsp>
                        <wps:cNvPr id="104" name="Text Box 92"/>
                        <wps:cNvSpPr txBox="1"/>
                        <wps:spPr>
                          <a:xfrm>
                            <a:off x="1713" y="2442"/>
                            <a:ext cx="2098" cy="970"/>
                          </a:xfrm>
                          <a:prstGeom prst="rect">
                            <a:avLst/>
                          </a:prstGeom>
                          <a:noFill/>
                          <a:ln>
                            <a:noFill/>
                          </a:ln>
                        </wps:spPr>
                        <wps:txbx>
                          <w:txbxContent>
                            <w:p>
                              <w:pPr>
                                <w:spacing w:before="0" w:line="215" w:lineRule="exact"/>
                                <w:ind w:left="0" w:right="0" w:firstLine="0"/>
                                <w:jc w:val="left"/>
                                <w:rPr>
                                  <w:rFonts w:ascii="Calibri"/>
                                  <w:sz w:val="20"/>
                                </w:rPr>
                              </w:pPr>
                              <w:r>
                                <w:rPr>
                                  <w:rFonts w:ascii="Calibri"/>
                                  <w:sz w:val="20"/>
                                </w:rPr>
                                <w:t xml:space="preserve">INVESTMENTS  </w:t>
                              </w:r>
                              <w:r>
                                <w:rPr>
                                  <w:rFonts w:ascii="Calibri"/>
                                  <w:position w:val="1"/>
                                  <w:sz w:val="20"/>
                                </w:rPr>
                                <w:t>40000000</w:t>
                              </w:r>
                            </w:p>
                            <w:p>
                              <w:pPr>
                                <w:spacing w:before="129"/>
                                <w:ind w:left="1265" w:right="0" w:firstLine="0"/>
                                <w:jc w:val="left"/>
                                <w:rPr>
                                  <w:rFonts w:ascii="Calibri"/>
                                  <w:sz w:val="20"/>
                                </w:rPr>
                              </w:pPr>
                              <w:r>
                                <w:rPr>
                                  <w:rFonts w:ascii="Calibri"/>
                                  <w:sz w:val="20"/>
                                </w:rPr>
                                <w:t>30000000</w:t>
                              </w:r>
                            </w:p>
                            <w:p>
                              <w:pPr>
                                <w:spacing w:before="141" w:line="240" w:lineRule="exact"/>
                                <w:ind w:left="1265" w:right="0" w:firstLine="0"/>
                                <w:jc w:val="left"/>
                                <w:rPr>
                                  <w:rFonts w:ascii="Calibri"/>
                                  <w:sz w:val="20"/>
                                </w:rPr>
                              </w:pPr>
                              <w:r>
                                <w:rPr>
                                  <w:rFonts w:ascii="Calibri"/>
                                  <w:sz w:val="20"/>
                                </w:rPr>
                                <w:t>20000000</w:t>
                              </w:r>
                            </w:p>
                          </w:txbxContent>
                        </wps:txbx>
                        <wps:bodyPr lIns="0" tIns="0" rIns="0" bIns="0" upright="1"/>
                      </wps:wsp>
                      <wps:wsp>
                        <wps:cNvPr id="105" name="Text Box 93"/>
                        <wps:cNvSpPr txBox="1"/>
                        <wps:spPr>
                          <a:xfrm>
                            <a:off x="5027" y="3130"/>
                            <a:ext cx="820" cy="201"/>
                          </a:xfrm>
                          <a:prstGeom prst="rect">
                            <a:avLst/>
                          </a:prstGeom>
                          <a:noFill/>
                          <a:ln>
                            <a:noFill/>
                          </a:ln>
                        </wps:spPr>
                        <wps:txbx>
                          <w:txbxContent>
                            <w:p>
                              <w:pPr>
                                <w:spacing w:before="0" w:line="201" w:lineRule="exact"/>
                                <w:ind w:left="0" w:right="0" w:firstLine="0"/>
                                <w:jc w:val="left"/>
                                <w:rPr>
                                  <w:rFonts w:ascii="Calibri"/>
                                  <w:sz w:val="20"/>
                                </w:rPr>
                              </w:pPr>
                              <w:r>
                                <w:rPr>
                                  <w:rFonts w:ascii="Calibri"/>
                                  <w:sz w:val="20"/>
                                </w:rPr>
                                <w:t>16858712</w:t>
                              </w:r>
                            </w:p>
                          </w:txbxContent>
                        </wps:txbx>
                        <wps:bodyPr lIns="0" tIns="0" rIns="0" bIns="0" upright="1"/>
                      </wps:wsp>
                      <wps:wsp>
                        <wps:cNvPr id="106" name="Text Box 94"/>
                        <wps:cNvSpPr txBox="1"/>
                        <wps:spPr>
                          <a:xfrm>
                            <a:off x="5995" y="3005"/>
                            <a:ext cx="820" cy="201"/>
                          </a:xfrm>
                          <a:prstGeom prst="rect">
                            <a:avLst/>
                          </a:prstGeom>
                          <a:noFill/>
                          <a:ln>
                            <a:noFill/>
                          </a:ln>
                        </wps:spPr>
                        <wps:txbx>
                          <w:txbxContent>
                            <w:p>
                              <w:pPr>
                                <w:spacing w:before="0" w:line="201" w:lineRule="exact"/>
                                <w:ind w:left="0" w:right="0" w:firstLine="0"/>
                                <w:jc w:val="left"/>
                                <w:rPr>
                                  <w:rFonts w:ascii="Calibri"/>
                                  <w:sz w:val="20"/>
                                </w:rPr>
                              </w:pPr>
                              <w:r>
                                <w:rPr>
                                  <w:rFonts w:ascii="Calibri"/>
                                  <w:sz w:val="20"/>
                                </w:rPr>
                                <w:t>20109880</w:t>
                              </w:r>
                            </w:p>
                          </w:txbxContent>
                        </wps:txbx>
                        <wps:bodyPr lIns="0" tIns="0" rIns="0" bIns="0" upright="1"/>
                      </wps:wsp>
                      <wps:wsp>
                        <wps:cNvPr id="107" name="Text Box 95"/>
                        <wps:cNvSpPr txBox="1"/>
                        <wps:spPr>
                          <a:xfrm>
                            <a:off x="8525" y="3005"/>
                            <a:ext cx="1318" cy="201"/>
                          </a:xfrm>
                          <a:prstGeom prst="rect">
                            <a:avLst/>
                          </a:prstGeom>
                          <a:noFill/>
                          <a:ln>
                            <a:noFill/>
                          </a:ln>
                        </wps:spPr>
                        <wps:txbx>
                          <w:txbxContent>
                            <w:p>
                              <w:pPr>
                                <w:tabs>
                                  <w:tab w:val="left" w:pos="1297"/>
                                </w:tabs>
                                <w:spacing w:before="0" w:line="201" w:lineRule="exact"/>
                                <w:ind w:left="0" w:right="0" w:firstLine="0"/>
                                <w:jc w:val="left"/>
                                <w:rPr>
                                  <w:rFonts w:ascii="Calibri"/>
                                  <w:sz w:val="20"/>
                                </w:rPr>
                              </w:pPr>
                              <w:r>
                                <w:rPr>
                                  <w:rFonts w:ascii="Calibri"/>
                                  <w:w w:val="100"/>
                                  <w:sz w:val="20"/>
                                  <w:u w:val="single" w:color="858585"/>
                                </w:rPr>
                                <w:t xml:space="preserve"> </w:t>
                              </w:r>
                              <w:r>
                                <w:rPr>
                                  <w:rFonts w:ascii="Calibri"/>
                                  <w:sz w:val="20"/>
                                  <w:u w:val="single" w:color="858585"/>
                                </w:rPr>
                                <w:tab/>
                              </w:r>
                            </w:p>
                          </w:txbxContent>
                        </wps:txbx>
                        <wps:bodyPr lIns="0" tIns="0" rIns="0" bIns="0" upright="1"/>
                      </wps:wsp>
                      <wps:wsp>
                        <wps:cNvPr id="108" name="Text Box 96"/>
                        <wps:cNvSpPr txBox="1"/>
                        <wps:spPr>
                          <a:xfrm>
                            <a:off x="4108" y="3410"/>
                            <a:ext cx="720" cy="200"/>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9590571</w:t>
                              </w:r>
                            </w:p>
                          </w:txbxContent>
                        </wps:txbx>
                        <wps:bodyPr lIns="0" tIns="0" rIns="0" bIns="0" upright="1"/>
                      </wps:wsp>
                      <wps:wsp>
                        <wps:cNvPr id="109" name="Text Box 97"/>
                        <wps:cNvSpPr txBox="1"/>
                        <wps:spPr>
                          <a:xfrm>
                            <a:off x="2978" y="3596"/>
                            <a:ext cx="832" cy="585"/>
                          </a:xfrm>
                          <a:prstGeom prst="rect">
                            <a:avLst/>
                          </a:prstGeom>
                          <a:noFill/>
                          <a:ln>
                            <a:noFill/>
                          </a:ln>
                        </wps:spPr>
                        <wps:txbx>
                          <w:txbxContent>
                            <w:p>
                              <w:pPr>
                                <w:spacing w:before="0" w:line="204" w:lineRule="exact"/>
                                <w:ind w:left="0" w:right="18" w:firstLine="0"/>
                                <w:jc w:val="right"/>
                                <w:rPr>
                                  <w:rFonts w:ascii="Calibri"/>
                                  <w:sz w:val="20"/>
                                </w:rPr>
                              </w:pPr>
                              <w:r>
                                <w:rPr>
                                  <w:rFonts w:ascii="Calibri"/>
                                  <w:sz w:val="20"/>
                                </w:rPr>
                                <w:t>10000000</w:t>
                              </w:r>
                            </w:p>
                            <w:p>
                              <w:pPr>
                                <w:spacing w:before="140" w:line="240" w:lineRule="exact"/>
                                <w:ind w:left="0" w:right="18" w:firstLine="0"/>
                                <w:jc w:val="right"/>
                                <w:rPr>
                                  <w:rFonts w:ascii="Calibri"/>
                                  <w:sz w:val="20"/>
                                </w:rPr>
                              </w:pPr>
                              <w:r>
                                <w:rPr>
                                  <w:rFonts w:ascii="Calibri"/>
                                  <w:sz w:val="20"/>
                                </w:rPr>
                                <w:t>0</w:t>
                              </w:r>
                            </w:p>
                          </w:txbxContent>
                        </wps:txbx>
                        <wps:bodyPr lIns="0" tIns="0" rIns="0" bIns="0" upright="1"/>
                      </wps:wsp>
                      <wps:wsp>
                        <wps:cNvPr id="110" name="Text Box 98"/>
                        <wps:cNvSpPr txBox="1"/>
                        <wps:spPr>
                          <a:xfrm>
                            <a:off x="3960" y="4143"/>
                            <a:ext cx="4984" cy="298"/>
                          </a:xfrm>
                          <a:prstGeom prst="rect">
                            <a:avLst/>
                          </a:prstGeom>
                          <a:noFill/>
                          <a:ln>
                            <a:noFill/>
                          </a:ln>
                        </wps:spPr>
                        <wps:txbx>
                          <w:txbxContent>
                            <w:p>
                              <w:pPr>
                                <w:spacing w:before="0" w:line="297" w:lineRule="exact"/>
                                <w:ind w:left="0" w:right="0" w:firstLine="0"/>
                                <w:jc w:val="left"/>
                                <w:rPr>
                                  <w:rFonts w:ascii="Calibri"/>
                                  <w:sz w:val="29"/>
                                </w:rPr>
                              </w:pPr>
                              <w:r>
                                <w:rPr>
                                  <w:rFonts w:ascii="Calibri"/>
                                  <w:w w:val="95"/>
                                  <w:sz w:val="29"/>
                                </w:rPr>
                                <w:t>2014-15 2015-16 2016-17 2017-18 2018-19</w:t>
                              </w:r>
                            </w:p>
                          </w:txbxContent>
                        </wps:txbx>
                        <wps:bodyPr lIns="0" tIns="0" rIns="0" bIns="0" upright="1"/>
                      </wps:wsp>
                    </wpg:wgp>
                  </a:graphicData>
                </a:graphic>
              </wp:anchor>
            </w:drawing>
          </mc:Choice>
          <mc:Fallback>
            <w:pict>
              <v:group id="Group 71" o:spid="_x0000_s1026" o:spt="203" style="position:absolute;left:0pt;margin-left:71.6pt;margin-top:7.35pt;height:222.75pt;width:428.85pt;mso-position-horizontal-relative:page;mso-wrap-distance-bottom:0pt;mso-wrap-distance-top:0pt;z-index:-15699968;mso-width-relative:page;mso-height-relative:page;" coordorigin="1433,147" coordsize="8577,4455" o:gfxdata="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">
                <o:lock v:ext="edit" aspectratio="f"/>
                <v:shape id="FreeForm 72" o:spid="_x0000_s1026" o:spt="100" style="position:absolute;left:3974;top:4067;height:8;width:5808;" filled="f" stroked="t" coordsize="5808,8" o:gfxdata="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4bDI74A&#10;AADbAAAADwAAAAAAAAABACAAAAAiAAAAZHJzL2Rvd25yZXYueG1sUEsBAhQAFAAAAAgAh07iQDMv&#10;BZ47AAAAOQAAABAAAAAAAAAAAQAgAAAADQEAAGRycy9zaGFwZXhtbC54bWxQSwUGAAAAAAYABgBb&#10;AQAAtwMAAAAA&#10;" path="m0,0l1256,0m1646,0l2226,0m2616,0l3196,0m3581,0l4161,0m4551,0l5808,0m0,8l5808,8e">
                  <v:fill on="f" focussize="0,0"/>
                  <v:stroke weight="0.37503937007874pt" color="#858585" joinstyle="round"/>
                  <v:imagedata o:title=""/>
                  <o:lock v:ext="edit" aspectratio="f"/>
                </v:shape>
                <v:line id="Lines 73" o:spid="_x0000_s1026" o:spt="20" style="position:absolute;left:3974;top:3688;height:0;width:1256;" filled="f" stroked="t" coordsize="21600,21600" o:gfxdata="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kCrJvQAA&#10;ANsAAAAPAAAAAAAAAAEAIAAAACIAAABkcnMvZG93bnJldi54bWxQSwECFAAUAAAACACHTuJAMy8F&#10;njsAAAA5AAAAEAAAAAAAAAABACAAAAAMAQAAZHJzL3NoYXBleG1sLnhtbFBLBQYAAAAABgAGAFsB&#10;AAC2AwAAAAA=&#10;">
                  <v:fill on="f" focussize="0,0"/>
                  <v:stroke color="#858585" joinstyle="round"/>
                  <v:imagedata o:title=""/>
                  <o:lock v:ext="edit" aspectratio="f"/>
                </v:line>
                <v:rect id="Rectangles 74" o:spid="_x0000_s1026" o:spt="1" style="position:absolute;left:4265;top:3703;height:368;width:385;" fillcolor="#4F81BC" filled="t" stroked="f" coordsize="21600,21600" o:gfxdata="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nv0vu8AAAA&#10;2wAAAA8AAAAAAAAAAQAgAAAAIgAAAGRycy9kb3ducmV2LnhtbFBLAQIUABQAAAAIAIdO4kAzLwWe&#10;OwAAADkAAAAQAAAAAAAAAAEAIAAAAAsBAABkcnMvc2hhcGV4bWwueG1sUEsFBgAAAAAGAAYAWwEA&#10;ALUDAAAAAA==&#10;">
                  <v:fill on="t" focussize="0,0"/>
                  <v:stroke on="f"/>
                  <v:imagedata o:title=""/>
                  <o:lock v:ext="edit" aspectratio="f"/>
                </v:rect>
                <v:line id="Lines 75" o:spid="_x0000_s1026" o:spt="20" style="position:absolute;left:5620;top:3688;height:0;width:580;" filled="f" stroked="t" coordsize="21600,21600" o:gfxdata="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w4RJb4A&#10;AADbAAAADwAAAAAAAAABACAAAAAiAAAAZHJzL2Rvd25yZXYueG1sUEsBAhQAFAAAAAgAh07iQDMv&#10;BZ47AAAAOQAAABAAAAAAAAAAAQAgAAAADQEAAGRycy9zaGFwZXhtbC54bWxQSwUGAAAAAAYABgBb&#10;AQAAtwMAAAAA&#10;">
                  <v:fill on="f" focussize="0,0"/>
                  <v:stroke color="#858585" joinstyle="round"/>
                  <v:imagedata o:title=""/>
                  <o:lock v:ext="edit" aspectratio="f"/>
                </v:line>
                <v:rect id="Rectangles 76" o:spid="_x0000_s1026" o:spt="1" style="position:absolute;left:5230;top:3423;height:648;width:390;" fillcolor="#4F81BC" filled="t" stroked="f" coordsize="21600,21600" o:gfxdata="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POMSugAAANsA&#10;AAAPAAAAAAAAAAEAIAAAACIAAABkcnMvZG93bnJldi54bWxQSwECFAAUAAAACACHTuJAMy8FnjsA&#10;AAA5AAAAEAAAAAAAAAABACAAAAAJAQAAZHJzL3NoYXBleG1sLnhtbFBLBQYAAAAABgAGAFsBAACz&#10;AwAAAAA=&#10;">
                  <v:fill on="t" focussize="0,0"/>
                  <v:stroke on="f"/>
                  <v:imagedata o:title=""/>
                  <o:lock v:ext="edit" aspectratio="f"/>
                </v:rect>
                <v:line id="Lines 77" o:spid="_x0000_s1026" o:spt="20" style="position:absolute;left:6590;top:3688;height:0;width:580;" filled="f" stroked="t" coordsize="21600,21600" o:gfxdata="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d0gzL4A&#10;AADbAAAADwAAAAAAAAABACAAAAAiAAAAZHJzL2Rvd25yZXYueG1sUEsBAhQAFAAAAAgAh07iQDMv&#10;BZ47AAAAOQAAABAAAAAAAAAAAQAgAAAADQEAAGRycy9zaGFwZXhtbC54bWxQSwUGAAAAAAYABgBb&#10;AQAAtwMAAAAA&#10;">
                  <v:fill on="f" focussize="0,0"/>
                  <v:stroke color="#858585" joinstyle="round"/>
                  <v:imagedata o:title=""/>
                  <o:lock v:ext="edit" aspectratio="f"/>
                </v:line>
                <v:shape id="FreeForm 78" o:spid="_x0000_s1026" o:spt="100" style="position:absolute;left:3974;top:3296;height:8;width:3196;" filled="f" stroked="t" coordsize="3196,8" o:gfxdata="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cDC7rgAAADbAAAA&#10;DwAAAAAAAAABACAAAAAiAAAAZHJzL2Rvd25yZXYueG1sUEsBAhQAFAAAAAgAh07iQDMvBZ47AAAA&#10;OQAAABAAAAAAAAAAAQAgAAAABwEAAGRycy9zaGFwZXhtbC54bWxQSwUGAAAAAAYABgBbAQAAsQMA&#10;AAAA&#10;" path="m0,7l3196,7m0,0l3196,0e">
                  <v:fill on="f" focussize="0,0"/>
                  <v:stroke weight="0.62503937007874pt" color="#858585" joinstyle="round"/>
                  <v:imagedata o:title=""/>
                  <o:lock v:ext="edit" aspectratio="f"/>
                </v:shape>
                <v:rect id="Rectangles 79" o:spid="_x0000_s1026" o:spt="1" style="position:absolute;left:6200;top:3298;height:773;width:390;" fillcolor="#4F81BC" filled="t" stroked="f" coordsize="21600,21600" o:gfxdata="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Pf3FK8AAAA&#10;2wAAAA8AAAAAAAAAAQAgAAAAIgAAAGRycy9kb3ducmV2LnhtbFBLAQIUABQAAAAIAIdO4kAzLwWe&#10;OwAAADkAAAAQAAAAAAAAAAEAIAAAAAsBAABkcnMvc2hhcGV4bWwueG1sUEsFBgAAAAAGAAYAWwEA&#10;ALUDAAAAAA==&#10;">
                  <v:fill on="t" focussize="0,0"/>
                  <v:stroke on="f"/>
                  <v:imagedata o:title=""/>
                  <o:lock v:ext="edit" aspectratio="f"/>
                </v:rect>
                <v:line id="Lines 80" o:spid="_x0000_s1026" o:spt="20" style="position:absolute;left:7555;top:3688;height:0;width:580;" filled="f" stroked="t" coordsize="21600,21600" o:gfxdata="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oCRgvQAA&#10;ANsAAAAPAAAAAAAAAAEAIAAAACIAAABkcnMvZG93bnJldi54bWxQSwECFAAUAAAACACHTuJAMy8F&#10;njsAAAA5AAAAEAAAAAAAAAABACAAAAAMAQAAZHJzL3NoYXBleG1sLnhtbFBLBQYAAAAABgAGAFsB&#10;AAC2AwAAAAA=&#10;">
                  <v:fill on="f" focussize="0,0"/>
                  <v:stroke color="#858585" joinstyle="round"/>
                  <v:imagedata o:title=""/>
                  <o:lock v:ext="edit" aspectratio="f"/>
                </v:line>
                <v:shape id="FreeForm 81" o:spid="_x0000_s1026" o:spt="100" style="position:absolute;left:7555;top:3296;height:8;width:580;" filled="f" stroked="t" coordsize="580,8" o:gfxdata="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aVBZK8AAAA&#10;2wAAAA8AAAAAAAAAAQAgAAAAIgAAAGRycy9kb3ducmV2LnhtbFBLAQIUABQAAAAIAIdO4kAzLwWe&#10;OwAAADkAAAAQAAAAAAAAAAEAIAAAAAsBAABkcnMvc2hhcGV4bWwueG1sUEsFBgAAAAAGAAYAWwEA&#10;ALUDAAAAAA==&#10;" path="m0,7l580,7m0,0l580,0e">
                  <v:fill on="f" focussize="0,0"/>
                  <v:stroke weight="0.62503937007874pt" color="#858585" joinstyle="round"/>
                  <v:imagedata o:title=""/>
                  <o:lock v:ext="edit" aspectratio="f"/>
                </v:shape>
                <v:shape id="FreeForm 82" o:spid="_x0000_s1026" o:spt="100" style="position:absolute;left:3974;top:2533;height:385;width:4161;" filled="f" stroked="t" coordsize="4161,385" o:gfxdata="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XEAUi/&#10;AAAA2wAAAA8AAAAAAAAAAQAgAAAAIgAAAGRycy9kb3ducmV2LnhtbFBLAQIUABQAAAAIAIdO4kAz&#10;LwWeOwAAADkAAAAQAAAAAAAAAAEAIAAAAA4BAABkcnMvc2hhcGV4bWwueG1sUEsFBgAAAAAGAAYA&#10;WwEAALgDAAAAAA==&#10;" path="m0,385l3196,385m3581,385l4161,385m0,0l3196,0m3581,0l4161,0e">
                  <v:fill on="f" focussize="0,0"/>
                  <v:stroke color="#858585" joinstyle="round"/>
                  <v:imagedata o:title=""/>
                  <o:lock v:ext="edit" aspectratio="f"/>
                </v:shape>
                <v:rect id="Rectangles 83" o:spid="_x0000_s1026" o:spt="1" style="position:absolute;left:7170;top:2298;height:1773;width:385;" fillcolor="#4F81BC" filled="t" stroked="f" coordsize="21600,21600" o:gfxdata="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5NpRvQAA&#10;ANsAAAAPAAAAAAAAAAEAIAAAACIAAABkcnMvZG93bnJldi54bWxQSwECFAAUAAAACACHTuJAMy8F&#10;njsAAAA5AAAAEAAAAAAAAAABACAAAAAMAQAAZHJzL3NoYXBleG1sLnhtbFBLBQYAAAAABgAGAFsB&#10;AAC2AwAAAAA=&#10;">
                  <v:fill on="t" focussize="0,0"/>
                  <v:stroke on="f"/>
                  <v:imagedata o:title=""/>
                  <o:lock v:ext="edit" aspectratio="f"/>
                </v:rect>
                <v:shape id="FreeForm 84" o:spid="_x0000_s1026" o:spt="100" style="position:absolute;left:3974;top:1763;height:1925;width:5808;" filled="f" stroked="t" coordsize="5808,1925" o:gfxdata="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fhZW8AAAA&#10;2wAAAA8AAAAAAAAAAQAgAAAAIgAAAGRycy9kb3ducmV2LnhtbFBLAQIUABQAAAAIAIdO4kAzLwWe&#10;OwAAADkAAAAQAAAAAAAAAAEAIAAAAAsBAABkcnMvc2hhcGV4bWwueG1sUEsFBgAAAAAGAAYAWwEA&#10;ALUDAAAAAA==&#10;" path="m4551,1925l5808,1925m4551,1155l5808,1155m4551,770l5808,770m0,385l4161,385m0,0l4161,0m4551,0l5808,0e">
                  <v:fill on="f" focussize="0,0"/>
                  <v:stroke color="#858585" joinstyle="round"/>
                  <v:imagedata o:title=""/>
                  <o:lock v:ext="edit" aspectratio="f"/>
                </v:shape>
                <v:rect id="Rectangles 85" o:spid="_x0000_s1026" o:spt="1" style="position:absolute;left:8135;top:1498;height:2573;width:390;" fillcolor="#4F81BC" filled="t" stroked="f" coordsize="21600,21600" o:gfxdata="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N64b28AAAA&#10;2wAAAA8AAAAAAAAAAQAgAAAAIgAAAGRycy9kb3ducmV2LnhtbFBLAQIUABQAAAAIAIdO4kAzLwWe&#10;OwAAADkAAAAQAAAAAAAAAAEAIAAAAAsBAABkcnMvc2hhcGV4bWwueG1sUEsFBgAAAAAGAAYAWwEA&#10;ALUDAAAAAA==&#10;">
                  <v:fill on="t" focussize="0,0"/>
                  <v:stroke on="f"/>
                  <v:imagedata o:title=""/>
                  <o:lock v:ext="edit" aspectratio="f"/>
                </v:rect>
                <v:shape id="FreeForm 86" o:spid="_x0000_s1026" o:spt="100" style="position:absolute;left:3910;top:996;height:3075;width:5872;" filled="f" stroked="t" coordsize="5872,3075" o:gfxdata="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PjukugAAANsA&#10;AAAPAAAAAAAAAAEAIAAAACIAAABkcnMvZG93bnJldi54bWxQSwECFAAUAAAACACHTuJAMy8FnjsA&#10;AAA5AAAAEAAAAAAAAAABACAAAAAJAQAAZHJzL3NoYXBleG1sLnhtbFBLBQYAAAAABgAGAFsBAACz&#10;AwAAAAA=&#10;" path="m63,0l5871,0m63,3075l63,0m0,3075l63,3075m0,2692l63,2692m0,2307l63,2307m0,1922l63,1922m0,1537l63,1537m0,1152l63,1152m0,767l63,767m0,0l63,0e">
                  <v:fill on="f" focussize="0,0"/>
                  <v:stroke color="#858585" joinstyle="round"/>
                  <v:imagedata o:title=""/>
                  <o:lock v:ext="edit" aspectratio="f"/>
                </v:shape>
                <v:rect id="Rectangles 87" o:spid="_x0000_s1026" o:spt="1" style="position:absolute;left:1440;top:154;height:4440;width:8562;" filled="f" stroked="t" coordsize="21600,21600" o:gfxdata="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OHC2vQAA&#10;ANsAAAAPAAAAAAAAAAEAIAAAACIAAABkcnMvZG93bnJldi54bWxQSwECFAAUAAAACACHTuJAMy8F&#10;njsAAAA5AAAAEAAAAAAAAAABACAAAAAMAQAAZHJzL3NoYXBleG1sLnhtbFBLBQYAAAAABgAGAFsB&#10;AAC2AwAAAAA=&#10;">
                  <v:fill on="f" focussize="0,0"/>
                  <v:stroke color="#858585" joinstyle="miter"/>
                  <v:imagedata o:title=""/>
                  <o:lock v:ext="edit" aspectratio="f"/>
                </v:rect>
                <v:shape id="Text Box 88" o:spid="_x0000_s1026" o:spt="202" type="#_x0000_t202" style="position:absolute;left:2978;top:364;height:1510;width:6824;" filled="f" stroked="f" coordsize="21600,21600" o:gfxdata="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4BWY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367" w:lineRule="exact"/>
                          <w:ind w:left="561" w:right="0" w:firstLine="0"/>
                          <w:jc w:val="left"/>
                          <w:rPr>
                            <w:rFonts w:ascii="Calibri"/>
                            <w:sz w:val="36"/>
                          </w:rPr>
                        </w:pPr>
                        <w:r>
                          <w:rPr>
                            <w:rFonts w:ascii="Calibri"/>
                            <w:sz w:val="36"/>
                          </w:rPr>
                          <w:t>Cumulative cash inflows</w:t>
                        </w:r>
                      </w:p>
                      <w:p>
                        <w:pPr>
                          <w:spacing w:before="133"/>
                          <w:ind w:left="0" w:right="0" w:firstLine="0"/>
                          <w:jc w:val="left"/>
                          <w:rPr>
                            <w:rFonts w:ascii="Calibri"/>
                            <w:sz w:val="20"/>
                          </w:rPr>
                        </w:pPr>
                        <w:r>
                          <w:rPr>
                            <w:rFonts w:ascii="Calibri"/>
                            <w:sz w:val="20"/>
                          </w:rPr>
                          <w:t>80000000</w:t>
                        </w:r>
                      </w:p>
                      <w:p>
                        <w:pPr>
                          <w:tabs>
                            <w:tab w:val="left" w:pos="4953"/>
                            <w:tab w:val="left" w:pos="6803"/>
                          </w:tabs>
                          <w:spacing w:before="56"/>
                          <w:ind w:left="0" w:right="0" w:firstLine="0"/>
                          <w:jc w:val="left"/>
                          <w:rPr>
                            <w:rFonts w:ascii="Calibri"/>
                            <w:sz w:val="20"/>
                          </w:rPr>
                        </w:pPr>
                        <w:r>
                          <w:rPr>
                            <w:rFonts w:ascii="Calibri"/>
                            <w:position w:val="-7"/>
                            <w:sz w:val="20"/>
                          </w:rPr>
                          <w:t>70000000</w:t>
                        </w:r>
                        <w:r>
                          <w:rPr>
                            <w:rFonts w:ascii="Calibri"/>
                            <w:sz w:val="20"/>
                            <w:u w:val="single" w:color="858585"/>
                          </w:rPr>
                          <w:t xml:space="preserve"> </w:t>
                        </w:r>
                        <w:r>
                          <w:rPr>
                            <w:rFonts w:ascii="Calibri"/>
                            <w:sz w:val="20"/>
                            <w:u w:val="single" w:color="858585"/>
                          </w:rPr>
                          <w:tab/>
                        </w:r>
                        <w:r>
                          <w:rPr>
                            <w:rFonts w:ascii="Calibri"/>
                            <w:sz w:val="20"/>
                            <w:u w:val="single" w:color="858585"/>
                          </w:rPr>
                          <w:t>66957597</w:t>
                        </w:r>
                        <w:r>
                          <w:rPr>
                            <w:rFonts w:ascii="Calibri"/>
                            <w:sz w:val="20"/>
                            <w:u w:val="single" w:color="858585"/>
                          </w:rPr>
                          <w:tab/>
                        </w:r>
                      </w:p>
                      <w:p>
                        <w:pPr>
                          <w:spacing w:before="145" w:line="240" w:lineRule="exact"/>
                          <w:ind w:left="0" w:right="0" w:firstLine="0"/>
                          <w:jc w:val="left"/>
                          <w:rPr>
                            <w:rFonts w:ascii="Calibri"/>
                            <w:sz w:val="20"/>
                          </w:rPr>
                        </w:pPr>
                        <w:r>
                          <w:rPr>
                            <w:rFonts w:ascii="Calibri"/>
                            <w:sz w:val="20"/>
                          </w:rPr>
                          <w:t>60000000</w:t>
                        </w:r>
                      </w:p>
                    </w:txbxContent>
                  </v:textbox>
                </v:shape>
                <v:shape id="Text Box 89" o:spid="_x0000_s1026" o:spt="202" type="#_x0000_t202" style="position:absolute;left:2978;top:2058;height:200;width:831;" filled="f" stroked="f" coordsize="21600,21600" o:gfxdata="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jM8/m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50000000</w:t>
                        </w:r>
                      </w:p>
                    </w:txbxContent>
                  </v:textbox>
                </v:shape>
                <v:shape id="Text Box 90" o:spid="_x0000_s1026" o:spt="202" type="#_x0000_t202" style="position:absolute;left:6963;top:2004;height:200;width:824;" filled="f" stroked="f" coordsize="21600,21600" o:gfxdata="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gebY6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46187983</w:t>
                        </w:r>
                      </w:p>
                    </w:txbxContent>
                  </v:textbox>
                </v:shape>
                <v:shape id="Text Box 91" o:spid="_x0000_s1026" o:spt="202" type="#_x0000_t202" style="position:absolute;left:8525;top:2004;height:200;width:1318;" filled="f" stroked="f" coordsize="21600,21600" o:gfxdata="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dSyBW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tabs>
                            <w:tab w:val="left" w:pos="1297"/>
                          </w:tabs>
                          <w:spacing w:before="0" w:line="200" w:lineRule="exact"/>
                          <w:ind w:left="0" w:right="0" w:firstLine="0"/>
                          <w:jc w:val="left"/>
                          <w:rPr>
                            <w:rFonts w:ascii="Calibri"/>
                            <w:sz w:val="20"/>
                          </w:rPr>
                        </w:pPr>
                        <w:r>
                          <w:rPr>
                            <w:rFonts w:ascii="Calibri"/>
                            <w:sz w:val="20"/>
                            <w:u w:val="single" w:color="858585"/>
                          </w:rPr>
                          <w:t xml:space="preserve"> </w:t>
                        </w:r>
                        <w:r>
                          <w:rPr>
                            <w:rFonts w:ascii="Calibri"/>
                            <w:sz w:val="20"/>
                            <w:u w:val="single" w:color="858585"/>
                          </w:rPr>
                          <w:tab/>
                        </w:r>
                      </w:p>
                    </w:txbxContent>
                  </v:textbox>
                </v:shape>
                <v:shape id="Text Box 92" o:spid="_x0000_s1026" o:spt="202" type="#_x0000_t202" style="position:absolute;left:1713;top:2442;height:970;width:2098;" filled="f" stroked="f" coordsize="21600,21600" o:gfxdata="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i7UGG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15" w:lineRule="exact"/>
                          <w:ind w:left="0" w:right="0" w:firstLine="0"/>
                          <w:jc w:val="left"/>
                          <w:rPr>
                            <w:rFonts w:ascii="Calibri"/>
                            <w:sz w:val="20"/>
                          </w:rPr>
                        </w:pPr>
                        <w:r>
                          <w:rPr>
                            <w:rFonts w:ascii="Calibri"/>
                            <w:sz w:val="20"/>
                          </w:rPr>
                          <w:t xml:space="preserve">INVESTMENTS  </w:t>
                        </w:r>
                        <w:r>
                          <w:rPr>
                            <w:rFonts w:ascii="Calibri"/>
                            <w:position w:val="1"/>
                            <w:sz w:val="20"/>
                          </w:rPr>
                          <w:t>40000000</w:t>
                        </w:r>
                      </w:p>
                      <w:p>
                        <w:pPr>
                          <w:spacing w:before="129"/>
                          <w:ind w:left="1265" w:right="0" w:firstLine="0"/>
                          <w:jc w:val="left"/>
                          <w:rPr>
                            <w:rFonts w:ascii="Calibri"/>
                            <w:sz w:val="20"/>
                          </w:rPr>
                        </w:pPr>
                        <w:r>
                          <w:rPr>
                            <w:rFonts w:ascii="Calibri"/>
                            <w:sz w:val="20"/>
                          </w:rPr>
                          <w:t>30000000</w:t>
                        </w:r>
                      </w:p>
                      <w:p>
                        <w:pPr>
                          <w:spacing w:before="141" w:line="240" w:lineRule="exact"/>
                          <w:ind w:left="1265" w:right="0" w:firstLine="0"/>
                          <w:jc w:val="left"/>
                          <w:rPr>
                            <w:rFonts w:ascii="Calibri"/>
                            <w:sz w:val="20"/>
                          </w:rPr>
                        </w:pPr>
                        <w:r>
                          <w:rPr>
                            <w:rFonts w:ascii="Calibri"/>
                            <w:sz w:val="20"/>
                          </w:rPr>
                          <w:t>20000000</w:t>
                        </w:r>
                      </w:p>
                    </w:txbxContent>
                  </v:textbox>
                </v:shape>
                <v:shape id="Text Box 93" o:spid="_x0000_s1026" o:spt="202" type="#_x0000_t202" style="position:absolute;left:5027;top:3130;height:201;width:820;" filled="f" stroked="f" coordsize="21600,21600" o:gfxdata="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f39fq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01" w:lineRule="exact"/>
                          <w:ind w:left="0" w:right="0" w:firstLine="0"/>
                          <w:jc w:val="left"/>
                          <w:rPr>
                            <w:rFonts w:ascii="Calibri"/>
                            <w:sz w:val="20"/>
                          </w:rPr>
                        </w:pPr>
                        <w:r>
                          <w:rPr>
                            <w:rFonts w:ascii="Calibri"/>
                            <w:sz w:val="20"/>
                          </w:rPr>
                          <w:t>16858712</w:t>
                        </w:r>
                      </w:p>
                    </w:txbxContent>
                  </v:textbox>
                </v:shape>
                <v:shape id="Text Box 94" o:spid="_x0000_s1026" o:spt="202" type="#_x0000_t202" style="position:absolute;left:5995;top:3005;height:201;width:820;" filled="f" stroked="f" coordsize="21600,21600" o:gfxdata="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cla42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01" w:lineRule="exact"/>
                          <w:ind w:left="0" w:right="0" w:firstLine="0"/>
                          <w:jc w:val="left"/>
                          <w:rPr>
                            <w:rFonts w:ascii="Calibri"/>
                            <w:sz w:val="20"/>
                          </w:rPr>
                        </w:pPr>
                        <w:r>
                          <w:rPr>
                            <w:rFonts w:ascii="Calibri"/>
                            <w:sz w:val="20"/>
                          </w:rPr>
                          <w:t>20109880</w:t>
                        </w:r>
                      </w:p>
                    </w:txbxContent>
                  </v:textbox>
                </v:shape>
                <v:shape id="Text Box 95" o:spid="_x0000_s1026" o:spt="202" type="#_x0000_t202" style="position:absolute;left:8525;top:3005;height:201;width:1318;" filled="f" stroked="f" coordsize="21600,21600" o:gfxdata="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ac4W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tabs>
                            <w:tab w:val="left" w:pos="1297"/>
                          </w:tabs>
                          <w:spacing w:before="0" w:line="201" w:lineRule="exact"/>
                          <w:ind w:left="0" w:right="0" w:firstLine="0"/>
                          <w:jc w:val="left"/>
                          <w:rPr>
                            <w:rFonts w:ascii="Calibri"/>
                            <w:sz w:val="20"/>
                          </w:rPr>
                        </w:pPr>
                        <w:r>
                          <w:rPr>
                            <w:rFonts w:ascii="Calibri"/>
                            <w:w w:val="100"/>
                            <w:sz w:val="20"/>
                            <w:u w:val="single" w:color="858585"/>
                          </w:rPr>
                          <w:t xml:space="preserve"> </w:t>
                        </w:r>
                        <w:r>
                          <w:rPr>
                            <w:rFonts w:ascii="Calibri"/>
                            <w:sz w:val="20"/>
                            <w:u w:val="single" w:color="858585"/>
                          </w:rPr>
                          <w:tab/>
                        </w:r>
                      </w:p>
                    </w:txbxContent>
                  </v:textbox>
                </v:shape>
                <v:shape id="Text Box 96" o:spid="_x0000_s1026" o:spt="202" type="#_x0000_t202" style="position:absolute;left:4108;top:3410;height:200;width:720;" filled="f" stroked="f" coordsize="21600,21600" o:gfxdata="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fZaZ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9590571</w:t>
                        </w:r>
                      </w:p>
                    </w:txbxContent>
                  </v:textbox>
                </v:shape>
                <v:shape id="Text Box 97" o:spid="_x0000_s1026" o:spt="202" type="#_x0000_t202" style="position:absolute;left:2978;top:3596;height:585;width:832;" filled="f" stroked="f" coordsize="21600,21600" o:gfxdata="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rr//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before="0" w:line="204" w:lineRule="exact"/>
                          <w:ind w:left="0" w:right="18" w:firstLine="0"/>
                          <w:jc w:val="right"/>
                          <w:rPr>
                            <w:rFonts w:ascii="Calibri"/>
                            <w:sz w:val="20"/>
                          </w:rPr>
                        </w:pPr>
                        <w:r>
                          <w:rPr>
                            <w:rFonts w:ascii="Calibri"/>
                            <w:sz w:val="20"/>
                          </w:rPr>
                          <w:t>10000000</w:t>
                        </w:r>
                      </w:p>
                      <w:p>
                        <w:pPr>
                          <w:spacing w:before="140" w:line="240" w:lineRule="exact"/>
                          <w:ind w:left="0" w:right="18" w:firstLine="0"/>
                          <w:jc w:val="right"/>
                          <w:rPr>
                            <w:rFonts w:ascii="Calibri"/>
                            <w:sz w:val="20"/>
                          </w:rPr>
                        </w:pPr>
                        <w:r>
                          <w:rPr>
                            <w:rFonts w:ascii="Calibri"/>
                            <w:sz w:val="20"/>
                          </w:rPr>
                          <w:t>0</w:t>
                        </w:r>
                      </w:p>
                    </w:txbxContent>
                  </v:textbox>
                </v:shape>
                <v:shape id="Text Box 98" o:spid="_x0000_s1026" o:spt="202" type="#_x0000_t202" style="position:absolute;left:3960;top:4143;height:298;width:4984;" filled="f" stroked="f" coordsize="21600,21600" o:gfxdata="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JZwL+/&#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297" w:lineRule="exact"/>
                          <w:ind w:left="0" w:right="0" w:firstLine="0"/>
                          <w:jc w:val="left"/>
                          <w:rPr>
                            <w:rFonts w:ascii="Calibri"/>
                            <w:sz w:val="29"/>
                          </w:rPr>
                        </w:pPr>
                        <w:r>
                          <w:rPr>
                            <w:rFonts w:ascii="Calibri"/>
                            <w:w w:val="95"/>
                            <w:sz w:val="29"/>
                          </w:rPr>
                          <w:t>2014-15 2015-16 2016-17 2017-18 2018-19</w:t>
                        </w:r>
                      </w:p>
                    </w:txbxContent>
                  </v:textbox>
                </v:shape>
                <w10:wrap type="topAndBottom"/>
              </v:group>
            </w:pict>
          </mc:Fallback>
        </mc:AlternateContent>
      </w:r>
    </w:p>
    <w:p>
      <w:pPr>
        <w:pStyle w:val="11"/>
        <w:rPr>
          <w:sz w:val="30"/>
        </w:rPr>
      </w:pPr>
    </w:p>
    <w:p>
      <w:pPr>
        <w:pStyle w:val="11"/>
        <w:rPr>
          <w:sz w:val="30"/>
        </w:rPr>
      </w:pPr>
    </w:p>
    <w:p>
      <w:pPr>
        <w:pStyle w:val="11"/>
        <w:spacing w:before="9"/>
        <w:rPr>
          <w:sz w:val="31"/>
        </w:rPr>
      </w:pPr>
    </w:p>
    <w:p>
      <w:pPr>
        <w:pStyle w:val="15"/>
        <w:numPr>
          <w:ilvl w:val="0"/>
          <w:numId w:val="22"/>
        </w:numPr>
        <w:tabs>
          <w:tab w:val="left" w:pos="2742"/>
        </w:tabs>
        <w:spacing w:before="0" w:after="0" w:line="357" w:lineRule="auto"/>
        <w:ind w:left="2741" w:right="1441" w:hanging="360"/>
        <w:jc w:val="both"/>
        <w:rPr>
          <w:sz w:val="24"/>
        </w:rPr>
      </w:pPr>
      <w:r>
        <w:rPr>
          <w:sz w:val="24"/>
        </w:rPr>
        <w:t>In the Pay Back method the Investment and the cumulative cash inflows are fluctuating from year to year where as in the year 2014 it is 95,90,571 and in the year 2019 is</w:t>
      </w:r>
      <w:r>
        <w:rPr>
          <w:spacing w:val="-3"/>
          <w:sz w:val="24"/>
        </w:rPr>
        <w:t xml:space="preserve"> </w:t>
      </w:r>
      <w:r>
        <w:rPr>
          <w:sz w:val="24"/>
        </w:rPr>
        <w:t>6,69,57,597.</w:t>
      </w:r>
    </w:p>
    <w:p>
      <w:pPr>
        <w:pStyle w:val="15"/>
        <w:numPr>
          <w:ilvl w:val="0"/>
          <w:numId w:val="22"/>
        </w:numPr>
        <w:tabs>
          <w:tab w:val="left" w:pos="2742"/>
        </w:tabs>
        <w:spacing w:before="127" w:after="0" w:line="240" w:lineRule="auto"/>
        <w:ind w:left="2741" w:right="0" w:hanging="361"/>
        <w:jc w:val="both"/>
        <w:rPr>
          <w:sz w:val="24"/>
        </w:rPr>
      </w:pPr>
      <w:r>
        <w:rPr>
          <w:sz w:val="24"/>
        </w:rPr>
        <w:t>Cash inflows are in the order of increasing from 2014and</w:t>
      </w:r>
      <w:r>
        <w:rPr>
          <w:spacing w:val="-7"/>
          <w:sz w:val="24"/>
        </w:rPr>
        <w:t xml:space="preserve"> </w:t>
      </w:r>
      <w:r>
        <w:rPr>
          <w:sz w:val="24"/>
        </w:rPr>
        <w:t>2019.</w:t>
      </w:r>
    </w:p>
    <w:p>
      <w:pPr>
        <w:spacing w:after="0" w:line="240" w:lineRule="auto"/>
        <w:jc w:val="both"/>
        <w:rPr>
          <w:sz w:val="24"/>
        </w:rPr>
        <w:sectPr>
          <w:pgSz w:w="11910" w:h="16840"/>
          <w:pgMar w:top="1160" w:right="0" w:bottom="1300" w:left="860" w:header="725" w:footer="1106" w:gutter="0"/>
        </w:sectPr>
      </w:pPr>
    </w:p>
    <w:p>
      <w:pPr>
        <w:pStyle w:val="11"/>
        <w:rPr>
          <w:sz w:val="20"/>
        </w:rPr>
      </w:pPr>
    </w:p>
    <w:p>
      <w:pPr>
        <w:pStyle w:val="11"/>
        <w:spacing w:before="4"/>
      </w:pPr>
    </w:p>
    <w:p>
      <w:pPr>
        <w:pStyle w:val="6"/>
        <w:spacing w:before="88"/>
        <w:rPr>
          <w:b/>
        </w:rPr>
      </w:pPr>
      <w:r>
        <w:t>CRITERIA FOR EVALUATION</w:t>
      </w:r>
      <w:r>
        <w:rPr>
          <w:b/>
        </w:rPr>
        <w:t>:</w:t>
      </w:r>
    </w:p>
    <w:p>
      <w:pPr>
        <w:pStyle w:val="11"/>
        <w:spacing w:before="126" w:line="360" w:lineRule="auto"/>
        <w:ind w:left="580" w:right="1440" w:firstLine="720"/>
        <w:jc w:val="both"/>
      </w:pPr>
      <w:r>
        <w:t>The Pay Back Period computed for a project is less than the Pay Back Period set by the management of the company it would be accepted. A project actual Pay Back Period is more than the determined period by the management it will be rejected.</w:t>
      </w:r>
    </w:p>
    <w:p>
      <w:pPr>
        <w:pStyle w:val="11"/>
        <w:rPr>
          <w:sz w:val="26"/>
        </w:rPr>
      </w:pPr>
    </w:p>
    <w:p>
      <w:pPr>
        <w:pStyle w:val="11"/>
        <w:rPr>
          <w:sz w:val="26"/>
        </w:rPr>
      </w:pPr>
    </w:p>
    <w:p>
      <w:pPr>
        <w:pStyle w:val="11"/>
        <w:spacing w:before="7"/>
      </w:pPr>
    </w:p>
    <w:p>
      <w:pPr>
        <w:spacing w:before="1"/>
        <w:ind w:left="580" w:right="0" w:firstLine="0"/>
        <w:jc w:val="left"/>
        <w:rPr>
          <w:b/>
          <w:sz w:val="28"/>
        </w:rPr>
      </w:pPr>
      <w:r>
        <w:rPr>
          <w:b/>
          <w:sz w:val="28"/>
        </w:rPr>
        <w:t>DECISION:</w:t>
      </w:r>
    </w:p>
    <w:p>
      <w:pPr>
        <w:pStyle w:val="11"/>
        <w:spacing w:before="4"/>
        <w:rPr>
          <w:b/>
        </w:rPr>
      </w:pPr>
    </w:p>
    <w:p>
      <w:pPr>
        <w:pStyle w:val="11"/>
        <w:spacing w:line="360" w:lineRule="auto"/>
        <w:ind w:left="580" w:right="1442" w:firstLine="720"/>
        <w:jc w:val="both"/>
      </w:pPr>
      <w:r>
        <w:t>The standard Pay Back Period is by SIBAR AUTO PARTS LTD for considering the expansion project is 5 years but the actual Pay Back Period is 3.0349 years hence this project is accepted.</w:t>
      </w:r>
    </w:p>
    <w:p>
      <w:pPr>
        <w:spacing w:after="0" w:line="360" w:lineRule="auto"/>
        <w:jc w:val="both"/>
        <w:sectPr>
          <w:headerReference r:id="rId35" w:type="default"/>
          <w:footerReference r:id="rId36" w:type="default"/>
          <w:pgSz w:w="11910" w:h="16840"/>
          <w:pgMar w:top="1160" w:right="0" w:bottom="1300" w:left="860" w:header="725" w:footer="1106" w:gutter="0"/>
          <w:pgNumType w:start="55"/>
        </w:sectPr>
      </w:pPr>
    </w:p>
    <w:p>
      <w:pPr>
        <w:pStyle w:val="11"/>
        <w:rPr>
          <w:sz w:val="17"/>
        </w:rPr>
      </w:pPr>
    </w:p>
    <w:p>
      <w:pPr>
        <w:pStyle w:val="5"/>
        <w:spacing w:before="88"/>
      </w:pPr>
      <w:r>
        <w:t>TABLE NO: 4.2</w:t>
      </w:r>
    </w:p>
    <w:p>
      <w:pPr>
        <w:pStyle w:val="6"/>
        <w:spacing w:before="163"/>
        <w:ind w:left="49" w:right="3201"/>
        <w:jc w:val="center"/>
      </w:pPr>
      <w:r>
        <w:t>SHOWING ARR FOR GIVEN PROJECT</w:t>
      </w:r>
    </w:p>
    <w:p>
      <w:pPr>
        <w:pStyle w:val="11"/>
        <w:spacing w:before="5"/>
        <w:rPr>
          <w:sz w:val="13"/>
        </w:rPr>
      </w:pPr>
    </w:p>
    <w:tbl>
      <w:tblPr>
        <w:tblStyle w:val="13"/>
        <w:tblW w:w="0" w:type="auto"/>
        <w:tblInd w:w="4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40"/>
        <w:gridCol w:w="2191"/>
        <w:gridCol w:w="2181"/>
        <w:gridCol w:w="27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96" w:hRule="atLeast"/>
        </w:trPr>
        <w:tc>
          <w:tcPr>
            <w:tcW w:w="1140" w:type="dxa"/>
          </w:tcPr>
          <w:p>
            <w:pPr>
              <w:pStyle w:val="16"/>
              <w:spacing w:before="1"/>
              <w:ind w:left="110"/>
              <w:rPr>
                <w:sz w:val="24"/>
              </w:rPr>
            </w:pPr>
            <w:r>
              <w:rPr>
                <w:sz w:val="24"/>
              </w:rPr>
              <w:t>YEARS</w:t>
            </w:r>
          </w:p>
        </w:tc>
        <w:tc>
          <w:tcPr>
            <w:tcW w:w="2191" w:type="dxa"/>
          </w:tcPr>
          <w:p>
            <w:pPr>
              <w:pStyle w:val="16"/>
              <w:tabs>
                <w:tab w:val="left" w:pos="1319"/>
              </w:tabs>
              <w:spacing w:before="1" w:line="360" w:lineRule="auto"/>
              <w:ind w:left="110" w:right="104"/>
              <w:rPr>
                <w:sz w:val="24"/>
              </w:rPr>
            </w:pPr>
            <w:r>
              <w:rPr>
                <w:sz w:val="24"/>
              </w:rPr>
              <w:t>PROFIT</w:t>
            </w:r>
            <w:r>
              <w:rPr>
                <w:sz w:val="24"/>
              </w:rPr>
              <w:tab/>
            </w:r>
            <w:r>
              <w:rPr>
                <w:spacing w:val="-5"/>
                <w:sz w:val="24"/>
              </w:rPr>
              <w:t xml:space="preserve">AFTER </w:t>
            </w:r>
            <w:r>
              <w:rPr>
                <w:sz w:val="24"/>
              </w:rPr>
              <w:t>TAX</w:t>
            </w:r>
          </w:p>
        </w:tc>
        <w:tc>
          <w:tcPr>
            <w:tcW w:w="2181" w:type="dxa"/>
          </w:tcPr>
          <w:p>
            <w:pPr>
              <w:pStyle w:val="16"/>
              <w:spacing w:before="1"/>
              <w:ind w:left="105"/>
              <w:rPr>
                <w:sz w:val="24"/>
              </w:rPr>
            </w:pPr>
            <w:r>
              <w:rPr>
                <w:sz w:val="24"/>
              </w:rPr>
              <w:t>DEPRECIATION</w:t>
            </w:r>
          </w:p>
        </w:tc>
        <w:tc>
          <w:tcPr>
            <w:tcW w:w="2786" w:type="dxa"/>
          </w:tcPr>
          <w:p>
            <w:pPr>
              <w:pStyle w:val="16"/>
              <w:spacing w:before="1" w:line="360" w:lineRule="auto"/>
              <w:ind w:left="110"/>
              <w:rPr>
                <w:sz w:val="24"/>
              </w:rPr>
            </w:pPr>
            <w:r>
              <w:rPr>
                <w:sz w:val="24"/>
              </w:rPr>
              <w:t xml:space="preserve">CASH </w:t>
            </w:r>
            <w:r>
              <w:rPr>
                <w:w w:val="95"/>
                <w:sz w:val="24"/>
              </w:rPr>
              <w:t xml:space="preserve">INFLOWS(PAT+DEPRE </w:t>
            </w:r>
            <w:r>
              <w:rPr>
                <w:sz w:val="24"/>
              </w:rPr>
              <w:t>CIATION)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1140" w:type="dxa"/>
          </w:tcPr>
          <w:p>
            <w:pPr>
              <w:pStyle w:val="16"/>
              <w:spacing w:before="1"/>
              <w:ind w:left="110"/>
              <w:rPr>
                <w:sz w:val="24"/>
              </w:rPr>
            </w:pPr>
            <w:r>
              <w:rPr>
                <w:sz w:val="24"/>
              </w:rPr>
              <w:t>2014-15</w:t>
            </w:r>
          </w:p>
        </w:tc>
        <w:tc>
          <w:tcPr>
            <w:tcW w:w="2191" w:type="dxa"/>
          </w:tcPr>
          <w:p>
            <w:pPr>
              <w:pStyle w:val="16"/>
              <w:spacing w:before="1"/>
              <w:ind w:left="110"/>
              <w:rPr>
                <w:sz w:val="24"/>
              </w:rPr>
            </w:pPr>
            <w:r>
              <w:rPr>
                <w:sz w:val="24"/>
              </w:rPr>
              <w:t>8,85,153</w:t>
            </w:r>
          </w:p>
        </w:tc>
        <w:tc>
          <w:tcPr>
            <w:tcW w:w="2181" w:type="dxa"/>
          </w:tcPr>
          <w:p>
            <w:pPr>
              <w:pStyle w:val="16"/>
              <w:spacing w:before="1"/>
              <w:ind w:left="105"/>
              <w:rPr>
                <w:sz w:val="24"/>
              </w:rPr>
            </w:pPr>
            <w:r>
              <w:rPr>
                <w:sz w:val="24"/>
              </w:rPr>
              <w:t>87,05,418</w:t>
            </w:r>
          </w:p>
        </w:tc>
        <w:tc>
          <w:tcPr>
            <w:tcW w:w="2786" w:type="dxa"/>
          </w:tcPr>
          <w:p>
            <w:pPr>
              <w:pStyle w:val="16"/>
              <w:spacing w:before="1"/>
              <w:ind w:left="110"/>
              <w:rPr>
                <w:sz w:val="24"/>
              </w:rPr>
            </w:pPr>
            <w:r>
              <w:rPr>
                <w:sz w:val="24"/>
              </w:rPr>
              <w:t>95,90,571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1140" w:type="dxa"/>
          </w:tcPr>
          <w:p>
            <w:pPr>
              <w:pStyle w:val="16"/>
              <w:spacing w:before="1"/>
              <w:ind w:left="110"/>
              <w:rPr>
                <w:sz w:val="24"/>
              </w:rPr>
            </w:pPr>
            <w:r>
              <w:rPr>
                <w:sz w:val="24"/>
              </w:rPr>
              <w:t>2015-16</w:t>
            </w:r>
          </w:p>
        </w:tc>
        <w:tc>
          <w:tcPr>
            <w:tcW w:w="2191" w:type="dxa"/>
          </w:tcPr>
          <w:p>
            <w:pPr>
              <w:pStyle w:val="16"/>
              <w:spacing w:before="1"/>
              <w:ind w:left="110"/>
              <w:rPr>
                <w:sz w:val="24"/>
              </w:rPr>
            </w:pPr>
            <w:r>
              <w:rPr>
                <w:sz w:val="24"/>
              </w:rPr>
              <w:t>85,840</w:t>
            </w:r>
          </w:p>
        </w:tc>
        <w:tc>
          <w:tcPr>
            <w:tcW w:w="2181" w:type="dxa"/>
          </w:tcPr>
          <w:p>
            <w:pPr>
              <w:pStyle w:val="16"/>
              <w:spacing w:before="1"/>
              <w:ind w:left="105"/>
              <w:rPr>
                <w:sz w:val="24"/>
              </w:rPr>
            </w:pPr>
            <w:r>
              <w:rPr>
                <w:sz w:val="24"/>
              </w:rPr>
              <w:t>71,82,301</w:t>
            </w:r>
          </w:p>
        </w:tc>
        <w:tc>
          <w:tcPr>
            <w:tcW w:w="2786" w:type="dxa"/>
          </w:tcPr>
          <w:p>
            <w:pPr>
              <w:pStyle w:val="16"/>
              <w:spacing w:before="1"/>
              <w:ind w:left="110"/>
              <w:rPr>
                <w:sz w:val="24"/>
              </w:rPr>
            </w:pPr>
            <w:r>
              <w:rPr>
                <w:sz w:val="24"/>
              </w:rPr>
              <w:t>72,681,41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0" w:hRule="atLeast"/>
        </w:trPr>
        <w:tc>
          <w:tcPr>
            <w:tcW w:w="1140" w:type="dxa"/>
          </w:tcPr>
          <w:p>
            <w:pPr>
              <w:pStyle w:val="16"/>
              <w:ind w:left="110"/>
              <w:rPr>
                <w:sz w:val="24"/>
              </w:rPr>
            </w:pPr>
            <w:r>
              <w:rPr>
                <w:sz w:val="24"/>
              </w:rPr>
              <w:t>2016-17</w:t>
            </w:r>
          </w:p>
        </w:tc>
        <w:tc>
          <w:tcPr>
            <w:tcW w:w="2191" w:type="dxa"/>
          </w:tcPr>
          <w:p>
            <w:pPr>
              <w:pStyle w:val="16"/>
              <w:ind w:left="110"/>
              <w:rPr>
                <w:sz w:val="24"/>
              </w:rPr>
            </w:pPr>
            <w:r>
              <w:rPr>
                <w:sz w:val="24"/>
              </w:rPr>
              <w:t>21,86,324</w:t>
            </w:r>
          </w:p>
        </w:tc>
        <w:tc>
          <w:tcPr>
            <w:tcW w:w="2181" w:type="dxa"/>
          </w:tcPr>
          <w:p>
            <w:pPr>
              <w:pStyle w:val="16"/>
              <w:ind w:left="105"/>
              <w:rPr>
                <w:sz w:val="24"/>
              </w:rPr>
            </w:pPr>
            <w:r>
              <w:rPr>
                <w:sz w:val="24"/>
              </w:rPr>
              <w:t>10,64,844</w:t>
            </w:r>
          </w:p>
        </w:tc>
        <w:tc>
          <w:tcPr>
            <w:tcW w:w="2786" w:type="dxa"/>
          </w:tcPr>
          <w:p>
            <w:pPr>
              <w:pStyle w:val="16"/>
              <w:ind w:left="110"/>
              <w:rPr>
                <w:sz w:val="24"/>
              </w:rPr>
            </w:pPr>
            <w:r>
              <w:rPr>
                <w:sz w:val="24"/>
              </w:rPr>
              <w:t>32,51,168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1140" w:type="dxa"/>
          </w:tcPr>
          <w:p>
            <w:pPr>
              <w:pStyle w:val="16"/>
              <w:spacing w:before="1"/>
              <w:ind w:left="110"/>
              <w:rPr>
                <w:sz w:val="24"/>
              </w:rPr>
            </w:pPr>
            <w:r>
              <w:rPr>
                <w:sz w:val="24"/>
              </w:rPr>
              <w:t>2017-18</w:t>
            </w:r>
          </w:p>
        </w:tc>
        <w:tc>
          <w:tcPr>
            <w:tcW w:w="2191" w:type="dxa"/>
          </w:tcPr>
          <w:p>
            <w:pPr>
              <w:pStyle w:val="16"/>
              <w:spacing w:before="1"/>
              <w:ind w:left="110"/>
              <w:rPr>
                <w:sz w:val="24"/>
              </w:rPr>
            </w:pPr>
            <w:r>
              <w:rPr>
                <w:sz w:val="24"/>
              </w:rPr>
              <w:t>2,51,74,396</w:t>
            </w:r>
          </w:p>
        </w:tc>
        <w:tc>
          <w:tcPr>
            <w:tcW w:w="2181" w:type="dxa"/>
          </w:tcPr>
          <w:p>
            <w:pPr>
              <w:pStyle w:val="16"/>
              <w:spacing w:before="1"/>
              <w:ind w:left="105"/>
              <w:rPr>
                <w:sz w:val="24"/>
              </w:rPr>
            </w:pPr>
            <w:r>
              <w:rPr>
                <w:sz w:val="24"/>
              </w:rPr>
              <w:t>9,03,707</w:t>
            </w:r>
          </w:p>
        </w:tc>
        <w:tc>
          <w:tcPr>
            <w:tcW w:w="2786" w:type="dxa"/>
          </w:tcPr>
          <w:p>
            <w:pPr>
              <w:pStyle w:val="16"/>
              <w:spacing w:before="1"/>
              <w:ind w:left="110"/>
              <w:rPr>
                <w:sz w:val="24"/>
              </w:rPr>
            </w:pPr>
            <w:r>
              <w:rPr>
                <w:sz w:val="24"/>
              </w:rPr>
              <w:t>2,60,78,103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1140" w:type="dxa"/>
          </w:tcPr>
          <w:p>
            <w:pPr>
              <w:pStyle w:val="16"/>
              <w:spacing w:before="1"/>
              <w:ind w:left="110"/>
              <w:rPr>
                <w:sz w:val="24"/>
              </w:rPr>
            </w:pPr>
            <w:r>
              <w:rPr>
                <w:sz w:val="24"/>
              </w:rPr>
              <w:t>2018-19</w:t>
            </w:r>
          </w:p>
        </w:tc>
        <w:tc>
          <w:tcPr>
            <w:tcW w:w="2191" w:type="dxa"/>
          </w:tcPr>
          <w:p>
            <w:pPr>
              <w:pStyle w:val="16"/>
              <w:spacing w:before="1"/>
              <w:ind w:left="110"/>
              <w:rPr>
                <w:sz w:val="24"/>
              </w:rPr>
            </w:pPr>
            <w:r>
              <w:rPr>
                <w:sz w:val="24"/>
              </w:rPr>
              <w:t>1,97,34,256</w:t>
            </w:r>
          </w:p>
        </w:tc>
        <w:tc>
          <w:tcPr>
            <w:tcW w:w="2181" w:type="dxa"/>
          </w:tcPr>
          <w:p>
            <w:pPr>
              <w:pStyle w:val="16"/>
              <w:spacing w:before="1"/>
              <w:ind w:left="105"/>
              <w:rPr>
                <w:sz w:val="24"/>
              </w:rPr>
            </w:pPr>
            <w:r>
              <w:rPr>
                <w:sz w:val="24"/>
              </w:rPr>
              <w:t>10,35,358</w:t>
            </w:r>
          </w:p>
        </w:tc>
        <w:tc>
          <w:tcPr>
            <w:tcW w:w="2786" w:type="dxa"/>
          </w:tcPr>
          <w:p>
            <w:pPr>
              <w:pStyle w:val="16"/>
              <w:spacing w:before="1"/>
              <w:ind w:left="110"/>
              <w:rPr>
                <w:sz w:val="24"/>
              </w:rPr>
            </w:pPr>
            <w:r>
              <w:rPr>
                <w:sz w:val="24"/>
              </w:rPr>
              <w:t>2,07,69,614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1140" w:type="dxa"/>
          </w:tcPr>
          <w:p>
            <w:pPr>
              <w:pStyle w:val="16"/>
              <w:rPr>
                <w:sz w:val="24"/>
              </w:rPr>
            </w:pPr>
          </w:p>
        </w:tc>
        <w:tc>
          <w:tcPr>
            <w:tcW w:w="2191" w:type="dxa"/>
          </w:tcPr>
          <w:p>
            <w:pPr>
              <w:pStyle w:val="16"/>
              <w:spacing w:before="1"/>
              <w:ind w:left="110"/>
              <w:rPr>
                <w:b/>
                <w:sz w:val="24"/>
              </w:rPr>
            </w:pPr>
            <w:r>
              <w:rPr>
                <w:b/>
                <w:sz w:val="24"/>
              </w:rPr>
              <w:t>Total = 4,80,65,969</w:t>
            </w:r>
          </w:p>
        </w:tc>
        <w:tc>
          <w:tcPr>
            <w:tcW w:w="2181" w:type="dxa"/>
          </w:tcPr>
          <w:p>
            <w:pPr>
              <w:pStyle w:val="16"/>
              <w:spacing w:before="1"/>
              <w:ind w:left="105"/>
              <w:rPr>
                <w:b/>
                <w:sz w:val="24"/>
              </w:rPr>
            </w:pPr>
            <w:r>
              <w:rPr>
                <w:b/>
                <w:sz w:val="24"/>
              </w:rPr>
              <w:t>Total = 1,88,91,628</w:t>
            </w:r>
          </w:p>
        </w:tc>
        <w:tc>
          <w:tcPr>
            <w:tcW w:w="2786" w:type="dxa"/>
          </w:tcPr>
          <w:p>
            <w:pPr>
              <w:pStyle w:val="16"/>
              <w:rPr>
                <w:sz w:val="24"/>
              </w:rPr>
            </w:pPr>
          </w:p>
        </w:tc>
      </w:tr>
    </w:tbl>
    <w:p>
      <w:pPr>
        <w:pStyle w:val="11"/>
        <w:spacing w:before="1"/>
        <w:ind w:left="580"/>
      </w:pPr>
      <w:r>
        <w:t>Source :( Company annual reports)</w:t>
      </w:r>
    </w:p>
    <w:p>
      <w:pPr>
        <w:pStyle w:val="15"/>
        <w:numPr>
          <w:ilvl w:val="0"/>
          <w:numId w:val="23"/>
        </w:numPr>
        <w:tabs>
          <w:tab w:val="left" w:pos="1301"/>
        </w:tabs>
        <w:spacing w:before="139" w:after="0" w:line="240" w:lineRule="auto"/>
        <w:ind w:left="1301" w:right="0" w:hanging="360"/>
        <w:jc w:val="left"/>
        <w:rPr>
          <w:sz w:val="24"/>
        </w:rPr>
      </w:pPr>
      <w:r>
        <w:rPr>
          <w:sz w:val="32"/>
        </w:rPr>
        <w:t>Average rate of return</w:t>
      </w:r>
      <w:r>
        <w:rPr>
          <w:spacing w:val="-9"/>
          <w:sz w:val="32"/>
        </w:rPr>
        <w:t xml:space="preserve"> </w:t>
      </w:r>
      <w:r>
        <w:rPr>
          <w:sz w:val="32"/>
        </w:rPr>
        <w:t>(ARR</w:t>
      </w:r>
      <w:r>
        <w:rPr>
          <w:sz w:val="24"/>
        </w:rPr>
        <w:t>)</w:t>
      </w:r>
    </w:p>
    <w:p>
      <w:pPr>
        <w:pStyle w:val="10"/>
        <w:spacing w:before="182"/>
        <w:ind w:left="110" w:right="3201"/>
        <w:jc w:val="center"/>
      </w:pPr>
      <w:r>
        <w:t>Average Profit</w:t>
      </w:r>
    </w:p>
    <w:p>
      <w:pPr>
        <w:spacing w:after="0"/>
        <w:jc w:val="center"/>
        <w:sectPr>
          <w:pgSz w:w="11910" w:h="16840"/>
          <w:pgMar w:top="1160" w:right="0" w:bottom="1300" w:left="860" w:header="725" w:footer="1106" w:gutter="0"/>
        </w:sectPr>
      </w:pPr>
    </w:p>
    <w:p>
      <w:pPr>
        <w:spacing w:before="0" w:line="319" w:lineRule="exact"/>
        <w:ind w:left="0" w:right="0" w:firstLine="0"/>
        <w:jc w:val="right"/>
        <w:rPr>
          <w:b/>
          <w:sz w:val="24"/>
        </w:rPr>
      </w:pPr>
      <w:r>
        <w:rPr>
          <w:b/>
          <w:sz w:val="28"/>
        </w:rPr>
        <w:t xml:space="preserve">ARR </w:t>
      </w:r>
      <w:r>
        <w:rPr>
          <w:b/>
          <w:sz w:val="24"/>
        </w:rPr>
        <w:t>=</w:t>
      </w:r>
    </w:p>
    <w:p>
      <w:pPr>
        <w:tabs>
          <w:tab w:val="left" w:pos="2619"/>
        </w:tabs>
        <w:spacing w:before="34"/>
        <w:ind w:left="138" w:right="0" w:firstLine="0"/>
        <w:jc w:val="left"/>
        <w:rPr>
          <w:b/>
          <w:sz w:val="24"/>
        </w:rPr>
      </w:pPr>
      <w:r>
        <w:br w:type="column"/>
      </w:r>
      <w:r>
        <w:rPr>
          <w:b/>
          <w:sz w:val="24"/>
        </w:rPr>
        <w:t>----------------------------</w:t>
      </w:r>
      <w:r>
        <w:rPr>
          <w:b/>
          <w:sz w:val="24"/>
        </w:rPr>
        <w:tab/>
      </w:r>
      <w:r>
        <w:rPr>
          <w:b/>
          <w:sz w:val="24"/>
        </w:rPr>
        <w:t>* 100</w:t>
      </w:r>
    </w:p>
    <w:p>
      <w:pPr>
        <w:spacing w:before="9"/>
        <w:ind w:left="303" w:right="0" w:firstLine="0"/>
        <w:jc w:val="left"/>
        <w:rPr>
          <w:b/>
          <w:sz w:val="24"/>
        </w:rPr>
      </w:pPr>
      <w:r>
        <w:rPr>
          <w:b/>
          <w:sz w:val="24"/>
        </w:rPr>
        <w:t>Average Investment</w:t>
      </w:r>
    </w:p>
    <w:p>
      <w:pPr>
        <w:spacing w:after="0"/>
        <w:jc w:val="left"/>
        <w:rPr>
          <w:sz w:val="24"/>
        </w:rPr>
        <w:sectPr>
          <w:type w:val="continuous"/>
          <w:pgSz w:w="11910" w:h="16840"/>
          <w:pgMar w:top="1160" w:right="0" w:bottom="1300" w:left="860" w:header="720" w:footer="720" w:gutter="0"/>
          <w:cols w:equalWidth="0" w:num="2">
            <w:col w:w="2879" w:space="40"/>
            <w:col w:w="8131"/>
          </w:cols>
        </w:sectPr>
      </w:pPr>
    </w:p>
    <w:p>
      <w:pPr>
        <w:pStyle w:val="11"/>
        <w:spacing w:before="5"/>
        <w:rPr>
          <w:b/>
          <w:sz w:val="16"/>
        </w:rPr>
      </w:pPr>
    </w:p>
    <w:p>
      <w:pPr>
        <w:spacing w:after="0"/>
        <w:rPr>
          <w:sz w:val="16"/>
        </w:rPr>
        <w:sectPr>
          <w:type w:val="continuous"/>
          <w:pgSz w:w="11910" w:h="16840"/>
          <w:pgMar w:top="1160" w:right="0" w:bottom="1300" w:left="860" w:header="720" w:footer="720" w:gutter="0"/>
        </w:sectPr>
      </w:pPr>
    </w:p>
    <w:p>
      <w:pPr>
        <w:pStyle w:val="11"/>
        <w:spacing w:before="5"/>
        <w:rPr>
          <w:b/>
          <w:sz w:val="42"/>
        </w:rPr>
      </w:pPr>
    </w:p>
    <w:p>
      <w:pPr>
        <w:tabs>
          <w:tab w:val="left" w:pos="4181"/>
        </w:tabs>
        <w:spacing w:before="0"/>
        <w:ind w:left="2021" w:right="0" w:firstLine="0"/>
        <w:jc w:val="left"/>
        <w:rPr>
          <w:b/>
          <w:sz w:val="24"/>
        </w:rPr>
      </w:pPr>
      <w:r>
        <w:rPr>
          <w:b/>
          <w:sz w:val="28"/>
        </w:rPr>
        <w:t>Average</w:t>
      </w:r>
      <w:r>
        <w:rPr>
          <w:b/>
          <w:spacing w:val="-1"/>
          <w:sz w:val="28"/>
        </w:rPr>
        <w:t xml:space="preserve"> </w:t>
      </w:r>
      <w:r>
        <w:rPr>
          <w:b/>
          <w:sz w:val="28"/>
        </w:rPr>
        <w:t>Profit</w:t>
      </w:r>
      <w:r>
        <w:rPr>
          <w:b/>
          <w:sz w:val="28"/>
        </w:rPr>
        <w:tab/>
      </w:r>
      <w:r>
        <w:rPr>
          <w:b/>
          <w:spacing w:val="-19"/>
          <w:sz w:val="24"/>
        </w:rPr>
        <w:t>=</w:t>
      </w:r>
    </w:p>
    <w:p>
      <w:pPr>
        <w:spacing w:before="90"/>
        <w:ind w:left="568" w:right="0" w:firstLine="0"/>
        <w:jc w:val="left"/>
        <w:rPr>
          <w:b/>
          <w:sz w:val="24"/>
        </w:rPr>
      </w:pPr>
      <w:r>
        <w:br w:type="column"/>
      </w:r>
      <w:r>
        <w:rPr>
          <w:b/>
          <w:sz w:val="24"/>
        </w:rPr>
        <w:t>Total profits</w:t>
      </w:r>
    </w:p>
    <w:p>
      <w:pPr>
        <w:spacing w:before="160"/>
        <w:ind w:left="78" w:right="0" w:firstLine="0"/>
        <w:jc w:val="left"/>
        <w:rPr>
          <w:b/>
          <w:sz w:val="24"/>
        </w:rPr>
      </w:pPr>
      <w:r>
        <w:rPr>
          <w:b/>
          <w:sz w:val="24"/>
        </w:rPr>
        <w:t>---------------------------------</w:t>
      </w:r>
    </w:p>
    <w:p>
      <w:pPr>
        <w:pStyle w:val="11"/>
        <w:spacing w:before="1"/>
        <w:rPr>
          <w:b/>
          <w:sz w:val="25"/>
        </w:rPr>
      </w:pPr>
    </w:p>
    <w:p>
      <w:pPr>
        <w:spacing w:before="0"/>
        <w:ind w:left="608" w:right="0" w:firstLine="0"/>
        <w:jc w:val="left"/>
        <w:rPr>
          <w:b/>
          <w:sz w:val="24"/>
        </w:rPr>
      </w:pPr>
      <w:r>
        <w:rPr>
          <w:b/>
          <w:sz w:val="24"/>
        </w:rPr>
        <w:t>No. of</w:t>
      </w:r>
      <w:r>
        <w:rPr>
          <w:b/>
          <w:spacing w:val="59"/>
          <w:sz w:val="24"/>
        </w:rPr>
        <w:t xml:space="preserve"> </w:t>
      </w:r>
      <w:r>
        <w:rPr>
          <w:b/>
          <w:sz w:val="24"/>
        </w:rPr>
        <w:t>years</w:t>
      </w:r>
    </w:p>
    <w:p>
      <w:pPr>
        <w:pStyle w:val="11"/>
        <w:rPr>
          <w:b/>
          <w:sz w:val="26"/>
        </w:rPr>
      </w:pPr>
    </w:p>
    <w:p>
      <w:pPr>
        <w:pStyle w:val="11"/>
        <w:rPr>
          <w:b/>
          <w:sz w:val="26"/>
        </w:rPr>
      </w:pPr>
    </w:p>
    <w:p>
      <w:pPr>
        <w:spacing w:before="192"/>
        <w:ind w:left="193" w:right="0" w:firstLine="0"/>
        <w:jc w:val="left"/>
        <w:rPr>
          <w:b/>
          <w:sz w:val="24"/>
        </w:rPr>
      </w:pPr>
      <w:r>
        <w:rPr>
          <w:b/>
          <w:sz w:val="24"/>
        </w:rPr>
        <w:t>4,80,65,969</w:t>
      </w:r>
    </w:p>
    <w:p>
      <w:pPr>
        <w:spacing w:after="0"/>
        <w:jc w:val="left"/>
        <w:rPr>
          <w:sz w:val="24"/>
        </w:rPr>
        <w:sectPr>
          <w:type w:val="continuous"/>
          <w:pgSz w:w="11910" w:h="16840"/>
          <w:pgMar w:top="1160" w:right="0" w:bottom="1300" w:left="860" w:header="720" w:footer="720" w:gutter="0"/>
          <w:cols w:equalWidth="0" w:num="2">
            <w:col w:w="4319" w:space="40"/>
            <w:col w:w="6691"/>
          </w:cols>
        </w:sectPr>
      </w:pPr>
    </w:p>
    <w:p>
      <w:pPr>
        <w:pStyle w:val="11"/>
        <w:spacing w:before="8"/>
        <w:rPr>
          <w:b/>
          <w:sz w:val="14"/>
        </w:rPr>
      </w:pPr>
    </w:p>
    <w:p>
      <w:pPr>
        <w:pStyle w:val="11"/>
        <w:tabs>
          <w:tab w:val="left" w:pos="3350"/>
        </w:tabs>
        <w:spacing w:before="90"/>
        <w:ind w:left="339"/>
        <w:jc w:val="center"/>
      </w:pPr>
      <w:r>
        <w:t xml:space="preserve">=   </w:t>
      </w:r>
      <w:r>
        <w:rPr>
          <w:u w:val="dotted"/>
        </w:rPr>
        <w:t xml:space="preserve"> </w:t>
      </w:r>
      <w:r>
        <w:rPr>
          <w:u w:val="dotted"/>
        </w:rPr>
        <w:tab/>
      </w:r>
    </w:p>
    <w:p>
      <w:pPr>
        <w:pStyle w:val="11"/>
        <w:spacing w:before="8"/>
        <w:rPr>
          <w:sz w:val="14"/>
        </w:rPr>
      </w:pPr>
    </w:p>
    <w:p>
      <w:pPr>
        <w:pStyle w:val="11"/>
        <w:spacing w:before="90"/>
        <w:ind w:right="857"/>
        <w:jc w:val="center"/>
      </w:pPr>
      <w:r>
        <w:t>5</w:t>
      </w:r>
    </w:p>
    <w:p>
      <w:pPr>
        <w:pStyle w:val="11"/>
        <w:rPr>
          <w:sz w:val="26"/>
        </w:rPr>
      </w:pPr>
    </w:p>
    <w:p>
      <w:pPr>
        <w:pStyle w:val="11"/>
        <w:rPr>
          <w:sz w:val="26"/>
        </w:rPr>
      </w:pPr>
    </w:p>
    <w:p>
      <w:pPr>
        <w:pStyle w:val="11"/>
        <w:tabs>
          <w:tab w:val="left" w:pos="375"/>
        </w:tabs>
        <w:spacing w:before="192"/>
        <w:ind w:right="1323"/>
        <w:jc w:val="center"/>
      </w:pPr>
      <w:r>
        <w:t>=</w:t>
      </w:r>
      <w:r>
        <w:tab/>
      </w:r>
      <w:r>
        <w:t>96,13,193.8</w:t>
      </w:r>
    </w:p>
    <w:p>
      <w:pPr>
        <w:spacing w:after="0"/>
        <w:jc w:val="center"/>
        <w:sectPr>
          <w:type w:val="continuous"/>
          <w:pgSz w:w="11910" w:h="16840"/>
          <w:pgMar w:top="1160" w:right="0" w:bottom="1300" w:left="860" w:header="720" w:footer="720" w:gutter="0"/>
        </w:sectPr>
      </w:pPr>
    </w:p>
    <w:p>
      <w:pPr>
        <w:pStyle w:val="11"/>
        <w:spacing w:before="7"/>
        <w:rPr>
          <w:sz w:val="16"/>
        </w:rPr>
      </w:pPr>
    </w:p>
    <w:p>
      <w:pPr>
        <w:pStyle w:val="10"/>
        <w:spacing w:before="90"/>
        <w:ind w:left="2686"/>
      </w:pPr>
      <w:r>
        <w:t>Total investment – Scrap value+other expenses</w:t>
      </w:r>
    </w:p>
    <w:p>
      <w:pPr>
        <w:pStyle w:val="11"/>
        <w:spacing w:before="1"/>
        <w:rPr>
          <w:b/>
          <w:sz w:val="15"/>
        </w:rPr>
      </w:pPr>
    </w:p>
    <w:p>
      <w:pPr>
        <w:spacing w:after="0"/>
        <w:rPr>
          <w:sz w:val="15"/>
        </w:rPr>
        <w:sectPr>
          <w:pgSz w:w="11910" w:h="16840"/>
          <w:pgMar w:top="1160" w:right="0" w:bottom="1300" w:left="860" w:header="725" w:footer="1106" w:gutter="0"/>
        </w:sectPr>
      </w:pPr>
    </w:p>
    <w:p>
      <w:pPr>
        <w:spacing w:before="88"/>
        <w:ind w:left="580" w:right="0" w:firstLine="0"/>
        <w:jc w:val="left"/>
        <w:rPr>
          <w:b/>
          <w:sz w:val="24"/>
        </w:rPr>
      </w:pPr>
      <w:r>
        <w:rPr>
          <w:b/>
          <w:sz w:val="28"/>
        </w:rPr>
        <w:t>Average Investment</w:t>
      </w:r>
      <w:r>
        <w:rPr>
          <w:b/>
          <w:spacing w:val="54"/>
          <w:sz w:val="28"/>
        </w:rPr>
        <w:t xml:space="preserve"> </w:t>
      </w:r>
      <w:r>
        <w:rPr>
          <w:b/>
          <w:sz w:val="24"/>
        </w:rPr>
        <w:t>=</w:t>
      </w:r>
    </w:p>
    <w:p>
      <w:pPr>
        <w:spacing w:before="125"/>
        <w:ind w:left="580" w:right="0" w:firstLine="0"/>
        <w:jc w:val="left"/>
        <w:rPr>
          <w:b/>
          <w:sz w:val="24"/>
        </w:rPr>
      </w:pPr>
      <w:r>
        <w:br w:type="column"/>
      </w:r>
      <w:r>
        <w:rPr>
          <w:b/>
          <w:sz w:val="24"/>
        </w:rPr>
        <w:t>---------------------------------------------------------------</w:t>
      </w:r>
    </w:p>
    <w:p>
      <w:pPr>
        <w:pStyle w:val="11"/>
        <w:rPr>
          <w:b/>
          <w:sz w:val="25"/>
        </w:rPr>
      </w:pPr>
    </w:p>
    <w:p>
      <w:pPr>
        <w:spacing w:before="0"/>
        <w:ind w:left="1945" w:right="0" w:firstLine="0"/>
        <w:jc w:val="left"/>
        <w:rPr>
          <w:b/>
          <w:sz w:val="28"/>
        </w:rPr>
      </w:pPr>
      <w:r>
        <w:rPr>
          <w:b/>
          <w:sz w:val="28"/>
        </w:rPr>
        <w:t>2</w:t>
      </w:r>
    </w:p>
    <w:p>
      <w:pPr>
        <w:spacing w:after="0"/>
        <w:jc w:val="left"/>
        <w:rPr>
          <w:sz w:val="28"/>
        </w:rPr>
        <w:sectPr>
          <w:type w:val="continuous"/>
          <w:pgSz w:w="11910" w:h="16840"/>
          <w:pgMar w:top="1160" w:right="0" w:bottom="1300" w:left="860" w:header="720" w:footer="720" w:gutter="0"/>
          <w:cols w:equalWidth="0" w:num="2">
            <w:col w:w="3289" w:space="663"/>
            <w:col w:w="7098"/>
          </w:cols>
        </w:sectPr>
      </w:pPr>
    </w:p>
    <w:p>
      <w:pPr>
        <w:pStyle w:val="11"/>
        <w:rPr>
          <w:b/>
          <w:sz w:val="20"/>
        </w:rPr>
      </w:pPr>
    </w:p>
    <w:p>
      <w:pPr>
        <w:pStyle w:val="11"/>
        <w:rPr>
          <w:b/>
          <w:sz w:val="20"/>
        </w:rPr>
      </w:pPr>
    </w:p>
    <w:p>
      <w:pPr>
        <w:pStyle w:val="11"/>
        <w:spacing w:before="6"/>
        <w:rPr>
          <w:b/>
          <w:sz w:val="29"/>
        </w:rPr>
      </w:pPr>
    </w:p>
    <w:p>
      <w:pPr>
        <w:spacing w:after="0"/>
        <w:rPr>
          <w:sz w:val="29"/>
        </w:rPr>
        <w:sectPr>
          <w:type w:val="continuous"/>
          <w:pgSz w:w="11910" w:h="16840"/>
          <w:pgMar w:top="1160" w:right="0" w:bottom="1300" w:left="860" w:header="720" w:footer="720" w:gutter="0"/>
        </w:sectPr>
      </w:pPr>
    </w:p>
    <w:p>
      <w:pPr>
        <w:pStyle w:val="11"/>
        <w:rPr>
          <w:b/>
          <w:sz w:val="30"/>
        </w:rPr>
      </w:pPr>
    </w:p>
    <w:p>
      <w:pPr>
        <w:pStyle w:val="11"/>
        <w:spacing w:before="10"/>
        <w:rPr>
          <w:b/>
          <w:sz w:val="29"/>
        </w:rPr>
      </w:pPr>
    </w:p>
    <w:p>
      <w:pPr>
        <w:tabs>
          <w:tab w:val="left" w:pos="1020"/>
        </w:tabs>
        <w:spacing w:before="1"/>
        <w:ind w:left="580" w:right="0" w:firstLine="0"/>
        <w:jc w:val="left"/>
        <w:rPr>
          <w:b/>
          <w:sz w:val="28"/>
        </w:rPr>
      </w:pPr>
      <w:r>
        <w:rPr>
          <w:b/>
          <w:sz w:val="28"/>
        </w:rPr>
        <w:t>=</w:t>
      </w:r>
      <w:r>
        <w:rPr>
          <w:b/>
          <w:sz w:val="28"/>
        </w:rPr>
        <w:tab/>
      </w:r>
      <w:r>
        <w:rPr>
          <w:b/>
          <w:sz w:val="28"/>
        </w:rPr>
        <w:t>--------------------------------------</w:t>
      </w:r>
    </w:p>
    <w:p>
      <w:pPr>
        <w:spacing w:before="88"/>
        <w:ind w:left="28" w:right="0" w:firstLine="0"/>
        <w:jc w:val="left"/>
        <w:rPr>
          <w:b/>
          <w:sz w:val="28"/>
        </w:rPr>
      </w:pPr>
      <w:r>
        <w:br w:type="column"/>
      </w:r>
      <w:r>
        <w:rPr>
          <w:b/>
          <w:sz w:val="28"/>
        </w:rPr>
        <w:t>2,10,22,334 – 1,88,91,628</w:t>
      </w:r>
    </w:p>
    <w:p>
      <w:pPr>
        <w:pStyle w:val="11"/>
        <w:rPr>
          <w:b/>
          <w:sz w:val="30"/>
        </w:rPr>
      </w:pPr>
    </w:p>
    <w:p>
      <w:pPr>
        <w:pStyle w:val="11"/>
        <w:rPr>
          <w:b/>
          <w:sz w:val="30"/>
        </w:rPr>
      </w:pPr>
    </w:p>
    <w:p>
      <w:pPr>
        <w:spacing w:before="194"/>
        <w:ind w:left="1293" w:right="0" w:firstLine="0"/>
        <w:jc w:val="left"/>
        <w:rPr>
          <w:b/>
          <w:sz w:val="28"/>
        </w:rPr>
      </w:pPr>
      <w:r>
        <w:rPr>
          <w:b/>
          <w:sz w:val="28"/>
        </w:rPr>
        <w:t>2</w:t>
      </w:r>
    </w:p>
    <w:p>
      <w:pPr>
        <w:spacing w:after="0"/>
        <w:jc w:val="left"/>
        <w:rPr>
          <w:sz w:val="28"/>
        </w:rPr>
        <w:sectPr>
          <w:type w:val="continuous"/>
          <w:pgSz w:w="11910" w:h="16840"/>
          <w:pgMar w:top="1160" w:right="0" w:bottom="1300" w:left="860" w:header="720" w:footer="720" w:gutter="0"/>
          <w:cols w:equalWidth="0" w:num="2">
            <w:col w:w="4570" w:space="40"/>
            <w:col w:w="6440"/>
          </w:cols>
        </w:sectPr>
      </w:pPr>
    </w:p>
    <w:p>
      <w:pPr>
        <w:tabs>
          <w:tab w:val="left" w:pos="1090"/>
        </w:tabs>
        <w:spacing w:before="158"/>
        <w:ind w:left="580" w:right="0" w:firstLine="0"/>
        <w:jc w:val="left"/>
        <w:rPr>
          <w:b/>
          <w:sz w:val="28"/>
        </w:rPr>
      </w:pPr>
      <w:r>
        <w:rPr>
          <w:b/>
          <w:sz w:val="28"/>
        </w:rPr>
        <w:t>=</w:t>
      </w:r>
      <w:r>
        <w:rPr>
          <w:b/>
          <w:sz w:val="28"/>
        </w:rPr>
        <w:tab/>
      </w:r>
      <w:r>
        <w:rPr>
          <w:b/>
          <w:sz w:val="28"/>
        </w:rPr>
        <w:t>21,30,706</w:t>
      </w:r>
    </w:p>
    <w:p>
      <w:pPr>
        <w:pStyle w:val="11"/>
        <w:rPr>
          <w:b/>
          <w:sz w:val="30"/>
        </w:rPr>
      </w:pPr>
    </w:p>
    <w:p>
      <w:pPr>
        <w:pStyle w:val="11"/>
        <w:rPr>
          <w:b/>
          <w:sz w:val="30"/>
        </w:rPr>
      </w:pPr>
    </w:p>
    <w:p>
      <w:pPr>
        <w:pStyle w:val="11"/>
        <w:rPr>
          <w:b/>
        </w:rPr>
      </w:pPr>
    </w:p>
    <w:p>
      <w:pPr>
        <w:pStyle w:val="11"/>
        <w:ind w:left="580"/>
      </w:pPr>
      <w:r>
        <w:t>96,13,193.8</w:t>
      </w:r>
    </w:p>
    <w:p>
      <w:pPr>
        <w:spacing w:before="139"/>
        <w:ind w:left="580" w:right="0" w:firstLine="0"/>
        <w:jc w:val="left"/>
        <w:rPr>
          <w:b/>
          <w:sz w:val="28"/>
        </w:rPr>
      </w:pPr>
      <w:r>
        <w:rPr>
          <w:b/>
          <w:sz w:val="28"/>
        </w:rPr>
        <w:t>= ----------------------</w:t>
      </w:r>
      <w:r>
        <w:rPr>
          <w:b/>
          <w:sz w:val="32"/>
        </w:rPr>
        <w:t xml:space="preserve">* </w:t>
      </w:r>
      <w:r>
        <w:rPr>
          <w:b/>
          <w:sz w:val="28"/>
        </w:rPr>
        <w:t>100</w:t>
      </w:r>
    </w:p>
    <w:p>
      <w:pPr>
        <w:spacing w:before="185"/>
        <w:ind w:left="2191" w:right="0" w:firstLine="0"/>
        <w:jc w:val="left"/>
        <w:rPr>
          <w:b/>
          <w:sz w:val="28"/>
        </w:rPr>
      </w:pPr>
      <w:r>
        <w:rPr>
          <w:b/>
          <w:sz w:val="28"/>
        </w:rPr>
        <w:t>21,30,706</w:t>
      </w:r>
    </w:p>
    <w:p>
      <w:pPr>
        <w:pStyle w:val="11"/>
        <w:rPr>
          <w:b/>
          <w:sz w:val="30"/>
        </w:rPr>
      </w:pPr>
    </w:p>
    <w:p>
      <w:pPr>
        <w:pStyle w:val="11"/>
        <w:spacing w:before="10"/>
        <w:rPr>
          <w:b/>
          <w:sz w:val="25"/>
        </w:rPr>
      </w:pPr>
    </w:p>
    <w:p>
      <w:pPr>
        <w:tabs>
          <w:tab w:val="left" w:pos="950"/>
        </w:tabs>
        <w:spacing w:before="1"/>
        <w:ind w:left="580" w:right="0" w:firstLine="0"/>
        <w:jc w:val="left"/>
        <w:rPr>
          <w:b/>
          <w:sz w:val="28"/>
        </w:rPr>
      </w:pPr>
      <w:r>
        <w:rPr>
          <w:b/>
          <w:sz w:val="28"/>
        </w:rPr>
        <w:t>=</w:t>
      </w:r>
      <w:r>
        <w:rPr>
          <w:b/>
          <w:sz w:val="28"/>
        </w:rPr>
        <w:tab/>
      </w:r>
      <w:r>
        <w:rPr>
          <w:b/>
          <w:sz w:val="28"/>
        </w:rPr>
        <w:t>4.5117*100</w:t>
      </w:r>
    </w:p>
    <w:p>
      <w:pPr>
        <w:pStyle w:val="11"/>
        <w:rPr>
          <w:b/>
          <w:sz w:val="30"/>
        </w:rPr>
      </w:pPr>
    </w:p>
    <w:p>
      <w:pPr>
        <w:pStyle w:val="11"/>
        <w:spacing w:before="11"/>
        <w:rPr>
          <w:b/>
          <w:sz w:val="25"/>
        </w:rPr>
      </w:pPr>
    </w:p>
    <w:p>
      <w:pPr>
        <w:tabs>
          <w:tab w:val="left" w:pos="1090"/>
        </w:tabs>
        <w:spacing w:before="0"/>
        <w:ind w:left="720" w:right="0" w:firstLine="0"/>
        <w:jc w:val="left"/>
        <w:rPr>
          <w:b/>
          <w:sz w:val="28"/>
        </w:rPr>
      </w:pPr>
      <w:r>
        <w:rPr>
          <w:b/>
          <w:sz w:val="28"/>
        </w:rPr>
        <w:t>=</w:t>
      </w:r>
      <w:r>
        <w:rPr>
          <w:b/>
          <w:sz w:val="28"/>
        </w:rPr>
        <w:tab/>
      </w:r>
      <w:r>
        <w:rPr>
          <w:b/>
          <w:sz w:val="28"/>
        </w:rPr>
        <w:t>451.741</w:t>
      </w:r>
    </w:p>
    <w:p>
      <w:pPr>
        <w:pStyle w:val="11"/>
        <w:rPr>
          <w:b/>
          <w:sz w:val="30"/>
        </w:rPr>
      </w:pPr>
    </w:p>
    <w:p>
      <w:pPr>
        <w:pStyle w:val="11"/>
        <w:spacing w:before="4"/>
        <w:rPr>
          <w:b/>
          <w:sz w:val="26"/>
        </w:rPr>
      </w:pPr>
    </w:p>
    <w:p>
      <w:pPr>
        <w:spacing w:before="0"/>
        <w:ind w:left="2711" w:right="0" w:firstLine="0"/>
        <w:jc w:val="left"/>
        <w:rPr>
          <w:b/>
          <w:sz w:val="28"/>
        </w:rPr>
      </w:pPr>
      <w:r>
        <w:rPr>
          <w:b/>
          <w:sz w:val="28"/>
        </w:rPr>
        <w:t>451.741</w:t>
      </w:r>
    </w:p>
    <w:p>
      <w:pPr>
        <w:spacing w:before="158"/>
        <w:ind w:left="580" w:right="0" w:firstLine="0"/>
        <w:jc w:val="left"/>
        <w:rPr>
          <w:b/>
          <w:sz w:val="28"/>
        </w:rPr>
      </w:pPr>
      <w:r>
        <w:rPr>
          <w:sz w:val="28"/>
        </w:rPr>
        <w:t xml:space="preserve">PER YEAR = </w:t>
      </w:r>
      <w:r>
        <w:rPr>
          <w:b/>
          <w:sz w:val="28"/>
        </w:rPr>
        <w:t>----------------------</w:t>
      </w:r>
    </w:p>
    <w:p>
      <w:pPr>
        <w:pStyle w:val="3"/>
        <w:spacing w:before="161"/>
        <w:ind w:left="3146"/>
      </w:pPr>
      <w:r>
        <w:t>5</w:t>
      </w:r>
    </w:p>
    <w:p>
      <w:pPr>
        <w:pStyle w:val="11"/>
        <w:rPr>
          <w:b/>
          <w:sz w:val="34"/>
        </w:rPr>
      </w:pPr>
    </w:p>
    <w:p>
      <w:pPr>
        <w:pStyle w:val="11"/>
        <w:spacing w:before="2"/>
        <w:rPr>
          <w:b/>
          <w:sz w:val="30"/>
        </w:rPr>
      </w:pPr>
    </w:p>
    <w:p>
      <w:pPr>
        <w:spacing w:before="0"/>
        <w:ind w:left="1381" w:right="0" w:firstLine="0"/>
        <w:jc w:val="left"/>
        <w:rPr>
          <w:b/>
          <w:sz w:val="32"/>
        </w:rPr>
      </w:pPr>
      <w:r>
        <w:rPr>
          <w:b/>
          <w:sz w:val="32"/>
        </w:rPr>
        <w:t>= 90.348%</w:t>
      </w:r>
    </w:p>
    <w:p>
      <w:pPr>
        <w:spacing w:after="0"/>
        <w:jc w:val="left"/>
        <w:rPr>
          <w:sz w:val="32"/>
        </w:rPr>
        <w:sectPr>
          <w:type w:val="continuous"/>
          <w:pgSz w:w="11910" w:h="16840"/>
          <w:pgMar w:top="1160" w:right="0" w:bottom="1300" w:left="860" w:header="720" w:footer="720" w:gutter="0"/>
        </w:sectPr>
      </w:pPr>
    </w:p>
    <w:p>
      <w:pPr>
        <w:pStyle w:val="11"/>
        <w:rPr>
          <w:b/>
          <w:sz w:val="20"/>
        </w:rPr>
      </w:pPr>
    </w:p>
    <w:p>
      <w:pPr>
        <w:pStyle w:val="11"/>
        <w:rPr>
          <w:b/>
          <w:sz w:val="20"/>
        </w:rPr>
      </w:pPr>
    </w:p>
    <w:p>
      <w:pPr>
        <w:pStyle w:val="11"/>
        <w:spacing w:before="6"/>
        <w:rPr>
          <w:b/>
        </w:rPr>
      </w:pPr>
    </w:p>
    <w:p>
      <w:pPr>
        <w:pStyle w:val="15"/>
        <w:numPr>
          <w:ilvl w:val="0"/>
          <w:numId w:val="24"/>
        </w:numPr>
        <w:tabs>
          <w:tab w:val="left" w:pos="3146"/>
          <w:tab w:val="left" w:pos="3147"/>
        </w:tabs>
        <w:spacing w:before="89" w:after="0" w:line="240" w:lineRule="auto"/>
        <w:ind w:left="3146" w:right="0" w:hanging="2206"/>
        <w:jc w:val="left"/>
        <w:rPr>
          <w:b/>
          <w:sz w:val="32"/>
        </w:rPr>
      </w:pPr>
      <w:r>
        <w:rPr>
          <w:b/>
          <w:sz w:val="32"/>
        </w:rPr>
        <w:t>Accounting rate of return</w:t>
      </w:r>
      <w:r>
        <w:rPr>
          <w:b/>
          <w:spacing w:val="-1"/>
          <w:sz w:val="32"/>
        </w:rPr>
        <w:t xml:space="preserve"> </w:t>
      </w:r>
      <w:r>
        <w:rPr>
          <w:b/>
          <w:sz w:val="32"/>
        </w:rPr>
        <w:t>(ARR)</w:t>
      </w:r>
    </w:p>
    <w:p>
      <w:pPr>
        <w:pStyle w:val="11"/>
        <w:rPr>
          <w:b/>
          <w:sz w:val="20"/>
        </w:rPr>
      </w:pPr>
    </w:p>
    <w:p>
      <w:pPr>
        <w:pStyle w:val="11"/>
        <w:rPr>
          <w:b/>
          <w:sz w:val="20"/>
        </w:rPr>
      </w:pPr>
    </w:p>
    <w:p>
      <w:pPr>
        <w:pStyle w:val="11"/>
        <w:rPr>
          <w:b/>
          <w:sz w:val="20"/>
        </w:rPr>
      </w:pPr>
    </w:p>
    <w:p>
      <w:pPr>
        <w:spacing w:after="0"/>
        <w:rPr>
          <w:sz w:val="20"/>
        </w:rPr>
        <w:sectPr>
          <w:headerReference r:id="rId37" w:type="default"/>
          <w:footerReference r:id="rId38" w:type="default"/>
          <w:pgSz w:w="11910" w:h="16840"/>
          <w:pgMar w:top="1160" w:right="0" w:bottom="1300" w:left="860" w:header="725" w:footer="1106" w:gutter="0"/>
          <w:pgNumType w:start="58"/>
        </w:sectPr>
      </w:pPr>
    </w:p>
    <w:p>
      <w:pPr>
        <w:pStyle w:val="11"/>
        <w:spacing w:before="217"/>
        <w:ind w:right="851"/>
        <w:jc w:val="center"/>
      </w:pPr>
      <w:r>
        <w:t>Average Profit</w:t>
      </w:r>
    </w:p>
    <w:p>
      <w:pPr>
        <w:tabs>
          <w:tab w:val="left" w:pos="5591"/>
        </w:tabs>
        <w:spacing w:before="122"/>
        <w:ind w:left="2021" w:right="0" w:firstLine="0"/>
        <w:jc w:val="left"/>
        <w:rPr>
          <w:sz w:val="24"/>
        </w:rPr>
      </w:pPr>
      <w:r>
        <w:rPr>
          <w:sz w:val="28"/>
        </w:rPr>
        <w:t xml:space="preserve">ARR </w:t>
      </w:r>
      <w:r>
        <w:rPr>
          <w:spacing w:val="2"/>
          <w:sz w:val="28"/>
        </w:rPr>
        <w:t xml:space="preserve"> </w:t>
      </w:r>
      <w:r>
        <w:rPr>
          <w:sz w:val="24"/>
        </w:rPr>
        <w:t xml:space="preserve">=  </w:t>
      </w:r>
      <w:r>
        <w:rPr>
          <w:spacing w:val="-1"/>
          <w:sz w:val="24"/>
        </w:rPr>
        <w:t xml:space="preserve"> </w:t>
      </w:r>
      <w:r>
        <w:rPr>
          <w:sz w:val="24"/>
          <w:u w:val="dotted"/>
        </w:rPr>
        <w:t xml:space="preserve"> </w:t>
      </w:r>
      <w:r>
        <w:rPr>
          <w:sz w:val="24"/>
          <w:u w:val="dotted"/>
        </w:rPr>
        <w:tab/>
      </w:r>
    </w:p>
    <w:p>
      <w:pPr>
        <w:pStyle w:val="11"/>
        <w:spacing w:before="121"/>
        <w:ind w:left="3221"/>
      </w:pPr>
      <w:r>
        <w:t>Original</w:t>
      </w:r>
      <w:r>
        <w:rPr>
          <w:spacing w:val="56"/>
        </w:rPr>
        <w:t xml:space="preserve"> </w:t>
      </w:r>
      <w:r>
        <w:t>Investment</w:t>
      </w:r>
    </w:p>
    <w:p>
      <w:pPr>
        <w:pStyle w:val="11"/>
        <w:rPr>
          <w:sz w:val="26"/>
        </w:rPr>
      </w:pPr>
    </w:p>
    <w:p>
      <w:pPr>
        <w:pStyle w:val="11"/>
        <w:rPr>
          <w:sz w:val="26"/>
        </w:rPr>
      </w:pPr>
    </w:p>
    <w:p>
      <w:pPr>
        <w:pStyle w:val="11"/>
        <w:spacing w:before="5"/>
        <w:rPr>
          <w:sz w:val="27"/>
        </w:rPr>
      </w:pPr>
    </w:p>
    <w:p>
      <w:pPr>
        <w:pStyle w:val="11"/>
        <w:ind w:left="3282"/>
      </w:pPr>
      <w:r>
        <w:t>1,33,91,519.4</w:t>
      </w:r>
    </w:p>
    <w:p>
      <w:pPr>
        <w:pStyle w:val="11"/>
        <w:rPr>
          <w:sz w:val="26"/>
        </w:rPr>
      </w:pPr>
    </w:p>
    <w:p>
      <w:pPr>
        <w:pStyle w:val="11"/>
        <w:tabs>
          <w:tab w:val="left" w:pos="375"/>
          <w:tab w:val="left" w:pos="2990"/>
        </w:tabs>
        <w:spacing w:before="216"/>
        <w:ind w:right="772"/>
        <w:jc w:val="center"/>
      </w:pPr>
      <w:r>
        <w:t>=</w:t>
      </w:r>
      <w:r>
        <w:tab/>
      </w:r>
      <w:r>
        <w:rPr>
          <w:u w:val="dotted"/>
        </w:rPr>
        <w:t xml:space="preserve"> </w:t>
      </w:r>
      <w:r>
        <w:rPr>
          <w:u w:val="dotted"/>
        </w:rPr>
        <w:tab/>
      </w:r>
      <w:r>
        <w:t>* 100</w:t>
      </w:r>
    </w:p>
    <w:p>
      <w:pPr>
        <w:pStyle w:val="11"/>
        <w:spacing w:before="119"/>
        <w:ind w:left="3347"/>
      </w:pPr>
      <w:r>
        <w:t>2,10,22,334</w:t>
      </w:r>
    </w:p>
    <w:p>
      <w:pPr>
        <w:pStyle w:val="11"/>
        <w:rPr>
          <w:sz w:val="26"/>
        </w:rPr>
      </w:pPr>
    </w:p>
    <w:p>
      <w:pPr>
        <w:pStyle w:val="11"/>
        <w:tabs>
          <w:tab w:val="left" w:pos="1075"/>
        </w:tabs>
        <w:spacing w:before="220"/>
        <w:ind w:left="640"/>
      </w:pPr>
      <w:r>
        <w:t>=</w:t>
      </w:r>
      <w:r>
        <w:tab/>
      </w:r>
      <w:r>
        <w:t>0.6370 * 100</w:t>
      </w:r>
    </w:p>
    <w:p>
      <w:pPr>
        <w:pStyle w:val="11"/>
        <w:rPr>
          <w:sz w:val="30"/>
        </w:rPr>
      </w:pPr>
      <w:r>
        <w:br w:type="column"/>
      </w:r>
    </w:p>
    <w:p>
      <w:pPr>
        <w:pStyle w:val="11"/>
        <w:spacing w:before="5"/>
        <w:rPr>
          <w:sz w:val="23"/>
        </w:rPr>
      </w:pPr>
    </w:p>
    <w:p>
      <w:pPr>
        <w:spacing w:before="0"/>
        <w:ind w:left="156" w:right="0" w:firstLine="0"/>
        <w:jc w:val="left"/>
        <w:rPr>
          <w:sz w:val="24"/>
        </w:rPr>
      </w:pPr>
      <w:r>
        <w:rPr>
          <w:sz w:val="28"/>
        </w:rPr>
        <w:t xml:space="preserve">* </w:t>
      </w:r>
      <w:r>
        <w:rPr>
          <w:sz w:val="24"/>
        </w:rPr>
        <w:t>100</w:t>
      </w:r>
    </w:p>
    <w:p>
      <w:pPr>
        <w:spacing w:after="0"/>
        <w:jc w:val="left"/>
        <w:rPr>
          <w:sz w:val="24"/>
        </w:rPr>
        <w:sectPr>
          <w:type w:val="continuous"/>
          <w:pgSz w:w="11910" w:h="16840"/>
          <w:pgMar w:top="1160" w:right="0" w:bottom="1300" w:left="860" w:header="720" w:footer="720" w:gutter="0"/>
          <w:cols w:equalWidth="0" w:num="2">
            <w:col w:w="5592" w:space="40"/>
            <w:col w:w="5418"/>
          </w:cols>
        </w:sectPr>
      </w:pPr>
    </w:p>
    <w:p>
      <w:pPr>
        <w:pStyle w:val="11"/>
        <w:rPr>
          <w:sz w:val="20"/>
        </w:rPr>
      </w:pPr>
    </w:p>
    <w:p>
      <w:pPr>
        <w:pStyle w:val="11"/>
        <w:rPr>
          <w:sz w:val="20"/>
        </w:rPr>
      </w:pPr>
    </w:p>
    <w:p>
      <w:pPr>
        <w:pStyle w:val="6"/>
        <w:tabs>
          <w:tab w:val="left" w:pos="1160"/>
        </w:tabs>
        <w:spacing w:before="262"/>
        <w:ind w:left="650"/>
      </w:pPr>
      <w:r>
        <w:t>=</w:t>
      </w:r>
      <w:r>
        <w:tab/>
      </w:r>
      <w:r>
        <w:t>63.7013 %</w:t>
      </w:r>
    </w:p>
    <w:p>
      <w:pPr>
        <w:pStyle w:val="11"/>
        <w:spacing w:before="7"/>
      </w:pPr>
    </w:p>
    <w:p>
      <w:pPr>
        <w:spacing w:before="0"/>
        <w:ind w:left="580" w:right="0" w:firstLine="0"/>
        <w:jc w:val="left"/>
        <w:rPr>
          <w:sz w:val="28"/>
        </w:rPr>
      </w:pPr>
      <w:r>
        <w:rPr>
          <w:sz w:val="28"/>
        </w:rPr>
        <w:t>GRAPH NO:</w:t>
      </w:r>
      <w:r>
        <w:rPr>
          <w:spacing w:val="-9"/>
          <w:sz w:val="28"/>
        </w:rPr>
        <w:t xml:space="preserve"> </w:t>
      </w:r>
      <w:r>
        <w:rPr>
          <w:sz w:val="28"/>
        </w:rPr>
        <w:t>4.2</w:t>
      </w:r>
    </w:p>
    <w:p>
      <w:pPr>
        <w:spacing w:before="159"/>
        <w:ind w:left="1491" w:right="0" w:firstLine="0"/>
        <w:jc w:val="left"/>
        <w:rPr>
          <w:sz w:val="28"/>
        </w:rPr>
      </w:pPr>
      <w:r>
        <w:rPr>
          <w:sz w:val="28"/>
        </w:rPr>
        <w:t>GRAPH TITLE: ARR FOR GIVEN PROJECT</w:t>
      </w:r>
    </w:p>
    <w:p>
      <w:pPr>
        <w:pStyle w:val="11"/>
        <w:spacing w:before="6"/>
        <w:rPr>
          <w:sz w:val="9"/>
        </w:rPr>
      </w:pPr>
      <w:r>
        <mc:AlternateContent>
          <mc:Choice Requires="wpg">
            <w:drawing>
              <wp:anchor distT="0" distB="0" distL="0" distR="0" simplePos="0" relativeHeight="487624704" behindDoc="1" locked="0" layoutInCell="1" allowOverlap="1">
                <wp:simplePos x="0" y="0"/>
                <wp:positionH relativeFrom="page">
                  <wp:posOffset>909320</wp:posOffset>
                </wp:positionH>
                <wp:positionV relativeFrom="paragraph">
                  <wp:posOffset>94615</wp:posOffset>
                </wp:positionV>
                <wp:extent cx="4819650" cy="3019425"/>
                <wp:effectExtent l="0" t="0" r="0" b="9525"/>
                <wp:wrapTopAndBottom/>
                <wp:docPr id="136" name="Group 99"/>
                <wp:cNvGraphicFramePr/>
                <a:graphic xmlns:a="http://schemas.openxmlformats.org/drawingml/2006/main">
                  <a:graphicData uri="http://schemas.microsoft.com/office/word/2010/wordprocessingGroup">
                    <wpg:wgp>
                      <wpg:cNvGrpSpPr/>
                      <wpg:grpSpPr>
                        <a:xfrm>
                          <a:off x="0" y="0"/>
                          <a:ext cx="4819650" cy="3019425"/>
                          <a:chOff x="1433" y="149"/>
                          <a:chExt cx="7590" cy="4755"/>
                        </a:xfrm>
                      </wpg:grpSpPr>
                      <wps:wsp>
                        <wps:cNvPr id="112" name="FreeForm 100"/>
                        <wps:cNvSpPr/>
                        <wps:spPr>
                          <a:xfrm>
                            <a:off x="2566" y="4671"/>
                            <a:ext cx="4271" cy="8"/>
                          </a:xfrm>
                          <a:custGeom>
                            <a:avLst/>
                            <a:gdLst/>
                            <a:ahLst/>
                            <a:cxnLst/>
                            <a:pathLst>
                              <a:path w="4271" h="8">
                                <a:moveTo>
                                  <a:pt x="0" y="0"/>
                                </a:moveTo>
                                <a:lnTo>
                                  <a:pt x="1963" y="0"/>
                                </a:lnTo>
                                <a:moveTo>
                                  <a:pt x="2308" y="0"/>
                                </a:moveTo>
                                <a:lnTo>
                                  <a:pt x="2818" y="0"/>
                                </a:lnTo>
                                <a:moveTo>
                                  <a:pt x="3158" y="0"/>
                                </a:moveTo>
                                <a:lnTo>
                                  <a:pt x="3673" y="0"/>
                                </a:lnTo>
                                <a:moveTo>
                                  <a:pt x="4013" y="0"/>
                                </a:moveTo>
                                <a:lnTo>
                                  <a:pt x="4270" y="0"/>
                                </a:lnTo>
                                <a:moveTo>
                                  <a:pt x="0" y="8"/>
                                </a:moveTo>
                                <a:lnTo>
                                  <a:pt x="4270" y="8"/>
                                </a:lnTo>
                              </a:path>
                            </a:pathLst>
                          </a:custGeom>
                          <a:noFill/>
                          <a:ln w="4763" cap="flat" cmpd="sng">
                            <a:solidFill>
                              <a:srgbClr val="858585"/>
                            </a:solidFill>
                            <a:prstDash val="solid"/>
                            <a:headEnd type="none" w="med" len="med"/>
                            <a:tailEnd type="none" w="med" len="med"/>
                          </a:ln>
                        </wps:spPr>
                        <wps:bodyPr upright="1"/>
                      </wps:wsp>
                      <wps:wsp>
                        <wps:cNvPr id="113" name="FreeForm 101"/>
                        <wps:cNvSpPr/>
                        <wps:spPr>
                          <a:xfrm>
                            <a:off x="2825" y="4406"/>
                            <a:ext cx="2050" cy="269"/>
                          </a:xfrm>
                          <a:custGeom>
                            <a:avLst/>
                            <a:gdLst/>
                            <a:ahLst/>
                            <a:cxnLst/>
                            <a:pathLst>
                              <a:path w="2050" h="269">
                                <a:moveTo>
                                  <a:pt x="340" y="160"/>
                                </a:moveTo>
                                <a:lnTo>
                                  <a:pt x="0" y="160"/>
                                </a:lnTo>
                                <a:lnTo>
                                  <a:pt x="0" y="269"/>
                                </a:lnTo>
                                <a:lnTo>
                                  <a:pt x="340" y="269"/>
                                </a:lnTo>
                                <a:lnTo>
                                  <a:pt x="340" y="160"/>
                                </a:lnTo>
                                <a:close/>
                                <a:moveTo>
                                  <a:pt x="1195" y="260"/>
                                </a:moveTo>
                                <a:lnTo>
                                  <a:pt x="850" y="260"/>
                                </a:lnTo>
                                <a:lnTo>
                                  <a:pt x="850" y="269"/>
                                </a:lnTo>
                                <a:lnTo>
                                  <a:pt x="1195" y="269"/>
                                </a:lnTo>
                                <a:lnTo>
                                  <a:pt x="1195" y="260"/>
                                </a:lnTo>
                                <a:close/>
                                <a:moveTo>
                                  <a:pt x="2050" y="0"/>
                                </a:moveTo>
                                <a:lnTo>
                                  <a:pt x="1705" y="0"/>
                                </a:lnTo>
                                <a:lnTo>
                                  <a:pt x="1705" y="269"/>
                                </a:lnTo>
                                <a:lnTo>
                                  <a:pt x="2050" y="269"/>
                                </a:lnTo>
                                <a:lnTo>
                                  <a:pt x="2050" y="0"/>
                                </a:lnTo>
                                <a:close/>
                              </a:path>
                            </a:pathLst>
                          </a:custGeom>
                          <a:solidFill>
                            <a:srgbClr val="4F81BC"/>
                          </a:solidFill>
                          <a:ln>
                            <a:noFill/>
                          </a:ln>
                        </wps:spPr>
                        <wps:bodyPr upright="1"/>
                      </wps:wsp>
                      <wps:wsp>
                        <wps:cNvPr id="114" name="FreeForm 102"/>
                        <wps:cNvSpPr/>
                        <wps:spPr>
                          <a:xfrm>
                            <a:off x="2566" y="1611"/>
                            <a:ext cx="4271" cy="2450"/>
                          </a:xfrm>
                          <a:custGeom>
                            <a:avLst/>
                            <a:gdLst/>
                            <a:ahLst/>
                            <a:cxnLst/>
                            <a:pathLst>
                              <a:path w="4271" h="2450">
                                <a:moveTo>
                                  <a:pt x="0" y="2450"/>
                                </a:moveTo>
                                <a:lnTo>
                                  <a:pt x="2818" y="2450"/>
                                </a:lnTo>
                                <a:moveTo>
                                  <a:pt x="3158" y="2450"/>
                                </a:moveTo>
                                <a:lnTo>
                                  <a:pt x="3673" y="2450"/>
                                </a:lnTo>
                                <a:moveTo>
                                  <a:pt x="0" y="1840"/>
                                </a:moveTo>
                                <a:lnTo>
                                  <a:pt x="2818" y="1840"/>
                                </a:lnTo>
                                <a:moveTo>
                                  <a:pt x="3158" y="1840"/>
                                </a:moveTo>
                                <a:lnTo>
                                  <a:pt x="3673" y="1840"/>
                                </a:lnTo>
                                <a:moveTo>
                                  <a:pt x="0" y="1225"/>
                                </a:moveTo>
                                <a:lnTo>
                                  <a:pt x="2818" y="1225"/>
                                </a:lnTo>
                                <a:moveTo>
                                  <a:pt x="3158" y="1225"/>
                                </a:moveTo>
                                <a:lnTo>
                                  <a:pt x="3673" y="1225"/>
                                </a:lnTo>
                                <a:moveTo>
                                  <a:pt x="0" y="610"/>
                                </a:moveTo>
                                <a:lnTo>
                                  <a:pt x="2818" y="610"/>
                                </a:lnTo>
                                <a:moveTo>
                                  <a:pt x="3158" y="610"/>
                                </a:moveTo>
                                <a:lnTo>
                                  <a:pt x="4270" y="610"/>
                                </a:lnTo>
                                <a:moveTo>
                                  <a:pt x="0" y="0"/>
                                </a:moveTo>
                                <a:lnTo>
                                  <a:pt x="2818" y="0"/>
                                </a:lnTo>
                                <a:moveTo>
                                  <a:pt x="3158" y="0"/>
                                </a:moveTo>
                                <a:lnTo>
                                  <a:pt x="4270" y="0"/>
                                </a:lnTo>
                              </a:path>
                            </a:pathLst>
                          </a:custGeom>
                          <a:noFill/>
                          <a:ln w="9525" cap="flat" cmpd="sng">
                            <a:solidFill>
                              <a:srgbClr val="858585"/>
                            </a:solidFill>
                            <a:prstDash val="solid"/>
                            <a:headEnd type="none" w="med" len="med"/>
                            <a:tailEnd type="none" w="med" len="med"/>
                          </a:ln>
                        </wps:spPr>
                        <wps:bodyPr upright="1"/>
                      </wps:wsp>
                      <wps:wsp>
                        <wps:cNvPr id="115" name="Rectangles 103"/>
                        <wps:cNvSpPr/>
                        <wps:spPr>
                          <a:xfrm>
                            <a:off x="5385" y="1591"/>
                            <a:ext cx="340" cy="3084"/>
                          </a:xfrm>
                          <a:prstGeom prst="rect">
                            <a:avLst/>
                          </a:prstGeom>
                          <a:solidFill>
                            <a:srgbClr val="4F81BC"/>
                          </a:solidFill>
                          <a:ln>
                            <a:noFill/>
                          </a:ln>
                        </wps:spPr>
                        <wps:bodyPr upright="1"/>
                      </wps:wsp>
                      <wps:wsp>
                        <wps:cNvPr id="116" name="FreeForm 104"/>
                        <wps:cNvSpPr/>
                        <wps:spPr>
                          <a:xfrm>
                            <a:off x="6580" y="2836"/>
                            <a:ext cx="257" cy="1225"/>
                          </a:xfrm>
                          <a:custGeom>
                            <a:avLst/>
                            <a:gdLst/>
                            <a:ahLst/>
                            <a:cxnLst/>
                            <a:pathLst>
                              <a:path w="257" h="1225">
                                <a:moveTo>
                                  <a:pt x="0" y="1225"/>
                                </a:moveTo>
                                <a:lnTo>
                                  <a:pt x="257" y="1225"/>
                                </a:lnTo>
                                <a:moveTo>
                                  <a:pt x="0" y="615"/>
                                </a:moveTo>
                                <a:lnTo>
                                  <a:pt x="257" y="615"/>
                                </a:lnTo>
                                <a:moveTo>
                                  <a:pt x="0" y="0"/>
                                </a:moveTo>
                                <a:lnTo>
                                  <a:pt x="257" y="0"/>
                                </a:lnTo>
                              </a:path>
                            </a:pathLst>
                          </a:custGeom>
                          <a:noFill/>
                          <a:ln w="9525" cap="flat" cmpd="sng">
                            <a:solidFill>
                              <a:srgbClr val="858585"/>
                            </a:solidFill>
                            <a:prstDash val="solid"/>
                            <a:headEnd type="none" w="med" len="med"/>
                            <a:tailEnd type="none" w="med" len="med"/>
                          </a:ln>
                        </wps:spPr>
                        <wps:bodyPr upright="1"/>
                      </wps:wsp>
                      <wps:wsp>
                        <wps:cNvPr id="117" name="Rectangles 105"/>
                        <wps:cNvSpPr/>
                        <wps:spPr>
                          <a:xfrm>
                            <a:off x="6240" y="2256"/>
                            <a:ext cx="340" cy="2419"/>
                          </a:xfrm>
                          <a:prstGeom prst="rect">
                            <a:avLst/>
                          </a:prstGeom>
                          <a:solidFill>
                            <a:srgbClr val="4F81BC"/>
                          </a:solidFill>
                          <a:ln>
                            <a:noFill/>
                          </a:ln>
                        </wps:spPr>
                        <wps:bodyPr upright="1"/>
                      </wps:wsp>
                      <wps:wsp>
                        <wps:cNvPr id="118" name="FreeForm 106"/>
                        <wps:cNvSpPr/>
                        <wps:spPr>
                          <a:xfrm>
                            <a:off x="2503" y="998"/>
                            <a:ext cx="4334" cy="3677"/>
                          </a:xfrm>
                          <a:custGeom>
                            <a:avLst/>
                            <a:gdLst/>
                            <a:ahLst/>
                            <a:cxnLst/>
                            <a:pathLst>
                              <a:path w="4334" h="3677">
                                <a:moveTo>
                                  <a:pt x="64" y="0"/>
                                </a:moveTo>
                                <a:lnTo>
                                  <a:pt x="4334" y="0"/>
                                </a:lnTo>
                                <a:moveTo>
                                  <a:pt x="64" y="3677"/>
                                </a:moveTo>
                                <a:lnTo>
                                  <a:pt x="64" y="0"/>
                                </a:lnTo>
                                <a:moveTo>
                                  <a:pt x="0" y="3677"/>
                                </a:moveTo>
                                <a:lnTo>
                                  <a:pt x="64" y="3677"/>
                                </a:lnTo>
                                <a:moveTo>
                                  <a:pt x="0" y="3063"/>
                                </a:moveTo>
                                <a:lnTo>
                                  <a:pt x="64" y="3063"/>
                                </a:lnTo>
                                <a:moveTo>
                                  <a:pt x="0" y="2453"/>
                                </a:moveTo>
                                <a:lnTo>
                                  <a:pt x="64" y="2453"/>
                                </a:lnTo>
                                <a:moveTo>
                                  <a:pt x="0" y="1838"/>
                                </a:moveTo>
                                <a:lnTo>
                                  <a:pt x="64" y="1838"/>
                                </a:lnTo>
                                <a:moveTo>
                                  <a:pt x="0" y="1223"/>
                                </a:moveTo>
                                <a:lnTo>
                                  <a:pt x="64" y="1223"/>
                                </a:lnTo>
                                <a:moveTo>
                                  <a:pt x="0" y="613"/>
                                </a:moveTo>
                                <a:lnTo>
                                  <a:pt x="64" y="613"/>
                                </a:lnTo>
                                <a:moveTo>
                                  <a:pt x="0" y="0"/>
                                </a:moveTo>
                                <a:lnTo>
                                  <a:pt x="64" y="0"/>
                                </a:lnTo>
                              </a:path>
                            </a:pathLst>
                          </a:custGeom>
                          <a:noFill/>
                          <a:ln w="9525" cap="flat" cmpd="sng">
                            <a:solidFill>
                              <a:srgbClr val="858585"/>
                            </a:solidFill>
                            <a:prstDash val="solid"/>
                            <a:headEnd type="none" w="med" len="med"/>
                            <a:tailEnd type="none" w="med" len="med"/>
                          </a:ln>
                        </wps:spPr>
                        <wps:bodyPr upright="1"/>
                      </wps:wsp>
                      <wps:wsp>
                        <wps:cNvPr id="119" name="Rectangles 107"/>
                        <wps:cNvSpPr/>
                        <wps:spPr>
                          <a:xfrm>
                            <a:off x="7156" y="2781"/>
                            <a:ext cx="110" cy="110"/>
                          </a:xfrm>
                          <a:prstGeom prst="rect">
                            <a:avLst/>
                          </a:prstGeom>
                          <a:solidFill>
                            <a:srgbClr val="4F81BC"/>
                          </a:solidFill>
                          <a:ln>
                            <a:noFill/>
                          </a:ln>
                        </wps:spPr>
                        <wps:bodyPr upright="1"/>
                      </wps:wsp>
                      <wps:wsp>
                        <wps:cNvPr id="120" name="Rectangles 108"/>
                        <wps:cNvSpPr/>
                        <wps:spPr>
                          <a:xfrm>
                            <a:off x="1440" y="156"/>
                            <a:ext cx="7575" cy="4740"/>
                          </a:xfrm>
                          <a:prstGeom prst="rect">
                            <a:avLst/>
                          </a:prstGeom>
                          <a:noFill/>
                          <a:ln w="9525" cap="flat" cmpd="sng">
                            <a:solidFill>
                              <a:srgbClr val="858585"/>
                            </a:solidFill>
                            <a:prstDash val="solid"/>
                            <a:miter/>
                            <a:headEnd type="none" w="med" len="med"/>
                            <a:tailEnd type="none" w="med" len="med"/>
                          </a:ln>
                        </wps:spPr>
                        <wps:bodyPr upright="1"/>
                      </wps:wsp>
                      <wps:wsp>
                        <wps:cNvPr id="121" name="Text Box 109"/>
                        <wps:cNvSpPr txBox="1"/>
                        <wps:spPr>
                          <a:xfrm>
                            <a:off x="3874" y="384"/>
                            <a:ext cx="2729" cy="360"/>
                          </a:xfrm>
                          <a:prstGeom prst="rect">
                            <a:avLst/>
                          </a:prstGeom>
                          <a:noFill/>
                          <a:ln>
                            <a:noFill/>
                          </a:ln>
                        </wps:spPr>
                        <wps:txbx>
                          <w:txbxContent>
                            <w:p>
                              <w:pPr>
                                <w:spacing w:before="0" w:line="360" w:lineRule="exact"/>
                                <w:ind w:left="0" w:right="0" w:firstLine="0"/>
                                <w:jc w:val="left"/>
                                <w:rPr>
                                  <w:rFonts w:ascii="Calibri"/>
                                  <w:b/>
                                  <w:sz w:val="36"/>
                                </w:rPr>
                              </w:pPr>
                              <w:r>
                                <w:rPr>
                                  <w:rFonts w:ascii="Calibri"/>
                                  <w:b/>
                                  <w:sz w:val="36"/>
                                </w:rPr>
                                <w:t xml:space="preserve">Cash inflows </w:t>
                              </w:r>
                              <w:r>
                                <w:rPr>
                                  <w:rFonts w:ascii="Calibri"/>
                                  <w:b/>
                                  <w:spacing w:val="-11"/>
                                  <w:sz w:val="36"/>
                                </w:rPr>
                                <w:t>(PAT)</w:t>
                              </w:r>
                            </w:p>
                          </w:txbxContent>
                        </wps:txbx>
                        <wps:bodyPr lIns="0" tIns="0" rIns="0" bIns="0" upright="1"/>
                      </wps:wsp>
                      <wps:wsp>
                        <wps:cNvPr id="122" name="Text Box 110"/>
                        <wps:cNvSpPr txBox="1"/>
                        <wps:spPr>
                          <a:xfrm>
                            <a:off x="1570" y="908"/>
                            <a:ext cx="831" cy="200"/>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30000000</w:t>
                              </w:r>
                            </w:p>
                          </w:txbxContent>
                        </wps:txbx>
                        <wps:bodyPr lIns="0" tIns="0" rIns="0" bIns="0" upright="1"/>
                      </wps:wsp>
                      <wps:wsp>
                        <wps:cNvPr id="123" name="Text Box 111"/>
                        <wps:cNvSpPr txBox="1"/>
                        <wps:spPr>
                          <a:xfrm>
                            <a:off x="5155" y="1298"/>
                            <a:ext cx="820" cy="200"/>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25174396</w:t>
                              </w:r>
                            </w:p>
                          </w:txbxContent>
                        </wps:txbx>
                        <wps:bodyPr lIns="0" tIns="0" rIns="0" bIns="0" upright="1"/>
                      </wps:wsp>
                      <wps:wsp>
                        <wps:cNvPr id="124" name="Text Box 112"/>
                        <wps:cNvSpPr txBox="1"/>
                        <wps:spPr>
                          <a:xfrm>
                            <a:off x="1570" y="1521"/>
                            <a:ext cx="831" cy="200"/>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25000000</w:t>
                              </w:r>
                            </w:p>
                          </w:txbxContent>
                        </wps:txbx>
                        <wps:bodyPr lIns="0" tIns="0" rIns="0" bIns="0" upright="1"/>
                      </wps:wsp>
                      <wps:wsp>
                        <wps:cNvPr id="125" name="Text Box 113"/>
                        <wps:cNvSpPr txBox="1"/>
                        <wps:spPr>
                          <a:xfrm>
                            <a:off x="6010" y="1966"/>
                            <a:ext cx="820" cy="200"/>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19734256</w:t>
                              </w:r>
                            </w:p>
                          </w:txbxContent>
                        </wps:txbx>
                        <wps:bodyPr lIns="0" tIns="0" rIns="0" bIns="0" upright="1"/>
                      </wps:wsp>
                      <wps:wsp>
                        <wps:cNvPr id="126" name="Text Box 114"/>
                        <wps:cNvSpPr txBox="1"/>
                        <wps:spPr>
                          <a:xfrm>
                            <a:off x="1570" y="2134"/>
                            <a:ext cx="831" cy="200"/>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20000000</w:t>
                              </w:r>
                            </w:p>
                          </w:txbxContent>
                        </wps:txbx>
                        <wps:bodyPr lIns="0" tIns="0" rIns="0" bIns="0" upright="1"/>
                      </wps:wsp>
                      <wps:wsp>
                        <wps:cNvPr id="127" name="Text Box 115"/>
                        <wps:cNvSpPr txBox="1"/>
                        <wps:spPr>
                          <a:xfrm>
                            <a:off x="1570" y="2747"/>
                            <a:ext cx="831" cy="200"/>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15000000</w:t>
                              </w:r>
                            </w:p>
                          </w:txbxContent>
                        </wps:txbx>
                        <wps:bodyPr lIns="0" tIns="0" rIns="0" bIns="0" upright="1"/>
                      </wps:wsp>
                      <wps:wsp>
                        <wps:cNvPr id="128" name="Text Box 116"/>
                        <wps:cNvSpPr txBox="1"/>
                        <wps:spPr>
                          <a:xfrm>
                            <a:off x="7317" y="2747"/>
                            <a:ext cx="1520" cy="200"/>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Cash inflows (PAT)</w:t>
                              </w:r>
                            </w:p>
                          </w:txbxContent>
                        </wps:txbx>
                        <wps:bodyPr lIns="0" tIns="0" rIns="0" bIns="0" upright="1"/>
                      </wps:wsp>
                      <wps:wsp>
                        <wps:cNvPr id="129" name="Text Box 117"/>
                        <wps:cNvSpPr txBox="1"/>
                        <wps:spPr>
                          <a:xfrm>
                            <a:off x="1570" y="3360"/>
                            <a:ext cx="831" cy="200"/>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10000000</w:t>
                              </w:r>
                            </w:p>
                          </w:txbxContent>
                        </wps:txbx>
                        <wps:bodyPr lIns="0" tIns="0" rIns="0" bIns="0" upright="1"/>
                      </wps:wsp>
                      <wps:wsp>
                        <wps:cNvPr id="130" name="Text Box 118"/>
                        <wps:cNvSpPr txBox="1"/>
                        <wps:spPr>
                          <a:xfrm>
                            <a:off x="1672" y="3972"/>
                            <a:ext cx="731" cy="200"/>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5000000</w:t>
                              </w:r>
                            </w:p>
                          </w:txbxContent>
                        </wps:txbx>
                        <wps:bodyPr lIns="0" tIns="0" rIns="0" bIns="0" upright="1"/>
                      </wps:wsp>
                      <wps:wsp>
                        <wps:cNvPr id="131" name="Text Box 119"/>
                        <wps:cNvSpPr txBox="1"/>
                        <wps:spPr>
                          <a:xfrm>
                            <a:off x="2692" y="4276"/>
                            <a:ext cx="620" cy="200"/>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885153</w:t>
                              </w:r>
                            </w:p>
                          </w:txbxContent>
                        </wps:txbx>
                        <wps:bodyPr lIns="0" tIns="0" rIns="0" bIns="0" upright="1"/>
                      </wps:wsp>
                      <wps:wsp>
                        <wps:cNvPr id="132" name="Text Box 120"/>
                        <wps:cNvSpPr txBox="1"/>
                        <wps:spPr>
                          <a:xfrm>
                            <a:off x="4351" y="4117"/>
                            <a:ext cx="720" cy="200"/>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2186324</w:t>
                              </w:r>
                            </w:p>
                          </w:txbxContent>
                        </wps:txbx>
                        <wps:bodyPr lIns="0" tIns="0" rIns="0" bIns="0" upright="1"/>
                      </wps:wsp>
                      <wps:wsp>
                        <wps:cNvPr id="133" name="Text Box 121"/>
                        <wps:cNvSpPr txBox="1"/>
                        <wps:spPr>
                          <a:xfrm>
                            <a:off x="3597" y="4374"/>
                            <a:ext cx="520" cy="200"/>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85840</w:t>
                              </w:r>
                            </w:p>
                          </w:txbxContent>
                        </wps:txbx>
                        <wps:bodyPr lIns="0" tIns="0" rIns="0" bIns="0" upright="1"/>
                      </wps:wsp>
                      <wps:wsp>
                        <wps:cNvPr id="134" name="Text Box 122"/>
                        <wps:cNvSpPr txBox="1"/>
                        <wps:spPr>
                          <a:xfrm>
                            <a:off x="2281" y="4585"/>
                            <a:ext cx="122" cy="200"/>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0</w:t>
                              </w:r>
                            </w:p>
                          </w:txbxContent>
                        </wps:txbx>
                        <wps:bodyPr lIns="0" tIns="0" rIns="0" bIns="0" upright="1"/>
                      </wps:wsp>
                      <wps:wsp>
                        <wps:cNvPr id="135" name="Text Box 123"/>
                        <wps:cNvSpPr txBox="1"/>
                        <wps:spPr>
                          <a:xfrm>
                            <a:off x="2628" y="4673"/>
                            <a:ext cx="3923" cy="136"/>
                          </a:xfrm>
                          <a:prstGeom prst="rect">
                            <a:avLst/>
                          </a:prstGeom>
                          <a:noFill/>
                          <a:ln>
                            <a:noFill/>
                          </a:ln>
                        </wps:spPr>
                        <wps:txbx>
                          <w:txbxContent>
                            <w:p>
                              <w:pPr>
                                <w:spacing w:before="0" w:line="136" w:lineRule="exact"/>
                                <w:ind w:left="0" w:right="0" w:firstLine="0"/>
                                <w:jc w:val="left"/>
                                <w:rPr>
                                  <w:rFonts w:ascii="Calibri"/>
                                  <w:sz w:val="13"/>
                                </w:rPr>
                              </w:pPr>
                              <w:r>
                                <w:rPr>
                                  <w:rFonts w:ascii="Calibri"/>
                                  <w:w w:val="165"/>
                                  <w:sz w:val="13"/>
                                </w:rPr>
                                <w:t>2014-15 2015-16 2016-17 2017-18 2018-19</w:t>
                              </w:r>
                            </w:p>
                          </w:txbxContent>
                        </wps:txbx>
                        <wps:bodyPr lIns="0" tIns="0" rIns="0" bIns="0" upright="1"/>
                      </wps:wsp>
                    </wpg:wgp>
                  </a:graphicData>
                </a:graphic>
              </wp:anchor>
            </w:drawing>
          </mc:Choice>
          <mc:Fallback>
            <w:pict>
              <v:group id="Group 99" o:spid="_x0000_s1026" o:spt="203" style="position:absolute;left:0pt;margin-left:71.6pt;margin-top:7.45pt;height:237.75pt;width:379.5pt;mso-position-horizontal-relative:page;mso-wrap-distance-bottom:0pt;mso-wrap-distance-top:0pt;z-index:-15691776;mso-width-relative:page;mso-height-relative:page;" coordorigin="1433,149" coordsize="7590,4755" o:gfxdata="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">
                <o:lock v:ext="edit" aspectratio="f"/>
                <v:shape id="FreeForm 100" o:spid="_x0000_s1026" o:spt="100" style="position:absolute;left:2566;top:4671;height:8;width:4271;" filled="f" stroked="t" coordsize="4271,8" o:gfxdata="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VLDZvQAA&#10;ANwAAAAPAAAAAAAAAAEAIAAAACIAAABkcnMvZG93bnJldi54bWxQSwECFAAUAAAACACHTuJAMy8F&#10;njsAAAA5AAAAEAAAAAAAAAABACAAAAAMAQAAZHJzL3NoYXBleG1sLnhtbFBLBQYAAAAABgAGAFsB&#10;AAC2AwAAAAA=&#10;" path="m0,0l1963,0m2308,0l2818,0m3158,0l3673,0m4013,0l4270,0m0,8l4270,8e">
                  <v:fill on="f" focussize="0,0"/>
                  <v:stroke weight="0.37503937007874pt" color="#858585" joinstyle="round"/>
                  <v:imagedata o:title=""/>
                  <o:lock v:ext="edit" aspectratio="f"/>
                </v:shape>
                <v:shape id="FreeForm 101" o:spid="_x0000_s1026" o:spt="100" style="position:absolute;left:2825;top:4406;height:269;width:2050;" fillcolor="#4F81BC" filled="t" stroked="f" coordsize="2050,269" o:gfxdata="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yoTzL4A&#10;AADcAAAADwAAAAAAAAABACAAAAAiAAAAZHJzL2Rvd25yZXYueG1sUEsBAhQAFAAAAAgAh07iQDMv&#10;BZ47AAAAOQAAABAAAAAAAAAAAQAgAAAADQEAAGRycy9zaGFwZXhtbC54bWxQSwUGAAAAAAYABgBb&#10;AQAAtwMAAAAA&#10;" path="m340,160l0,160,0,269,340,269,340,160xm1195,260l850,260,850,269,1195,269,1195,260xm2050,0l1705,0,1705,269,2050,269,2050,0xe">
                  <v:fill on="t" focussize="0,0"/>
                  <v:stroke on="f"/>
                  <v:imagedata o:title=""/>
                  <o:lock v:ext="edit" aspectratio="f"/>
                </v:shape>
                <v:shape id="FreeForm 102" o:spid="_x0000_s1026" o:spt="100" style="position:absolute;left:2566;top:1611;height:2450;width:4271;" filled="f" stroked="t" coordsize="4271,2450" o:gfxdata="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jfZeugAAANwA&#10;AAAPAAAAAAAAAAEAIAAAACIAAABkcnMvZG93bnJldi54bWxQSwECFAAUAAAACACHTuJAMy8FnjsA&#10;AAA5AAAAEAAAAAAAAAABACAAAAAJAQAAZHJzL3NoYXBleG1sLnhtbFBLBQYAAAAABgAGAFsBAACz&#10;AwAAAAA=&#10;" path="m0,2450l2818,2450m3158,2450l3673,2450m0,1840l2818,1840m3158,1840l3673,1840m0,1225l2818,1225m3158,1225l3673,1225m0,610l2818,610m3158,610l4270,610m0,0l2818,0m3158,0l4270,0e">
                  <v:fill on="f" focussize="0,0"/>
                  <v:stroke color="#858585" joinstyle="round"/>
                  <v:imagedata o:title=""/>
                  <o:lock v:ext="edit" aspectratio="f"/>
                </v:shape>
                <v:rect id="Rectangles 103" o:spid="_x0000_s1026" o:spt="1" style="position:absolute;left:5385;top:1591;height:3084;width:340;" fillcolor="#4F81BC" filled="t" stroked="f" coordsize="21600,21600" o:gfxdata="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TEOWugAAANwA&#10;AAAPAAAAAAAAAAEAIAAAACIAAABkcnMvZG93bnJldi54bWxQSwECFAAUAAAACACHTuJAMy8FnjsA&#10;AAA5AAAAEAAAAAAAAAABACAAAAAJAQAAZHJzL3NoYXBleG1sLnhtbFBLBQYAAAAABgAGAFsBAACz&#10;AwAAAAA=&#10;">
                  <v:fill on="t" focussize="0,0"/>
                  <v:stroke on="f"/>
                  <v:imagedata o:title=""/>
                  <o:lock v:ext="edit" aspectratio="f"/>
                </v:rect>
                <v:shape id="FreeForm 104" o:spid="_x0000_s1026" o:spt="100" style="position:absolute;left:6580;top:2836;height:1225;width:257;" filled="f" stroked="t" coordsize="257,1225" o:gfxdata="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Ka9U7sAAADc&#10;AAAADwAAAAAAAAABACAAAAAiAAAAZHJzL2Rvd25yZXYueG1sUEsBAhQAFAAAAAgAh07iQDMvBZ47&#10;AAAAOQAAABAAAAAAAAAAAQAgAAAACgEAAGRycy9zaGFwZXhtbC54bWxQSwUGAAAAAAYABgBbAQAA&#10;tAMAAAAA&#10;" path="m0,1225l257,1225m0,615l257,615m0,0l257,0e">
                  <v:fill on="f" focussize="0,0"/>
                  <v:stroke color="#858585" joinstyle="round"/>
                  <v:imagedata o:title=""/>
                  <o:lock v:ext="edit" aspectratio="f"/>
                </v:shape>
                <v:rect id="Rectangles 105" o:spid="_x0000_s1026" o:spt="1" style="position:absolute;left:6240;top:2256;height:2419;width:340;" fillcolor="#4F81BC" filled="t" stroked="f" coordsize="21600,21600" o:gfxdata="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0nh6ugAAANwA&#10;AAAPAAAAAAAAAAEAIAAAACIAAABkcnMvZG93bnJldi54bWxQSwECFAAUAAAACACHTuJAMy8FnjsA&#10;AAA5AAAAEAAAAAAAAAABACAAAAAJAQAAZHJzL3NoYXBleG1sLnhtbFBLBQYAAAAABgAGAFsBAACz&#10;AwAAAAA=&#10;">
                  <v:fill on="t" focussize="0,0"/>
                  <v:stroke on="f"/>
                  <v:imagedata o:title=""/>
                  <o:lock v:ext="edit" aspectratio="f"/>
                </v:rect>
                <v:shape id="FreeForm 106" o:spid="_x0000_s1026" o:spt="100" style="position:absolute;left:2503;top:998;height:3677;width:4334;" filled="f" stroked="t" coordsize="4334,3677" o:gfxdata="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sD6m7sAAADc&#10;AAAADwAAAAAAAAABACAAAAAiAAAAZHJzL2Rvd25yZXYueG1sUEsBAhQAFAAAAAgAh07iQDMvBZ47&#10;AAAAOQAAABAAAAAAAAAAAQAgAAAACgEAAGRycy9zaGFwZXhtbC54bWxQSwUGAAAAAAYABgBbAQAA&#10;tAMAAAAA&#10;" path="m64,0l4334,0m64,3677l64,0m0,3677l64,3677m0,3063l64,3063m0,2453l64,2453m0,1838l64,1838m0,1223l64,1223m0,613l64,613m0,0l64,0e">
                  <v:fill on="f" focussize="0,0"/>
                  <v:stroke color="#858585" joinstyle="round"/>
                  <v:imagedata o:title=""/>
                  <o:lock v:ext="edit" aspectratio="f"/>
                </v:shape>
                <v:rect id="Rectangles 107" o:spid="_x0000_s1026" o:spt="1" style="position:absolute;left:7156;top:2781;height:110;width:110;" fillcolor="#4F81BC" filled="t" stroked="f" coordsize="21600,21600" o:gfxdata="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AUmTugAAANwA&#10;AAAPAAAAAAAAAAEAIAAAACIAAABkcnMvZG93bnJldi54bWxQSwECFAAUAAAACACHTuJAMy8FnjsA&#10;AAA5AAAAEAAAAAAAAAABACAAAAAJAQAAZHJzL3NoYXBleG1sLnhtbFBLBQYAAAAABgAGAFsBAACz&#10;AwAAAAA=&#10;">
                  <v:fill on="t" focussize="0,0"/>
                  <v:stroke on="f"/>
                  <v:imagedata o:title=""/>
                  <o:lock v:ext="edit" aspectratio="f"/>
                </v:rect>
                <v:rect id="Rectangles 108" o:spid="_x0000_s1026" o:spt="1" style="position:absolute;left:1440;top:156;height:4740;width:7575;" filled="f" stroked="t" coordsize="21600,21600" o:gfxdata="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SLp5y/&#10;AAAA3AAAAA8AAAAAAAAAAQAgAAAAIgAAAGRycy9kb3ducmV2LnhtbFBLAQIUABQAAAAIAIdO4kAz&#10;LwWeOwAAADkAAAAQAAAAAAAAAAEAIAAAAA4BAABkcnMvc2hhcGV4bWwueG1sUEsFBgAAAAAGAAYA&#10;WwEAALgDAAAAAA==&#10;">
                  <v:fill on="f" focussize="0,0"/>
                  <v:stroke color="#858585" joinstyle="miter"/>
                  <v:imagedata o:title=""/>
                  <o:lock v:ext="edit" aspectratio="f"/>
                </v:rect>
                <v:shape id="Text Box 109" o:spid="_x0000_s1026" o:spt="202" type="#_x0000_t202" style="position:absolute;left:3874;top:384;height:360;width:2729;" filled="f" stroked="f" coordsize="21600,21600" o:gfxdata="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N5r5m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360" w:lineRule="exact"/>
                          <w:ind w:left="0" w:right="0" w:firstLine="0"/>
                          <w:jc w:val="left"/>
                          <w:rPr>
                            <w:rFonts w:ascii="Calibri"/>
                            <w:b/>
                            <w:sz w:val="36"/>
                          </w:rPr>
                        </w:pPr>
                        <w:r>
                          <w:rPr>
                            <w:rFonts w:ascii="Calibri"/>
                            <w:b/>
                            <w:sz w:val="36"/>
                          </w:rPr>
                          <w:t xml:space="preserve">Cash inflows </w:t>
                        </w:r>
                        <w:r>
                          <w:rPr>
                            <w:rFonts w:ascii="Calibri"/>
                            <w:b/>
                            <w:spacing w:val="-11"/>
                            <w:sz w:val="36"/>
                          </w:rPr>
                          <w:t>(PAT)</w:t>
                        </w:r>
                      </w:p>
                    </w:txbxContent>
                  </v:textbox>
                </v:shape>
                <v:shape id="Text Box 110" o:spid="_x0000_s1026" o:spt="202" type="#_x0000_t202" style="position:absolute;left:1570;top:908;height:200;width:831;" filled="f" stroked="f" coordsize="21600,21600" o:gfxdata="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OrMe6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30000000</w:t>
                        </w:r>
                      </w:p>
                    </w:txbxContent>
                  </v:textbox>
                </v:shape>
                <v:shape id="Text Box 111" o:spid="_x0000_s1026" o:spt="202" type="#_x0000_t202" style="position:absolute;left:5155;top:1298;height:200;width:820;" filled="f" stroked="f" coordsize="21600,21600" o:gfxdata="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55R1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25174396</w:t>
                        </w:r>
                      </w:p>
                    </w:txbxContent>
                  </v:textbox>
                </v:shape>
                <v:shape id="Text Box 112" o:spid="_x0000_s1026" o:spt="202" type="#_x0000_t202" style="position:absolute;left:1570;top:1521;height:200;width:831;" filled="f" stroked="f" coordsize="21600,21600" o:gfxdata="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DgwB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25000000</w:t>
                        </w:r>
                      </w:p>
                    </w:txbxContent>
                  </v:textbox>
                </v:shape>
                <v:shape id="Text Box 113" o:spid="_x0000_s1026" o:spt="202" type="#_x0000_t202" style="position:absolute;left:6010;top:1966;height:200;width:820;" filled="f" stroked="f" coordsize="21600,21600" o:gfxdata="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Qqma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19734256</w:t>
                        </w:r>
                      </w:p>
                    </w:txbxContent>
                  </v:textbox>
                </v:shape>
                <v:shape id="Text Box 114" o:spid="_x0000_s1026" o:spt="202" type="#_x0000_t202" style="position:absolute;left:1570;top:2134;height:200;width:831;" filled="f" stroked="f" coordsize="21600,21600" o:gfxdata="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yQN+2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20000000</w:t>
                        </w:r>
                      </w:p>
                    </w:txbxContent>
                  </v:textbox>
                </v:shape>
                <v:shape id="Text Box 115" o:spid="_x0000_s1026" o:spt="202" type="#_x0000_t202" style="position:absolute;left:1570;top:2747;height:200;width:831;" filled="f" stroked="f" coordsize="21600,21600" o:gfxdata="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Pckna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15000000</w:t>
                        </w:r>
                      </w:p>
                    </w:txbxContent>
                  </v:textbox>
                </v:shape>
                <v:shape id="Text Box 116" o:spid="_x0000_s1026" o:spt="202" type="#_x0000_t202" style="position:absolute;left:7317;top:2747;height:200;width:1520;" filled="f" stroked="f" coordsize="21600,21600" o:gfxdata="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JDBgS/&#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Cash inflows (PAT)</w:t>
                        </w:r>
                      </w:p>
                    </w:txbxContent>
                  </v:textbox>
                </v:shape>
                <v:shape id="Text Box 117" o:spid="_x0000_s1026" o:spt="202" type="#_x0000_t202" style="position:absolute;left:1570;top:3360;height:200;width:831;" filled="f" stroked="f" coordsize="21600,21600" o:gfxdata="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Q+jn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10000000</w:t>
                        </w:r>
                      </w:p>
                    </w:txbxContent>
                  </v:textbox>
                </v:shape>
                <v:shape id="Text Box 118" o:spid="_x0000_s1026" o:spt="202" type="#_x0000_t202" style="position:absolute;left:1672;top:3972;height:200;width:731;" filled="f" stroked="f" coordsize="21600,21600" o:gfxdata="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nsnN+/&#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5000000</w:t>
                        </w:r>
                      </w:p>
                    </w:txbxContent>
                  </v:textbox>
                </v:shape>
                <v:shape id="Text Box 119" o:spid="_x0000_s1026" o:spt="202" type="#_x0000_t202" style="position:absolute;left:2692;top:4276;height:200;width:620;" filled="f" stroked="f" coordsize="21600,21600" o:gfxdata="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gOUS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885153</w:t>
                        </w:r>
                      </w:p>
                    </w:txbxContent>
                  </v:textbox>
                </v:shape>
                <v:shape id="Text Box 120" o:spid="_x0000_s1026" o:spt="202" type="#_x0000_t202" style="position:absolute;left:4351;top:4117;height:200;width:720;" filled="f" stroked="f" coordsize="21600,21600" o:gfxdata="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cqcz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2186324</w:t>
                        </w:r>
                      </w:p>
                    </w:txbxContent>
                  </v:textbox>
                </v:shape>
                <v:shape id="Text Box 121" o:spid="_x0000_s1026" o:spt="202" type="#_x0000_t202" style="position:absolute;left:3597;top:4374;height:200;width:520;" filled="f" stroked="f" coordsize="21600,21600" o:gfxdata="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PgKo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85840</w:t>
                        </w:r>
                      </w:p>
                    </w:txbxContent>
                  </v:textbox>
                </v:shape>
                <v:shape id="Text Box 122" o:spid="_x0000_s1026" o:spt="202" type="#_x0000_t202" style="position:absolute;left:2281;top:4585;height:200;width:122;" filled="f" stroked="f" coordsize="21600,21600" o:gfxdata="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15rc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0</w:t>
                        </w:r>
                      </w:p>
                    </w:txbxContent>
                  </v:textbox>
                </v:shape>
                <v:shape id="Text Box 123" o:spid="_x0000_s1026" o:spt="202" type="#_x0000_t202" style="position:absolute;left:2628;top:4673;height:136;width:3923;" filled="f" stroked="f" coordsize="21600,21600" o:gfxdata="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mz9H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136" w:lineRule="exact"/>
                          <w:ind w:left="0" w:right="0" w:firstLine="0"/>
                          <w:jc w:val="left"/>
                          <w:rPr>
                            <w:rFonts w:ascii="Calibri"/>
                            <w:sz w:val="13"/>
                          </w:rPr>
                        </w:pPr>
                        <w:r>
                          <w:rPr>
                            <w:rFonts w:ascii="Calibri"/>
                            <w:w w:val="165"/>
                            <w:sz w:val="13"/>
                          </w:rPr>
                          <w:t>2014-15 2015-16 2016-17 2017-18 2018-19</w:t>
                        </w:r>
                      </w:p>
                    </w:txbxContent>
                  </v:textbox>
                </v:shape>
                <w10:wrap type="topAndBottom"/>
              </v:group>
            </w:pict>
          </mc:Fallback>
        </mc:AlternateContent>
      </w:r>
    </w:p>
    <w:p>
      <w:pPr>
        <w:spacing w:after="0"/>
        <w:rPr>
          <w:sz w:val="9"/>
        </w:rPr>
        <w:sectPr>
          <w:type w:val="continuous"/>
          <w:pgSz w:w="11910" w:h="16840"/>
          <w:pgMar w:top="1160" w:right="0" w:bottom="1300" w:left="860" w:header="720" w:footer="720" w:gutter="0"/>
        </w:sectPr>
      </w:pPr>
    </w:p>
    <w:p>
      <w:pPr>
        <w:pStyle w:val="11"/>
        <w:rPr>
          <w:sz w:val="20"/>
        </w:rPr>
      </w:pPr>
    </w:p>
    <w:p>
      <w:pPr>
        <w:pStyle w:val="11"/>
        <w:rPr>
          <w:sz w:val="20"/>
        </w:rPr>
      </w:pPr>
    </w:p>
    <w:p>
      <w:pPr>
        <w:pStyle w:val="11"/>
        <w:spacing w:before="1"/>
        <w:rPr>
          <w:sz w:val="23"/>
        </w:rPr>
      </w:pPr>
    </w:p>
    <w:p>
      <w:pPr>
        <w:pStyle w:val="15"/>
        <w:numPr>
          <w:ilvl w:val="0"/>
          <w:numId w:val="25"/>
        </w:numPr>
        <w:tabs>
          <w:tab w:val="left" w:pos="1431"/>
        </w:tabs>
        <w:spacing w:before="90" w:after="0" w:line="360" w:lineRule="auto"/>
        <w:ind w:left="1431" w:right="1447" w:hanging="285"/>
        <w:jc w:val="both"/>
        <w:rPr>
          <w:sz w:val="24"/>
        </w:rPr>
      </w:pPr>
      <w:r>
        <w:rPr>
          <w:sz w:val="24"/>
        </w:rPr>
        <w:t>In the Pay Back method the Investment and the case inflows are fluctuating from year to year where as in the year 2014 it is 8, 85,153 and in the year 2019 is 1,97,34,256.</w:t>
      </w:r>
    </w:p>
    <w:p>
      <w:pPr>
        <w:pStyle w:val="15"/>
        <w:numPr>
          <w:ilvl w:val="0"/>
          <w:numId w:val="25"/>
        </w:numPr>
        <w:tabs>
          <w:tab w:val="left" w:pos="1431"/>
        </w:tabs>
        <w:spacing w:before="119" w:after="0" w:line="240" w:lineRule="auto"/>
        <w:ind w:left="1431" w:right="0" w:hanging="285"/>
        <w:jc w:val="both"/>
        <w:rPr>
          <w:sz w:val="24"/>
        </w:rPr>
      </w:pPr>
      <w:r>
        <w:rPr>
          <w:sz w:val="24"/>
        </w:rPr>
        <w:t>Cash inflows are in the order of increasing,decreasing from 2014 to</w:t>
      </w:r>
      <w:r>
        <w:rPr>
          <w:spacing w:val="-9"/>
          <w:sz w:val="24"/>
        </w:rPr>
        <w:t xml:space="preserve"> </w:t>
      </w:r>
      <w:r>
        <w:rPr>
          <w:sz w:val="24"/>
        </w:rPr>
        <w:t>2019.</w:t>
      </w:r>
    </w:p>
    <w:p>
      <w:pPr>
        <w:pStyle w:val="11"/>
        <w:rPr>
          <w:sz w:val="26"/>
        </w:rPr>
      </w:pPr>
    </w:p>
    <w:p>
      <w:pPr>
        <w:pStyle w:val="11"/>
        <w:spacing w:before="8"/>
        <w:rPr>
          <w:sz w:val="20"/>
        </w:rPr>
      </w:pPr>
    </w:p>
    <w:p>
      <w:pPr>
        <w:pStyle w:val="6"/>
        <w:spacing w:before="0"/>
        <w:rPr>
          <w:b/>
          <w:sz w:val="24"/>
        </w:rPr>
      </w:pPr>
      <w:r>
        <w:t>CRITERIA FOR EVALUATION</w:t>
      </w:r>
      <w:r>
        <w:rPr>
          <w:b/>
          <w:sz w:val="24"/>
        </w:rPr>
        <w:t>:</w:t>
      </w:r>
    </w:p>
    <w:p>
      <w:pPr>
        <w:pStyle w:val="11"/>
        <w:spacing w:before="4"/>
        <w:rPr>
          <w:b/>
        </w:rPr>
      </w:pPr>
    </w:p>
    <w:p>
      <w:pPr>
        <w:pStyle w:val="11"/>
        <w:spacing w:line="360" w:lineRule="auto"/>
        <w:ind w:left="580" w:right="1447" w:firstLine="720"/>
        <w:jc w:val="both"/>
      </w:pPr>
      <w:r>
        <w:t>ARR is higher than minimum rate of return established by the management are accepted. It rejected project have less ARR than the minimum rate set by the management.</w:t>
      </w:r>
    </w:p>
    <w:p>
      <w:pPr>
        <w:pStyle w:val="11"/>
        <w:rPr>
          <w:sz w:val="26"/>
        </w:rPr>
      </w:pPr>
    </w:p>
    <w:p>
      <w:pPr>
        <w:pStyle w:val="11"/>
        <w:spacing w:before="7"/>
        <w:rPr>
          <w:sz w:val="26"/>
        </w:rPr>
      </w:pPr>
    </w:p>
    <w:p>
      <w:pPr>
        <w:pStyle w:val="6"/>
        <w:spacing w:before="1"/>
      </w:pPr>
      <w:r>
        <w:t>DECISION:</w:t>
      </w:r>
    </w:p>
    <w:p>
      <w:pPr>
        <w:pStyle w:val="11"/>
        <w:spacing w:before="4"/>
      </w:pPr>
    </w:p>
    <w:p>
      <w:pPr>
        <w:pStyle w:val="11"/>
        <w:spacing w:line="360" w:lineRule="auto"/>
        <w:ind w:left="580" w:right="1433" w:firstLine="720"/>
        <w:jc w:val="both"/>
      </w:pPr>
      <w:r>
        <w:t>The standard ARR is by SIBAR AUTO PARTS LTDmanagement is higher. The actual ARR is 90.348 % it is higher than the standard ARR set by the management. Hence this project is</w:t>
      </w:r>
      <w:r>
        <w:rPr>
          <w:spacing w:val="-1"/>
        </w:rPr>
        <w:t xml:space="preserve"> </w:t>
      </w:r>
      <w:r>
        <w:t>accepted.</w:t>
      </w:r>
    </w:p>
    <w:p>
      <w:pPr>
        <w:spacing w:after="0" w:line="360" w:lineRule="auto"/>
        <w:jc w:val="both"/>
        <w:sectPr>
          <w:headerReference r:id="rId39" w:type="default"/>
          <w:footerReference r:id="rId40" w:type="default"/>
          <w:pgSz w:w="11910" w:h="16840"/>
          <w:pgMar w:top="1160" w:right="0" w:bottom="1300" w:left="860" w:header="725" w:footer="1106" w:gutter="0"/>
          <w:pgNumType w:start="59"/>
        </w:sectPr>
      </w:pPr>
    </w:p>
    <w:p>
      <w:pPr>
        <w:pStyle w:val="11"/>
        <w:spacing w:before="10"/>
        <w:rPr>
          <w:sz w:val="16"/>
        </w:rPr>
      </w:pPr>
    </w:p>
    <w:p>
      <w:pPr>
        <w:pStyle w:val="15"/>
        <w:numPr>
          <w:ilvl w:val="0"/>
          <w:numId w:val="21"/>
        </w:numPr>
        <w:tabs>
          <w:tab w:val="left" w:pos="951"/>
        </w:tabs>
        <w:spacing w:before="87" w:after="0" w:line="240" w:lineRule="auto"/>
        <w:ind w:left="950" w:right="0" w:hanging="371"/>
        <w:jc w:val="left"/>
        <w:rPr>
          <w:sz w:val="32"/>
        </w:rPr>
      </w:pPr>
      <w:r>
        <w:rPr>
          <w:sz w:val="32"/>
        </w:rPr>
        <w:t>DISCOUNTED CASH FLOW</w:t>
      </w:r>
      <w:r>
        <w:rPr>
          <w:spacing w:val="-6"/>
          <w:sz w:val="32"/>
        </w:rPr>
        <w:t xml:space="preserve"> </w:t>
      </w:r>
      <w:r>
        <w:rPr>
          <w:sz w:val="32"/>
        </w:rPr>
        <w:t>TECHNIQUES</w:t>
      </w:r>
    </w:p>
    <w:p>
      <w:pPr>
        <w:pStyle w:val="11"/>
        <w:rPr>
          <w:sz w:val="34"/>
        </w:rPr>
      </w:pPr>
    </w:p>
    <w:p>
      <w:pPr>
        <w:pStyle w:val="11"/>
        <w:spacing w:before="4"/>
        <w:rPr>
          <w:sz w:val="30"/>
        </w:rPr>
      </w:pPr>
    </w:p>
    <w:p>
      <w:pPr>
        <w:pStyle w:val="5"/>
      </w:pPr>
      <w:r>
        <w:t>TABLE NO: 4.3</w:t>
      </w:r>
    </w:p>
    <w:p>
      <w:pPr>
        <w:pStyle w:val="6"/>
        <w:spacing w:before="158"/>
        <w:ind w:left="1561"/>
      </w:pPr>
      <w:r>
        <w:t>SHOWS NPV FOR GIVEN PROJECT</w:t>
      </w:r>
    </w:p>
    <w:p>
      <w:pPr>
        <w:pStyle w:val="11"/>
        <w:spacing w:before="10"/>
        <w:rPr>
          <w:sz w:val="13"/>
        </w:rPr>
      </w:pPr>
    </w:p>
    <w:tbl>
      <w:tblPr>
        <w:tblStyle w:val="13"/>
        <w:tblW w:w="0" w:type="auto"/>
        <w:tblInd w:w="7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11"/>
        <w:gridCol w:w="2021"/>
        <w:gridCol w:w="2406"/>
        <w:gridCol w:w="22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0" w:hRule="atLeast"/>
        </w:trPr>
        <w:tc>
          <w:tcPr>
            <w:tcW w:w="2011" w:type="dxa"/>
          </w:tcPr>
          <w:p>
            <w:pPr>
              <w:pStyle w:val="16"/>
              <w:spacing w:before="1"/>
              <w:ind w:left="110"/>
              <w:rPr>
                <w:b/>
                <w:sz w:val="24"/>
              </w:rPr>
            </w:pPr>
            <w:r>
              <w:rPr>
                <w:b/>
                <w:sz w:val="24"/>
              </w:rPr>
              <w:t>YEARS</w:t>
            </w:r>
          </w:p>
        </w:tc>
        <w:tc>
          <w:tcPr>
            <w:tcW w:w="2021" w:type="dxa"/>
          </w:tcPr>
          <w:p>
            <w:pPr>
              <w:pStyle w:val="16"/>
              <w:spacing w:before="1"/>
              <w:ind w:left="110"/>
              <w:rPr>
                <w:b/>
                <w:sz w:val="24"/>
              </w:rPr>
            </w:pPr>
            <w:r>
              <w:rPr>
                <w:b/>
                <w:sz w:val="24"/>
              </w:rPr>
              <w:t>CASH</w:t>
            </w:r>
          </w:p>
          <w:p>
            <w:pPr>
              <w:pStyle w:val="16"/>
              <w:spacing w:before="139"/>
              <w:ind w:left="110"/>
              <w:rPr>
                <w:b/>
                <w:sz w:val="24"/>
              </w:rPr>
            </w:pPr>
            <w:r>
              <w:rPr>
                <w:b/>
                <w:sz w:val="24"/>
              </w:rPr>
              <w:t>INFLOWS</w:t>
            </w:r>
          </w:p>
        </w:tc>
        <w:tc>
          <w:tcPr>
            <w:tcW w:w="2406" w:type="dxa"/>
          </w:tcPr>
          <w:p>
            <w:pPr>
              <w:pStyle w:val="16"/>
              <w:spacing w:before="1"/>
              <w:ind w:left="105"/>
              <w:rPr>
                <w:b/>
                <w:sz w:val="24"/>
              </w:rPr>
            </w:pPr>
            <w:r>
              <w:rPr>
                <w:b/>
                <w:sz w:val="24"/>
              </w:rPr>
              <w:t>Discount factor 18%</w:t>
            </w:r>
          </w:p>
        </w:tc>
        <w:tc>
          <w:tcPr>
            <w:tcW w:w="2291" w:type="dxa"/>
          </w:tcPr>
          <w:p>
            <w:pPr>
              <w:pStyle w:val="16"/>
              <w:tabs>
                <w:tab w:val="left" w:pos="1074"/>
              </w:tabs>
              <w:spacing w:before="1"/>
              <w:ind w:left="164"/>
              <w:rPr>
                <w:b/>
                <w:sz w:val="24"/>
              </w:rPr>
            </w:pPr>
            <w:r>
              <w:rPr>
                <w:b/>
                <w:sz w:val="24"/>
              </w:rPr>
              <w:t>NET</w:t>
            </w:r>
            <w:r>
              <w:rPr>
                <w:b/>
                <w:sz w:val="24"/>
              </w:rPr>
              <w:tab/>
            </w:r>
            <w:r>
              <w:rPr>
                <w:b/>
                <w:sz w:val="24"/>
              </w:rPr>
              <w:t>PRESENT</w:t>
            </w:r>
          </w:p>
          <w:p>
            <w:pPr>
              <w:pStyle w:val="16"/>
              <w:spacing w:before="139"/>
              <w:ind w:left="104"/>
              <w:rPr>
                <w:b/>
                <w:sz w:val="24"/>
              </w:rPr>
            </w:pPr>
            <w:r>
              <w:rPr>
                <w:b/>
                <w:sz w:val="24"/>
              </w:rPr>
              <w:t>VALUES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0" w:hRule="atLeast"/>
        </w:trPr>
        <w:tc>
          <w:tcPr>
            <w:tcW w:w="2011" w:type="dxa"/>
          </w:tcPr>
          <w:p>
            <w:pPr>
              <w:pStyle w:val="16"/>
              <w:spacing w:before="1"/>
              <w:ind w:left="110"/>
              <w:rPr>
                <w:sz w:val="24"/>
              </w:rPr>
            </w:pPr>
            <w:r>
              <w:rPr>
                <w:sz w:val="24"/>
              </w:rPr>
              <w:t>2014-15</w:t>
            </w:r>
          </w:p>
        </w:tc>
        <w:tc>
          <w:tcPr>
            <w:tcW w:w="2021" w:type="dxa"/>
          </w:tcPr>
          <w:p>
            <w:pPr>
              <w:pStyle w:val="16"/>
              <w:spacing w:before="1"/>
              <w:ind w:left="110"/>
              <w:rPr>
                <w:sz w:val="24"/>
              </w:rPr>
            </w:pPr>
            <w:r>
              <w:rPr>
                <w:sz w:val="24"/>
              </w:rPr>
              <w:t>95,90,571</w:t>
            </w:r>
          </w:p>
        </w:tc>
        <w:tc>
          <w:tcPr>
            <w:tcW w:w="2406" w:type="dxa"/>
          </w:tcPr>
          <w:p>
            <w:pPr>
              <w:pStyle w:val="16"/>
              <w:spacing w:before="1"/>
              <w:ind w:left="105"/>
              <w:rPr>
                <w:sz w:val="24"/>
              </w:rPr>
            </w:pPr>
            <w:r>
              <w:rPr>
                <w:sz w:val="24"/>
              </w:rPr>
              <w:t>0.847</w:t>
            </w:r>
          </w:p>
        </w:tc>
        <w:tc>
          <w:tcPr>
            <w:tcW w:w="2291" w:type="dxa"/>
          </w:tcPr>
          <w:p>
            <w:pPr>
              <w:pStyle w:val="16"/>
              <w:spacing w:before="1"/>
              <w:ind w:left="104"/>
              <w:rPr>
                <w:sz w:val="24"/>
              </w:rPr>
            </w:pPr>
            <w:r>
              <w:rPr>
                <w:sz w:val="24"/>
              </w:rPr>
              <w:t>81,23,213.637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2011" w:type="dxa"/>
          </w:tcPr>
          <w:p>
            <w:pPr>
              <w:pStyle w:val="16"/>
              <w:spacing w:before="1"/>
              <w:ind w:left="110"/>
              <w:rPr>
                <w:sz w:val="24"/>
              </w:rPr>
            </w:pPr>
            <w:r>
              <w:rPr>
                <w:sz w:val="24"/>
              </w:rPr>
              <w:t>2015-16</w:t>
            </w:r>
          </w:p>
        </w:tc>
        <w:tc>
          <w:tcPr>
            <w:tcW w:w="2021" w:type="dxa"/>
          </w:tcPr>
          <w:p>
            <w:pPr>
              <w:pStyle w:val="16"/>
              <w:spacing w:before="1"/>
              <w:ind w:left="110"/>
              <w:rPr>
                <w:sz w:val="24"/>
              </w:rPr>
            </w:pPr>
            <w:r>
              <w:rPr>
                <w:sz w:val="24"/>
              </w:rPr>
              <w:t>72,681,41</w:t>
            </w:r>
          </w:p>
        </w:tc>
        <w:tc>
          <w:tcPr>
            <w:tcW w:w="2406" w:type="dxa"/>
          </w:tcPr>
          <w:p>
            <w:pPr>
              <w:pStyle w:val="16"/>
              <w:spacing w:before="1"/>
              <w:ind w:left="105"/>
              <w:rPr>
                <w:sz w:val="24"/>
              </w:rPr>
            </w:pPr>
            <w:r>
              <w:rPr>
                <w:sz w:val="24"/>
              </w:rPr>
              <w:t>0.718</w:t>
            </w:r>
          </w:p>
        </w:tc>
        <w:tc>
          <w:tcPr>
            <w:tcW w:w="2291" w:type="dxa"/>
          </w:tcPr>
          <w:p>
            <w:pPr>
              <w:pStyle w:val="16"/>
              <w:spacing w:before="1"/>
              <w:ind w:left="104"/>
              <w:rPr>
                <w:sz w:val="24"/>
              </w:rPr>
            </w:pPr>
            <w:r>
              <w:rPr>
                <w:sz w:val="24"/>
              </w:rPr>
              <w:t>52,18,525.238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2011" w:type="dxa"/>
          </w:tcPr>
          <w:p>
            <w:pPr>
              <w:pStyle w:val="16"/>
              <w:ind w:left="110"/>
              <w:rPr>
                <w:sz w:val="24"/>
              </w:rPr>
            </w:pPr>
            <w:r>
              <w:rPr>
                <w:sz w:val="24"/>
              </w:rPr>
              <w:t>2016-17</w:t>
            </w:r>
          </w:p>
        </w:tc>
        <w:tc>
          <w:tcPr>
            <w:tcW w:w="2021" w:type="dxa"/>
          </w:tcPr>
          <w:p>
            <w:pPr>
              <w:pStyle w:val="16"/>
              <w:ind w:left="110"/>
              <w:rPr>
                <w:sz w:val="24"/>
              </w:rPr>
            </w:pPr>
            <w:r>
              <w:rPr>
                <w:sz w:val="24"/>
              </w:rPr>
              <w:t>32,51,168</w:t>
            </w:r>
          </w:p>
        </w:tc>
        <w:tc>
          <w:tcPr>
            <w:tcW w:w="2406" w:type="dxa"/>
          </w:tcPr>
          <w:p>
            <w:pPr>
              <w:pStyle w:val="16"/>
              <w:ind w:left="105"/>
              <w:rPr>
                <w:sz w:val="24"/>
              </w:rPr>
            </w:pPr>
            <w:r>
              <w:rPr>
                <w:sz w:val="24"/>
              </w:rPr>
              <w:t>0.609</w:t>
            </w:r>
          </w:p>
        </w:tc>
        <w:tc>
          <w:tcPr>
            <w:tcW w:w="2291" w:type="dxa"/>
          </w:tcPr>
          <w:p>
            <w:pPr>
              <w:pStyle w:val="16"/>
              <w:ind w:left="104"/>
              <w:rPr>
                <w:sz w:val="24"/>
              </w:rPr>
            </w:pPr>
            <w:r>
              <w:rPr>
                <w:sz w:val="24"/>
              </w:rPr>
              <w:t>19,79,961.312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2011" w:type="dxa"/>
          </w:tcPr>
          <w:p>
            <w:pPr>
              <w:pStyle w:val="16"/>
              <w:ind w:left="110"/>
              <w:rPr>
                <w:sz w:val="24"/>
              </w:rPr>
            </w:pPr>
            <w:r>
              <w:rPr>
                <w:sz w:val="24"/>
              </w:rPr>
              <w:t>2017-18</w:t>
            </w:r>
          </w:p>
        </w:tc>
        <w:tc>
          <w:tcPr>
            <w:tcW w:w="2021" w:type="dxa"/>
          </w:tcPr>
          <w:p>
            <w:pPr>
              <w:pStyle w:val="16"/>
              <w:ind w:left="110"/>
              <w:rPr>
                <w:sz w:val="24"/>
              </w:rPr>
            </w:pPr>
            <w:r>
              <w:rPr>
                <w:sz w:val="24"/>
              </w:rPr>
              <w:t>2,60,78,103</w:t>
            </w:r>
          </w:p>
        </w:tc>
        <w:tc>
          <w:tcPr>
            <w:tcW w:w="2406" w:type="dxa"/>
          </w:tcPr>
          <w:p>
            <w:pPr>
              <w:pStyle w:val="16"/>
              <w:ind w:left="105"/>
              <w:rPr>
                <w:sz w:val="24"/>
              </w:rPr>
            </w:pPr>
            <w:r>
              <w:rPr>
                <w:sz w:val="24"/>
              </w:rPr>
              <w:t>0.516</w:t>
            </w:r>
          </w:p>
        </w:tc>
        <w:tc>
          <w:tcPr>
            <w:tcW w:w="2291" w:type="dxa"/>
          </w:tcPr>
          <w:p>
            <w:pPr>
              <w:pStyle w:val="16"/>
              <w:ind w:left="104"/>
              <w:rPr>
                <w:sz w:val="24"/>
              </w:rPr>
            </w:pPr>
            <w:r>
              <w:rPr>
                <w:sz w:val="24"/>
              </w:rPr>
              <w:t>1,34,56,301.15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2011" w:type="dxa"/>
          </w:tcPr>
          <w:p>
            <w:pPr>
              <w:pStyle w:val="16"/>
              <w:spacing w:before="1"/>
              <w:ind w:left="110"/>
              <w:rPr>
                <w:sz w:val="24"/>
              </w:rPr>
            </w:pPr>
            <w:r>
              <w:rPr>
                <w:sz w:val="24"/>
              </w:rPr>
              <w:t>2018-19</w:t>
            </w:r>
          </w:p>
        </w:tc>
        <w:tc>
          <w:tcPr>
            <w:tcW w:w="2021" w:type="dxa"/>
          </w:tcPr>
          <w:p>
            <w:pPr>
              <w:pStyle w:val="16"/>
              <w:spacing w:before="1"/>
              <w:ind w:left="110"/>
              <w:rPr>
                <w:sz w:val="24"/>
              </w:rPr>
            </w:pPr>
            <w:r>
              <w:rPr>
                <w:sz w:val="24"/>
              </w:rPr>
              <w:t>2,07,69,614</w:t>
            </w:r>
          </w:p>
        </w:tc>
        <w:tc>
          <w:tcPr>
            <w:tcW w:w="2406" w:type="dxa"/>
          </w:tcPr>
          <w:p>
            <w:pPr>
              <w:pStyle w:val="16"/>
              <w:spacing w:before="1"/>
              <w:ind w:left="105"/>
              <w:rPr>
                <w:sz w:val="24"/>
              </w:rPr>
            </w:pPr>
            <w:r>
              <w:rPr>
                <w:sz w:val="24"/>
              </w:rPr>
              <w:t>0.437</w:t>
            </w:r>
          </w:p>
        </w:tc>
        <w:tc>
          <w:tcPr>
            <w:tcW w:w="2291" w:type="dxa"/>
          </w:tcPr>
          <w:p>
            <w:pPr>
              <w:pStyle w:val="16"/>
              <w:spacing w:before="1"/>
              <w:ind w:left="104"/>
              <w:rPr>
                <w:sz w:val="24"/>
              </w:rPr>
            </w:pPr>
            <w:r>
              <w:rPr>
                <w:sz w:val="24"/>
              </w:rPr>
              <w:t>90,76,321.318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0" w:hRule="atLeast"/>
        </w:trPr>
        <w:tc>
          <w:tcPr>
            <w:tcW w:w="4032" w:type="dxa"/>
            <w:gridSpan w:val="2"/>
          </w:tcPr>
          <w:p>
            <w:pPr>
              <w:pStyle w:val="16"/>
              <w:rPr>
                <w:sz w:val="24"/>
              </w:rPr>
            </w:pPr>
          </w:p>
        </w:tc>
        <w:tc>
          <w:tcPr>
            <w:tcW w:w="2406" w:type="dxa"/>
          </w:tcPr>
          <w:p>
            <w:pPr>
              <w:pStyle w:val="16"/>
              <w:spacing w:before="1"/>
              <w:ind w:left="1365"/>
              <w:rPr>
                <w:b/>
                <w:sz w:val="24"/>
              </w:rPr>
            </w:pPr>
            <w:r>
              <w:rPr>
                <w:b/>
                <w:sz w:val="24"/>
              </w:rPr>
              <w:t>TOTAL</w:t>
            </w:r>
          </w:p>
        </w:tc>
        <w:tc>
          <w:tcPr>
            <w:tcW w:w="2291" w:type="dxa"/>
          </w:tcPr>
          <w:p>
            <w:pPr>
              <w:pStyle w:val="16"/>
              <w:spacing w:before="1"/>
              <w:ind w:left="104"/>
              <w:rPr>
                <w:b/>
                <w:sz w:val="24"/>
              </w:rPr>
            </w:pPr>
            <w:r>
              <w:rPr>
                <w:b/>
                <w:sz w:val="24"/>
              </w:rPr>
              <w:t>2,57,43,651.66</w:t>
            </w:r>
          </w:p>
        </w:tc>
      </w:tr>
    </w:tbl>
    <w:p>
      <w:pPr>
        <w:pStyle w:val="10"/>
        <w:spacing w:before="1"/>
        <w:rPr>
          <w:b w:val="0"/>
        </w:rPr>
      </w:pPr>
      <w:r>
        <w:t>Source :( Company annual reports</w:t>
      </w:r>
      <w:r>
        <w:rPr>
          <w:b w:val="0"/>
        </w:rPr>
        <w:t>)</w:t>
      </w:r>
    </w:p>
    <w:p>
      <w:pPr>
        <w:pStyle w:val="11"/>
        <w:rPr>
          <w:sz w:val="26"/>
        </w:rPr>
      </w:pPr>
    </w:p>
    <w:p>
      <w:pPr>
        <w:pStyle w:val="11"/>
        <w:spacing w:before="2"/>
        <w:rPr>
          <w:sz w:val="32"/>
        </w:rPr>
      </w:pPr>
    </w:p>
    <w:p>
      <w:pPr>
        <w:tabs>
          <w:tab w:val="left" w:pos="2035"/>
        </w:tabs>
        <w:spacing w:before="0"/>
        <w:ind w:left="1301" w:right="0" w:firstLine="0"/>
        <w:jc w:val="left"/>
        <w:rPr>
          <w:b/>
          <w:sz w:val="24"/>
        </w:rPr>
      </w:pPr>
      <w:r>
        <w:rPr>
          <w:b/>
          <w:sz w:val="24"/>
        </w:rPr>
        <w:t>NPV</w:t>
      </w:r>
      <w:r>
        <w:rPr>
          <w:b/>
          <w:sz w:val="24"/>
        </w:rPr>
        <w:tab/>
      </w:r>
      <w:r>
        <w:rPr>
          <w:b/>
          <w:sz w:val="24"/>
        </w:rPr>
        <w:t>= Present Value of Cash inflow – Present Value of the Cash</w:t>
      </w:r>
      <w:r>
        <w:rPr>
          <w:b/>
          <w:spacing w:val="-9"/>
          <w:sz w:val="24"/>
        </w:rPr>
        <w:t xml:space="preserve"> </w:t>
      </w:r>
      <w:r>
        <w:rPr>
          <w:b/>
          <w:sz w:val="24"/>
        </w:rPr>
        <w:t>outflow</w:t>
      </w:r>
    </w:p>
    <w:p>
      <w:pPr>
        <w:pStyle w:val="11"/>
        <w:spacing w:before="6"/>
        <w:rPr>
          <w:b/>
          <w:sz w:val="22"/>
        </w:rPr>
      </w:pPr>
    </w:p>
    <w:p>
      <w:pPr>
        <w:spacing w:before="0"/>
        <w:ind w:left="1301" w:right="0" w:firstLine="0"/>
        <w:jc w:val="left"/>
        <w:rPr>
          <w:b/>
          <w:sz w:val="24"/>
        </w:rPr>
      </w:pPr>
      <w:r>
        <w:rPr>
          <w:sz w:val="24"/>
        </w:rPr>
        <w:t xml:space="preserve">Present cash inflows = </w:t>
      </w:r>
      <w:r>
        <w:rPr>
          <w:b/>
          <w:sz w:val="24"/>
        </w:rPr>
        <w:t>2,57,43,651.66</w:t>
      </w:r>
    </w:p>
    <w:p>
      <w:pPr>
        <w:pStyle w:val="11"/>
        <w:spacing w:before="6"/>
        <w:rPr>
          <w:b/>
          <w:sz w:val="22"/>
        </w:rPr>
      </w:pPr>
    </w:p>
    <w:p>
      <w:pPr>
        <w:pStyle w:val="11"/>
        <w:ind w:left="1301"/>
      </w:pPr>
      <w:r>
        <w:t>Present cash outflows =</w:t>
      </w:r>
      <w:r>
        <w:rPr>
          <w:spacing w:val="58"/>
        </w:rPr>
        <w:t xml:space="preserve"> </w:t>
      </w:r>
      <w:r>
        <w:t>2,10,22,334</w:t>
      </w:r>
    </w:p>
    <w:p>
      <w:pPr>
        <w:pStyle w:val="11"/>
        <w:spacing w:before="7"/>
        <w:rPr>
          <w:sz w:val="22"/>
        </w:rPr>
      </w:pPr>
    </w:p>
    <w:p>
      <w:pPr>
        <w:spacing w:before="0"/>
        <w:ind w:left="640" w:right="0" w:firstLine="0"/>
        <w:jc w:val="left"/>
        <w:rPr>
          <w:sz w:val="24"/>
        </w:rPr>
      </w:pPr>
      <w:r>
        <w:rPr>
          <w:sz w:val="24"/>
        </w:rPr>
        <w:t xml:space="preserve">= </w:t>
      </w:r>
      <w:r>
        <w:rPr>
          <w:b/>
          <w:sz w:val="24"/>
        </w:rPr>
        <w:t xml:space="preserve">2,57,43,651.66 - </w:t>
      </w:r>
      <w:r>
        <w:rPr>
          <w:sz w:val="24"/>
        </w:rPr>
        <w:t>2,10,22,334</w:t>
      </w:r>
    </w:p>
    <w:p>
      <w:pPr>
        <w:pStyle w:val="11"/>
        <w:spacing w:before="1"/>
        <w:rPr>
          <w:sz w:val="22"/>
        </w:rPr>
      </w:pPr>
    </w:p>
    <w:p>
      <w:pPr>
        <w:pStyle w:val="11"/>
        <w:ind w:left="760"/>
      </w:pPr>
      <w:r>
        <w:t>NPV = 47,21,317.66</w:t>
      </w:r>
    </w:p>
    <w:p>
      <w:pPr>
        <w:spacing w:after="0"/>
        <w:sectPr>
          <w:headerReference r:id="rId41" w:type="default"/>
          <w:footerReference r:id="rId42" w:type="default"/>
          <w:pgSz w:w="11910" w:h="16840"/>
          <w:pgMar w:top="1160" w:right="0" w:bottom="1300" w:left="860" w:header="725" w:footer="1106" w:gutter="0"/>
          <w:pgNumType w:start="60"/>
        </w:sectPr>
      </w:pPr>
    </w:p>
    <w:p>
      <w:pPr>
        <w:pStyle w:val="11"/>
        <w:rPr>
          <w:sz w:val="17"/>
        </w:rPr>
      </w:pPr>
    </w:p>
    <w:p>
      <w:pPr>
        <w:pStyle w:val="5"/>
        <w:spacing w:before="88"/>
      </w:pPr>
      <w:r>
        <w:t>GRAPH NO: 4.3</w:t>
      </w:r>
    </w:p>
    <w:p>
      <w:pPr>
        <w:pStyle w:val="6"/>
        <w:spacing w:before="163"/>
      </w:pPr>
      <w:r>
        <w:t>GRAPH SHOWING NPV FOR GIVEN PROJECT</w:t>
      </w:r>
    </w:p>
    <w:p>
      <w:pPr>
        <w:pStyle w:val="11"/>
        <w:spacing w:before="4"/>
        <w:rPr>
          <w:sz w:val="9"/>
        </w:rPr>
      </w:pPr>
      <w:r>
        <mc:AlternateContent>
          <mc:Choice Requires="wpg">
            <w:drawing>
              <wp:anchor distT="0" distB="0" distL="0" distR="0" simplePos="0" relativeHeight="487631872" behindDoc="1" locked="0" layoutInCell="1" allowOverlap="1">
                <wp:simplePos x="0" y="0"/>
                <wp:positionH relativeFrom="page">
                  <wp:posOffset>909320</wp:posOffset>
                </wp:positionH>
                <wp:positionV relativeFrom="paragraph">
                  <wp:posOffset>93345</wp:posOffset>
                </wp:positionV>
                <wp:extent cx="5229225" cy="2752725"/>
                <wp:effectExtent l="0" t="0" r="9525" b="9525"/>
                <wp:wrapTopAndBottom/>
                <wp:docPr id="165" name="Group 124"/>
                <wp:cNvGraphicFramePr/>
                <a:graphic xmlns:a="http://schemas.openxmlformats.org/drawingml/2006/main">
                  <a:graphicData uri="http://schemas.microsoft.com/office/word/2010/wordprocessingGroup">
                    <wpg:wgp>
                      <wpg:cNvGrpSpPr/>
                      <wpg:grpSpPr>
                        <a:xfrm>
                          <a:off x="0" y="0"/>
                          <a:ext cx="5229225" cy="2752725"/>
                          <a:chOff x="1433" y="147"/>
                          <a:chExt cx="8235" cy="4335"/>
                        </a:xfrm>
                      </wpg:grpSpPr>
                      <wps:wsp>
                        <wps:cNvPr id="137" name="FreeForm 125"/>
                        <wps:cNvSpPr/>
                        <wps:spPr>
                          <a:xfrm>
                            <a:off x="2566" y="4249"/>
                            <a:ext cx="4642" cy="8"/>
                          </a:xfrm>
                          <a:custGeom>
                            <a:avLst/>
                            <a:gdLst/>
                            <a:ahLst/>
                            <a:cxnLst/>
                            <a:pathLst>
                              <a:path w="4642" h="8">
                                <a:moveTo>
                                  <a:pt x="0" y="0"/>
                                </a:moveTo>
                                <a:lnTo>
                                  <a:pt x="1208" y="0"/>
                                </a:lnTo>
                                <a:moveTo>
                                  <a:pt x="1578" y="0"/>
                                </a:moveTo>
                                <a:lnTo>
                                  <a:pt x="2133" y="0"/>
                                </a:lnTo>
                                <a:moveTo>
                                  <a:pt x="2508" y="0"/>
                                </a:moveTo>
                                <a:lnTo>
                                  <a:pt x="3063" y="0"/>
                                </a:lnTo>
                                <a:moveTo>
                                  <a:pt x="3433" y="0"/>
                                </a:moveTo>
                                <a:lnTo>
                                  <a:pt x="3993" y="0"/>
                                </a:lnTo>
                                <a:moveTo>
                                  <a:pt x="4363" y="0"/>
                                </a:moveTo>
                                <a:lnTo>
                                  <a:pt x="4642" y="0"/>
                                </a:lnTo>
                                <a:moveTo>
                                  <a:pt x="0" y="8"/>
                                </a:moveTo>
                                <a:lnTo>
                                  <a:pt x="4642" y="8"/>
                                </a:lnTo>
                              </a:path>
                            </a:pathLst>
                          </a:custGeom>
                          <a:noFill/>
                          <a:ln w="4763" cap="flat" cmpd="sng">
                            <a:solidFill>
                              <a:srgbClr val="858585"/>
                            </a:solidFill>
                            <a:prstDash val="solid"/>
                            <a:headEnd type="none" w="med" len="med"/>
                            <a:tailEnd type="none" w="med" len="med"/>
                          </a:ln>
                        </wps:spPr>
                        <wps:bodyPr upright="1"/>
                      </wps:wsp>
                      <wps:wsp>
                        <wps:cNvPr id="138" name="FreeForm 126"/>
                        <wps:cNvSpPr/>
                        <wps:spPr>
                          <a:xfrm>
                            <a:off x="2566" y="2623"/>
                            <a:ext cx="3064" cy="1220"/>
                          </a:xfrm>
                          <a:custGeom>
                            <a:avLst/>
                            <a:gdLst/>
                            <a:ahLst/>
                            <a:cxnLst/>
                            <a:pathLst>
                              <a:path w="3064" h="1220">
                                <a:moveTo>
                                  <a:pt x="0" y="1220"/>
                                </a:moveTo>
                                <a:lnTo>
                                  <a:pt x="278" y="1220"/>
                                </a:lnTo>
                                <a:moveTo>
                                  <a:pt x="648" y="1220"/>
                                </a:moveTo>
                                <a:lnTo>
                                  <a:pt x="1208" y="1220"/>
                                </a:lnTo>
                                <a:moveTo>
                                  <a:pt x="0" y="815"/>
                                </a:moveTo>
                                <a:lnTo>
                                  <a:pt x="278" y="815"/>
                                </a:lnTo>
                                <a:moveTo>
                                  <a:pt x="648" y="815"/>
                                </a:moveTo>
                                <a:lnTo>
                                  <a:pt x="1208" y="815"/>
                                </a:lnTo>
                                <a:moveTo>
                                  <a:pt x="0" y="410"/>
                                </a:moveTo>
                                <a:lnTo>
                                  <a:pt x="278" y="410"/>
                                </a:lnTo>
                                <a:moveTo>
                                  <a:pt x="648" y="410"/>
                                </a:moveTo>
                                <a:lnTo>
                                  <a:pt x="3063" y="410"/>
                                </a:lnTo>
                                <a:moveTo>
                                  <a:pt x="0" y="0"/>
                                </a:moveTo>
                                <a:lnTo>
                                  <a:pt x="278" y="0"/>
                                </a:lnTo>
                                <a:moveTo>
                                  <a:pt x="648" y="0"/>
                                </a:moveTo>
                                <a:lnTo>
                                  <a:pt x="3063" y="0"/>
                                </a:lnTo>
                              </a:path>
                            </a:pathLst>
                          </a:custGeom>
                          <a:noFill/>
                          <a:ln w="9525" cap="flat" cmpd="sng">
                            <a:solidFill>
                              <a:srgbClr val="858585"/>
                            </a:solidFill>
                            <a:prstDash val="solid"/>
                            <a:headEnd type="none" w="med" len="med"/>
                            <a:tailEnd type="none" w="med" len="med"/>
                          </a:ln>
                        </wps:spPr>
                        <wps:bodyPr upright="1"/>
                      </wps:wsp>
                      <wps:wsp>
                        <wps:cNvPr id="139" name="Rectangles 127"/>
                        <wps:cNvSpPr/>
                        <wps:spPr>
                          <a:xfrm>
                            <a:off x="2845" y="2598"/>
                            <a:ext cx="370" cy="1654"/>
                          </a:xfrm>
                          <a:prstGeom prst="rect">
                            <a:avLst/>
                          </a:prstGeom>
                          <a:solidFill>
                            <a:srgbClr val="4F81BC"/>
                          </a:solidFill>
                          <a:ln>
                            <a:noFill/>
                          </a:ln>
                        </wps:spPr>
                        <wps:bodyPr upright="1"/>
                      </wps:wsp>
                      <wps:wsp>
                        <wps:cNvPr id="140" name="FreeForm 128"/>
                        <wps:cNvSpPr/>
                        <wps:spPr>
                          <a:xfrm>
                            <a:off x="4145" y="3842"/>
                            <a:ext cx="1485" cy="8"/>
                          </a:xfrm>
                          <a:custGeom>
                            <a:avLst/>
                            <a:gdLst/>
                            <a:ahLst/>
                            <a:cxnLst/>
                            <a:pathLst>
                              <a:path w="1485" h="8">
                                <a:moveTo>
                                  <a:pt x="0" y="7"/>
                                </a:moveTo>
                                <a:lnTo>
                                  <a:pt x="1485" y="7"/>
                                </a:lnTo>
                                <a:moveTo>
                                  <a:pt x="0" y="0"/>
                                </a:moveTo>
                                <a:lnTo>
                                  <a:pt x="1485" y="0"/>
                                </a:lnTo>
                              </a:path>
                            </a:pathLst>
                          </a:custGeom>
                          <a:noFill/>
                          <a:ln w="1588" cap="flat" cmpd="sng">
                            <a:solidFill>
                              <a:srgbClr val="858585"/>
                            </a:solidFill>
                            <a:prstDash val="solid"/>
                            <a:headEnd type="none" w="med" len="med"/>
                            <a:tailEnd type="none" w="med" len="med"/>
                          </a:ln>
                        </wps:spPr>
                        <wps:bodyPr upright="1"/>
                      </wps:wsp>
                      <wps:wsp>
                        <wps:cNvPr id="141" name="Lines 129"/>
                        <wps:cNvSpPr/>
                        <wps:spPr>
                          <a:xfrm>
                            <a:off x="4145" y="3439"/>
                            <a:ext cx="1485" cy="0"/>
                          </a:xfrm>
                          <a:prstGeom prst="line">
                            <a:avLst/>
                          </a:prstGeom>
                          <a:ln w="9525" cap="flat" cmpd="sng">
                            <a:solidFill>
                              <a:srgbClr val="858585"/>
                            </a:solidFill>
                            <a:prstDash val="solid"/>
                            <a:headEnd type="none" w="med" len="med"/>
                            <a:tailEnd type="none" w="med" len="med"/>
                          </a:ln>
                        </wps:spPr>
                        <wps:bodyPr upright="1"/>
                      </wps:wsp>
                      <wps:wsp>
                        <wps:cNvPr id="142" name="FreeForm 130"/>
                        <wps:cNvSpPr/>
                        <wps:spPr>
                          <a:xfrm>
                            <a:off x="3775" y="3188"/>
                            <a:ext cx="1300" cy="1064"/>
                          </a:xfrm>
                          <a:custGeom>
                            <a:avLst/>
                            <a:gdLst/>
                            <a:ahLst/>
                            <a:cxnLst/>
                            <a:pathLst>
                              <a:path w="1300" h="1064">
                                <a:moveTo>
                                  <a:pt x="370" y="0"/>
                                </a:moveTo>
                                <a:lnTo>
                                  <a:pt x="0" y="0"/>
                                </a:lnTo>
                                <a:lnTo>
                                  <a:pt x="0" y="1064"/>
                                </a:lnTo>
                                <a:lnTo>
                                  <a:pt x="370" y="1064"/>
                                </a:lnTo>
                                <a:lnTo>
                                  <a:pt x="370" y="0"/>
                                </a:lnTo>
                                <a:close/>
                                <a:moveTo>
                                  <a:pt x="1300" y="660"/>
                                </a:moveTo>
                                <a:lnTo>
                                  <a:pt x="925" y="660"/>
                                </a:lnTo>
                                <a:lnTo>
                                  <a:pt x="925" y="1064"/>
                                </a:lnTo>
                                <a:lnTo>
                                  <a:pt x="1300" y="1064"/>
                                </a:lnTo>
                                <a:lnTo>
                                  <a:pt x="1300" y="660"/>
                                </a:lnTo>
                                <a:close/>
                              </a:path>
                            </a:pathLst>
                          </a:custGeom>
                          <a:solidFill>
                            <a:srgbClr val="4F81BC"/>
                          </a:solidFill>
                          <a:ln>
                            <a:noFill/>
                          </a:ln>
                        </wps:spPr>
                        <wps:bodyPr upright="1"/>
                      </wps:wsp>
                      <wps:wsp>
                        <wps:cNvPr id="143" name="FreeForm 131"/>
                        <wps:cNvSpPr/>
                        <wps:spPr>
                          <a:xfrm>
                            <a:off x="6000" y="3842"/>
                            <a:ext cx="560" cy="8"/>
                          </a:xfrm>
                          <a:custGeom>
                            <a:avLst/>
                            <a:gdLst/>
                            <a:ahLst/>
                            <a:cxnLst/>
                            <a:pathLst>
                              <a:path w="560" h="8">
                                <a:moveTo>
                                  <a:pt x="0" y="7"/>
                                </a:moveTo>
                                <a:lnTo>
                                  <a:pt x="560" y="7"/>
                                </a:lnTo>
                                <a:moveTo>
                                  <a:pt x="0" y="0"/>
                                </a:moveTo>
                                <a:lnTo>
                                  <a:pt x="560" y="0"/>
                                </a:lnTo>
                              </a:path>
                            </a:pathLst>
                          </a:custGeom>
                          <a:noFill/>
                          <a:ln w="1588" cap="flat" cmpd="sng">
                            <a:solidFill>
                              <a:srgbClr val="858585"/>
                            </a:solidFill>
                            <a:prstDash val="solid"/>
                            <a:headEnd type="none" w="med" len="med"/>
                            <a:tailEnd type="none" w="med" len="med"/>
                          </a:ln>
                        </wps:spPr>
                        <wps:bodyPr upright="1"/>
                      </wps:wsp>
                      <wps:wsp>
                        <wps:cNvPr id="144" name="FreeForm 132"/>
                        <wps:cNvSpPr/>
                        <wps:spPr>
                          <a:xfrm>
                            <a:off x="2566" y="1808"/>
                            <a:ext cx="4642" cy="1630"/>
                          </a:xfrm>
                          <a:custGeom>
                            <a:avLst/>
                            <a:gdLst/>
                            <a:ahLst/>
                            <a:cxnLst/>
                            <a:pathLst>
                              <a:path w="4642" h="1630">
                                <a:moveTo>
                                  <a:pt x="3433" y="1630"/>
                                </a:moveTo>
                                <a:lnTo>
                                  <a:pt x="3993" y="1630"/>
                                </a:lnTo>
                                <a:moveTo>
                                  <a:pt x="3433" y="1225"/>
                                </a:moveTo>
                                <a:lnTo>
                                  <a:pt x="3993" y="1225"/>
                                </a:lnTo>
                                <a:moveTo>
                                  <a:pt x="3433" y="815"/>
                                </a:moveTo>
                                <a:lnTo>
                                  <a:pt x="3993" y="815"/>
                                </a:lnTo>
                                <a:moveTo>
                                  <a:pt x="0" y="410"/>
                                </a:moveTo>
                                <a:lnTo>
                                  <a:pt x="3063" y="410"/>
                                </a:lnTo>
                                <a:moveTo>
                                  <a:pt x="3433" y="410"/>
                                </a:moveTo>
                                <a:lnTo>
                                  <a:pt x="4642" y="410"/>
                                </a:lnTo>
                                <a:moveTo>
                                  <a:pt x="0" y="0"/>
                                </a:moveTo>
                                <a:lnTo>
                                  <a:pt x="3063" y="0"/>
                                </a:lnTo>
                                <a:moveTo>
                                  <a:pt x="3433" y="0"/>
                                </a:moveTo>
                                <a:lnTo>
                                  <a:pt x="4642" y="0"/>
                                </a:lnTo>
                              </a:path>
                            </a:pathLst>
                          </a:custGeom>
                          <a:noFill/>
                          <a:ln w="9525" cap="flat" cmpd="sng">
                            <a:solidFill>
                              <a:srgbClr val="858585"/>
                            </a:solidFill>
                            <a:prstDash val="solid"/>
                            <a:headEnd type="none" w="med" len="med"/>
                            <a:tailEnd type="none" w="med" len="med"/>
                          </a:ln>
                        </wps:spPr>
                        <wps:bodyPr upright="1"/>
                      </wps:wsp>
                      <wps:wsp>
                        <wps:cNvPr id="145" name="Rectangles 133"/>
                        <wps:cNvSpPr/>
                        <wps:spPr>
                          <a:xfrm>
                            <a:off x="5630" y="1513"/>
                            <a:ext cx="370" cy="2739"/>
                          </a:xfrm>
                          <a:prstGeom prst="rect">
                            <a:avLst/>
                          </a:prstGeom>
                          <a:solidFill>
                            <a:srgbClr val="4F81BC"/>
                          </a:solidFill>
                          <a:ln>
                            <a:noFill/>
                          </a:ln>
                        </wps:spPr>
                        <wps:bodyPr upright="1"/>
                      </wps:wsp>
                      <wps:wsp>
                        <wps:cNvPr id="146" name="FreeForm 134"/>
                        <wps:cNvSpPr/>
                        <wps:spPr>
                          <a:xfrm>
                            <a:off x="6930" y="3842"/>
                            <a:ext cx="279" cy="8"/>
                          </a:xfrm>
                          <a:custGeom>
                            <a:avLst/>
                            <a:gdLst/>
                            <a:ahLst/>
                            <a:cxnLst/>
                            <a:pathLst>
                              <a:path w="279" h="8">
                                <a:moveTo>
                                  <a:pt x="0" y="7"/>
                                </a:moveTo>
                                <a:lnTo>
                                  <a:pt x="279" y="7"/>
                                </a:lnTo>
                                <a:moveTo>
                                  <a:pt x="0" y="0"/>
                                </a:moveTo>
                                <a:lnTo>
                                  <a:pt x="279" y="0"/>
                                </a:lnTo>
                              </a:path>
                            </a:pathLst>
                          </a:custGeom>
                          <a:noFill/>
                          <a:ln w="1588" cap="flat" cmpd="sng">
                            <a:solidFill>
                              <a:srgbClr val="858585"/>
                            </a:solidFill>
                            <a:prstDash val="solid"/>
                            <a:headEnd type="none" w="med" len="med"/>
                            <a:tailEnd type="none" w="med" len="med"/>
                          </a:ln>
                        </wps:spPr>
                        <wps:bodyPr upright="1"/>
                      </wps:wsp>
                      <wps:wsp>
                        <wps:cNvPr id="147" name="FreeForm 135"/>
                        <wps:cNvSpPr/>
                        <wps:spPr>
                          <a:xfrm>
                            <a:off x="6930" y="2623"/>
                            <a:ext cx="279" cy="815"/>
                          </a:xfrm>
                          <a:custGeom>
                            <a:avLst/>
                            <a:gdLst/>
                            <a:ahLst/>
                            <a:cxnLst/>
                            <a:pathLst>
                              <a:path w="279" h="815">
                                <a:moveTo>
                                  <a:pt x="0" y="815"/>
                                </a:moveTo>
                                <a:lnTo>
                                  <a:pt x="279" y="815"/>
                                </a:lnTo>
                                <a:moveTo>
                                  <a:pt x="0" y="410"/>
                                </a:moveTo>
                                <a:lnTo>
                                  <a:pt x="279" y="410"/>
                                </a:lnTo>
                                <a:moveTo>
                                  <a:pt x="0" y="0"/>
                                </a:moveTo>
                                <a:lnTo>
                                  <a:pt x="279" y="0"/>
                                </a:lnTo>
                              </a:path>
                            </a:pathLst>
                          </a:custGeom>
                          <a:noFill/>
                          <a:ln w="9525" cap="flat" cmpd="sng">
                            <a:solidFill>
                              <a:srgbClr val="858585"/>
                            </a:solidFill>
                            <a:prstDash val="solid"/>
                            <a:headEnd type="none" w="med" len="med"/>
                            <a:tailEnd type="none" w="med" len="med"/>
                          </a:ln>
                        </wps:spPr>
                        <wps:bodyPr upright="1"/>
                      </wps:wsp>
                      <wps:wsp>
                        <wps:cNvPr id="148" name="Rectangles 136"/>
                        <wps:cNvSpPr/>
                        <wps:spPr>
                          <a:xfrm>
                            <a:off x="6560" y="2403"/>
                            <a:ext cx="370" cy="1849"/>
                          </a:xfrm>
                          <a:prstGeom prst="rect">
                            <a:avLst/>
                          </a:prstGeom>
                          <a:solidFill>
                            <a:srgbClr val="4F81BC"/>
                          </a:solidFill>
                          <a:ln>
                            <a:noFill/>
                          </a:ln>
                        </wps:spPr>
                        <wps:bodyPr upright="1"/>
                      </wps:wsp>
                      <wps:wsp>
                        <wps:cNvPr id="149" name="FreeForm 137"/>
                        <wps:cNvSpPr/>
                        <wps:spPr>
                          <a:xfrm>
                            <a:off x="2503" y="996"/>
                            <a:ext cx="4706" cy="3257"/>
                          </a:xfrm>
                          <a:custGeom>
                            <a:avLst/>
                            <a:gdLst/>
                            <a:ahLst/>
                            <a:cxnLst/>
                            <a:pathLst>
                              <a:path w="4706" h="3257">
                                <a:moveTo>
                                  <a:pt x="64" y="0"/>
                                </a:moveTo>
                                <a:lnTo>
                                  <a:pt x="4706" y="0"/>
                                </a:lnTo>
                                <a:moveTo>
                                  <a:pt x="64" y="3257"/>
                                </a:moveTo>
                                <a:lnTo>
                                  <a:pt x="64" y="0"/>
                                </a:lnTo>
                                <a:moveTo>
                                  <a:pt x="0" y="3257"/>
                                </a:moveTo>
                                <a:lnTo>
                                  <a:pt x="64" y="3257"/>
                                </a:lnTo>
                                <a:moveTo>
                                  <a:pt x="0" y="2848"/>
                                </a:moveTo>
                                <a:lnTo>
                                  <a:pt x="64" y="2848"/>
                                </a:lnTo>
                                <a:moveTo>
                                  <a:pt x="0" y="2443"/>
                                </a:moveTo>
                                <a:lnTo>
                                  <a:pt x="64" y="2443"/>
                                </a:lnTo>
                                <a:moveTo>
                                  <a:pt x="0" y="2038"/>
                                </a:moveTo>
                                <a:lnTo>
                                  <a:pt x="64" y="2038"/>
                                </a:lnTo>
                                <a:moveTo>
                                  <a:pt x="0" y="1628"/>
                                </a:moveTo>
                                <a:lnTo>
                                  <a:pt x="64" y="1628"/>
                                </a:lnTo>
                                <a:moveTo>
                                  <a:pt x="0" y="1223"/>
                                </a:moveTo>
                                <a:lnTo>
                                  <a:pt x="64" y="1223"/>
                                </a:lnTo>
                                <a:moveTo>
                                  <a:pt x="0" y="813"/>
                                </a:moveTo>
                                <a:lnTo>
                                  <a:pt x="64" y="813"/>
                                </a:lnTo>
                                <a:moveTo>
                                  <a:pt x="0" y="0"/>
                                </a:moveTo>
                                <a:lnTo>
                                  <a:pt x="64" y="0"/>
                                </a:lnTo>
                              </a:path>
                            </a:pathLst>
                          </a:custGeom>
                          <a:noFill/>
                          <a:ln w="9525" cap="flat" cmpd="sng">
                            <a:solidFill>
                              <a:srgbClr val="858585"/>
                            </a:solidFill>
                            <a:prstDash val="solid"/>
                            <a:headEnd type="none" w="med" len="med"/>
                            <a:tailEnd type="none" w="med" len="med"/>
                          </a:ln>
                        </wps:spPr>
                        <wps:bodyPr upright="1"/>
                      </wps:wsp>
                      <wps:wsp>
                        <wps:cNvPr id="150" name="Rectangles 138"/>
                        <wps:cNvSpPr/>
                        <wps:spPr>
                          <a:xfrm>
                            <a:off x="7528" y="2569"/>
                            <a:ext cx="110" cy="110"/>
                          </a:xfrm>
                          <a:prstGeom prst="rect">
                            <a:avLst/>
                          </a:prstGeom>
                          <a:solidFill>
                            <a:srgbClr val="4F81BC"/>
                          </a:solidFill>
                          <a:ln>
                            <a:noFill/>
                          </a:ln>
                        </wps:spPr>
                        <wps:bodyPr upright="1"/>
                      </wps:wsp>
                      <wps:wsp>
                        <wps:cNvPr id="151" name="Rectangles 139"/>
                        <wps:cNvSpPr/>
                        <wps:spPr>
                          <a:xfrm>
                            <a:off x="1440" y="154"/>
                            <a:ext cx="8220" cy="4320"/>
                          </a:xfrm>
                          <a:prstGeom prst="rect">
                            <a:avLst/>
                          </a:prstGeom>
                          <a:noFill/>
                          <a:ln w="9525" cap="flat" cmpd="sng">
                            <a:solidFill>
                              <a:srgbClr val="858585"/>
                            </a:solidFill>
                            <a:prstDash val="solid"/>
                            <a:miter/>
                            <a:headEnd type="none" w="med" len="med"/>
                            <a:tailEnd type="none" w="med" len="med"/>
                          </a:ln>
                        </wps:spPr>
                        <wps:bodyPr upright="1"/>
                      </wps:wsp>
                      <wps:wsp>
                        <wps:cNvPr id="152" name="Text Box 140"/>
                        <wps:cNvSpPr txBox="1"/>
                        <wps:spPr>
                          <a:xfrm>
                            <a:off x="1570" y="380"/>
                            <a:ext cx="5659" cy="1538"/>
                          </a:xfrm>
                          <a:prstGeom prst="rect">
                            <a:avLst/>
                          </a:prstGeom>
                          <a:noFill/>
                          <a:ln>
                            <a:noFill/>
                          </a:ln>
                        </wps:spPr>
                        <wps:txbx>
                          <w:txbxContent>
                            <w:p>
                              <w:pPr>
                                <w:spacing w:before="0" w:line="367" w:lineRule="exact"/>
                                <w:ind w:left="2403" w:right="0" w:firstLine="0"/>
                                <w:jc w:val="left"/>
                                <w:rPr>
                                  <w:rFonts w:ascii="Calibri"/>
                                  <w:sz w:val="36"/>
                                </w:rPr>
                              </w:pPr>
                              <w:r>
                                <w:rPr>
                                  <w:rFonts w:ascii="Calibri"/>
                                  <w:sz w:val="36"/>
                                </w:rPr>
                                <w:t>NET PRESENT VALUES</w:t>
                              </w:r>
                            </w:p>
                            <w:p>
                              <w:pPr>
                                <w:spacing w:before="116"/>
                                <w:ind w:left="0" w:right="0" w:firstLine="0"/>
                                <w:jc w:val="left"/>
                                <w:rPr>
                                  <w:rFonts w:ascii="Calibri"/>
                                  <w:sz w:val="20"/>
                                </w:rPr>
                              </w:pPr>
                              <w:r>
                                <w:rPr>
                                  <w:rFonts w:ascii="Calibri"/>
                                  <w:sz w:val="20"/>
                                </w:rPr>
                                <w:t>16000000</w:t>
                              </w:r>
                            </w:p>
                            <w:p>
                              <w:pPr>
                                <w:tabs>
                                  <w:tab w:val="left" w:pos="3721"/>
                                  <w:tab w:val="left" w:pos="5638"/>
                                </w:tabs>
                                <w:spacing w:before="72"/>
                                <w:ind w:left="0" w:right="0" w:firstLine="0"/>
                                <w:jc w:val="left"/>
                                <w:rPr>
                                  <w:rFonts w:ascii="Calibri"/>
                                  <w:sz w:val="20"/>
                                </w:rPr>
                              </w:pPr>
                              <w:r>
                                <w:rPr>
                                  <w:rFonts w:ascii="Calibri"/>
                                  <w:position w:val="-8"/>
                                  <w:sz w:val="20"/>
                                </w:rPr>
                                <w:t>14000000</w:t>
                              </w:r>
                              <w:r>
                                <w:rPr>
                                  <w:rFonts w:ascii="Calibri"/>
                                  <w:sz w:val="20"/>
                                  <w:u w:val="single" w:color="858585"/>
                                </w:rPr>
                                <w:t xml:space="preserve"> </w:t>
                              </w:r>
                              <w:r>
                                <w:rPr>
                                  <w:rFonts w:ascii="Calibri"/>
                                  <w:sz w:val="20"/>
                                  <w:u w:val="single" w:color="858585"/>
                                </w:rPr>
                                <w:tab/>
                              </w:r>
                              <w:r>
                                <w:rPr>
                                  <w:rFonts w:ascii="Calibri"/>
                                  <w:sz w:val="20"/>
                                  <w:u w:val="single" w:color="858585"/>
                                </w:rPr>
                                <w:t>13456301.15</w:t>
                              </w:r>
                              <w:r>
                                <w:rPr>
                                  <w:rFonts w:ascii="Calibri"/>
                                  <w:sz w:val="20"/>
                                  <w:u w:val="single" w:color="858585"/>
                                </w:rPr>
                                <w:tab/>
                              </w:r>
                            </w:p>
                            <w:p>
                              <w:pPr>
                                <w:spacing w:before="164" w:line="241" w:lineRule="exact"/>
                                <w:ind w:left="0" w:right="0" w:firstLine="0"/>
                                <w:jc w:val="left"/>
                                <w:rPr>
                                  <w:rFonts w:ascii="Calibri"/>
                                  <w:sz w:val="20"/>
                                </w:rPr>
                              </w:pPr>
                              <w:r>
                                <w:rPr>
                                  <w:rFonts w:ascii="Calibri"/>
                                  <w:sz w:val="20"/>
                                </w:rPr>
                                <w:t>12000000</w:t>
                              </w:r>
                            </w:p>
                          </w:txbxContent>
                        </wps:txbx>
                        <wps:bodyPr lIns="0" tIns="0" rIns="0" bIns="0" upright="1"/>
                      </wps:wsp>
                      <wps:wsp>
                        <wps:cNvPr id="153" name="Text Box 141"/>
                        <wps:cNvSpPr txBox="1"/>
                        <wps:spPr>
                          <a:xfrm>
                            <a:off x="1570" y="2125"/>
                            <a:ext cx="831" cy="200"/>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10000000</w:t>
                              </w:r>
                            </w:p>
                          </w:txbxContent>
                        </wps:txbx>
                        <wps:bodyPr lIns="0" tIns="0" rIns="0" bIns="0" upright="1"/>
                      </wps:wsp>
                      <wps:wsp>
                        <wps:cNvPr id="154" name="Text Box 142"/>
                        <wps:cNvSpPr txBox="1"/>
                        <wps:spPr>
                          <a:xfrm>
                            <a:off x="6220" y="2112"/>
                            <a:ext cx="1070" cy="200"/>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9076321.318</w:t>
                              </w:r>
                            </w:p>
                          </w:txbxContent>
                        </wps:txbx>
                        <wps:bodyPr lIns="0" tIns="0" rIns="0" bIns="0" upright="1"/>
                      </wps:wsp>
                      <wps:wsp>
                        <wps:cNvPr id="155" name="Text Box 143"/>
                        <wps:cNvSpPr txBox="1"/>
                        <wps:spPr>
                          <a:xfrm>
                            <a:off x="2505" y="2306"/>
                            <a:ext cx="1070" cy="200"/>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8123213.637</w:t>
                              </w:r>
                            </w:p>
                          </w:txbxContent>
                        </wps:txbx>
                        <wps:bodyPr lIns="0" tIns="0" rIns="0" bIns="0" upright="1"/>
                      </wps:wsp>
                      <wps:wsp>
                        <wps:cNvPr id="156" name="Text Box 144"/>
                        <wps:cNvSpPr txBox="1"/>
                        <wps:spPr>
                          <a:xfrm>
                            <a:off x="1672" y="2532"/>
                            <a:ext cx="731" cy="200"/>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8000000</w:t>
                              </w:r>
                            </w:p>
                          </w:txbxContent>
                        </wps:txbx>
                        <wps:bodyPr lIns="0" tIns="0" rIns="0" bIns="0" upright="1"/>
                      </wps:wsp>
                      <wps:wsp>
                        <wps:cNvPr id="157" name="Text Box 145"/>
                        <wps:cNvSpPr txBox="1"/>
                        <wps:spPr>
                          <a:xfrm>
                            <a:off x="7689" y="2532"/>
                            <a:ext cx="1791" cy="200"/>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NET PRESENT VALUES</w:t>
                              </w:r>
                            </w:p>
                          </w:txbxContent>
                        </wps:txbx>
                        <wps:bodyPr lIns="0" tIns="0" rIns="0" bIns="0" upright="1"/>
                      </wps:wsp>
                      <wps:wsp>
                        <wps:cNvPr id="158" name="Text Box 146"/>
                        <wps:cNvSpPr txBox="1"/>
                        <wps:spPr>
                          <a:xfrm>
                            <a:off x="1672" y="2939"/>
                            <a:ext cx="732" cy="201"/>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6000000</w:t>
                              </w:r>
                            </w:p>
                          </w:txbxContent>
                        </wps:txbx>
                        <wps:bodyPr lIns="0" tIns="0" rIns="0" bIns="0" upright="1"/>
                      </wps:wsp>
                      <wps:wsp>
                        <wps:cNvPr id="159" name="Text Box 147"/>
                        <wps:cNvSpPr txBox="1"/>
                        <wps:spPr>
                          <a:xfrm>
                            <a:off x="3434" y="2897"/>
                            <a:ext cx="1070" cy="201"/>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5218525.238</w:t>
                              </w:r>
                            </w:p>
                          </w:txbxContent>
                        </wps:txbx>
                        <wps:bodyPr lIns="0" tIns="0" rIns="0" bIns="0" upright="1"/>
                      </wps:wsp>
                      <wps:wsp>
                        <wps:cNvPr id="160" name="Text Box 148"/>
                        <wps:cNvSpPr txBox="1"/>
                        <wps:spPr>
                          <a:xfrm>
                            <a:off x="1672" y="3347"/>
                            <a:ext cx="731" cy="200"/>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4000000</w:t>
                              </w:r>
                            </w:p>
                          </w:txbxContent>
                        </wps:txbx>
                        <wps:bodyPr lIns="0" tIns="0" rIns="0" bIns="0" upright="1"/>
                      </wps:wsp>
                      <wps:wsp>
                        <wps:cNvPr id="161" name="Text Box 149"/>
                        <wps:cNvSpPr txBox="1"/>
                        <wps:spPr>
                          <a:xfrm>
                            <a:off x="4362" y="3557"/>
                            <a:ext cx="1070" cy="200"/>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1979961.312</w:t>
                              </w:r>
                            </w:p>
                          </w:txbxContent>
                        </wps:txbx>
                        <wps:bodyPr lIns="0" tIns="0" rIns="0" bIns="0" upright="1"/>
                      </wps:wsp>
                      <wps:wsp>
                        <wps:cNvPr id="162" name="Text Box 150"/>
                        <wps:cNvSpPr txBox="1"/>
                        <wps:spPr>
                          <a:xfrm>
                            <a:off x="1672" y="3754"/>
                            <a:ext cx="731" cy="200"/>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2000000</w:t>
                              </w:r>
                            </w:p>
                          </w:txbxContent>
                        </wps:txbx>
                        <wps:bodyPr lIns="0" tIns="0" rIns="0" bIns="0" upright="1"/>
                      </wps:wsp>
                      <wps:wsp>
                        <wps:cNvPr id="163" name="Text Box 151"/>
                        <wps:cNvSpPr txBox="1"/>
                        <wps:spPr>
                          <a:xfrm>
                            <a:off x="2281" y="4161"/>
                            <a:ext cx="122" cy="201"/>
                          </a:xfrm>
                          <a:prstGeom prst="rect">
                            <a:avLst/>
                          </a:prstGeom>
                          <a:noFill/>
                          <a:ln>
                            <a:noFill/>
                          </a:ln>
                        </wps:spPr>
                        <wps:txbx>
                          <w:txbxContent>
                            <w:p>
                              <w:pPr>
                                <w:spacing w:before="0" w:line="200" w:lineRule="exact"/>
                                <w:ind w:left="0" w:right="0" w:firstLine="0"/>
                                <w:jc w:val="left"/>
                                <w:rPr>
                                  <w:rFonts w:ascii="Calibri"/>
                                  <w:sz w:val="20"/>
                                </w:rPr>
                              </w:pPr>
                              <w:r>
                                <w:rPr>
                                  <w:rFonts w:ascii="Calibri"/>
                                  <w:w w:val="100"/>
                                  <w:sz w:val="20"/>
                                </w:rPr>
                                <w:t>0</w:t>
                              </w:r>
                            </w:p>
                          </w:txbxContent>
                        </wps:txbx>
                        <wps:bodyPr lIns="0" tIns="0" rIns="0" bIns="0" upright="1"/>
                      </wps:wsp>
                      <wps:wsp>
                        <wps:cNvPr id="164" name="Text Box 152"/>
                        <wps:cNvSpPr txBox="1"/>
                        <wps:spPr>
                          <a:xfrm>
                            <a:off x="2640" y="4254"/>
                            <a:ext cx="4247" cy="136"/>
                          </a:xfrm>
                          <a:prstGeom prst="rect">
                            <a:avLst/>
                          </a:prstGeom>
                          <a:noFill/>
                          <a:ln>
                            <a:noFill/>
                          </a:ln>
                        </wps:spPr>
                        <wps:txbx>
                          <w:txbxContent>
                            <w:p>
                              <w:pPr>
                                <w:spacing w:before="0" w:line="135" w:lineRule="exact"/>
                                <w:ind w:left="0" w:right="0" w:firstLine="0"/>
                                <w:jc w:val="left"/>
                                <w:rPr>
                                  <w:rFonts w:ascii="Calibri"/>
                                  <w:sz w:val="13"/>
                                </w:rPr>
                              </w:pPr>
                              <w:r>
                                <w:rPr>
                                  <w:rFonts w:ascii="Calibri"/>
                                  <w:w w:val="175"/>
                                  <w:sz w:val="13"/>
                                </w:rPr>
                                <w:t>2014-15 2015-16 2016-17 2017-18 2018-19</w:t>
                              </w:r>
                            </w:p>
                          </w:txbxContent>
                        </wps:txbx>
                        <wps:bodyPr lIns="0" tIns="0" rIns="0" bIns="0" upright="1"/>
                      </wps:wsp>
                    </wpg:wgp>
                  </a:graphicData>
                </a:graphic>
              </wp:anchor>
            </w:drawing>
          </mc:Choice>
          <mc:Fallback>
            <w:pict>
              <v:group id="Group 124" o:spid="_x0000_s1026" o:spt="203" style="position:absolute;left:0pt;margin-left:71.6pt;margin-top:7.35pt;height:216.75pt;width:411.75pt;mso-position-horizontal-relative:page;mso-wrap-distance-bottom:0pt;mso-wrap-distance-top:0pt;z-index:-15684608;mso-width-relative:page;mso-height-relative:page;" coordorigin="1433,147" coordsize="8235,4335" o:gfxdata="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">
                <o:lock v:ext="edit" aspectratio="f"/>
                <v:shape id="FreeForm 125" o:spid="_x0000_s1026" o:spt="100" style="position:absolute;left:2566;top:4249;height:8;width:4642;" filled="f" stroked="t" coordsize="4642,8" o:gfxdata="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Gpxl7sAAADc&#10;AAAADwAAAAAAAAABACAAAAAiAAAAZHJzL2Rvd25yZXYueG1sUEsBAhQAFAAAAAgAh07iQDMvBZ47&#10;AAAAOQAAABAAAAAAAAAAAQAgAAAACgEAAGRycy9zaGFwZXhtbC54bWxQSwUGAAAAAAYABgBbAQAA&#10;tAMAAAAA&#10;" path="m0,0l1208,0m1578,0l2133,0m2508,0l3063,0m3433,0l3993,0m4363,0l4642,0m0,8l4642,8e">
                  <v:fill on="f" focussize="0,0"/>
                  <v:stroke weight="0.37503937007874pt" color="#858585" joinstyle="round"/>
                  <v:imagedata o:title=""/>
                  <o:lock v:ext="edit" aspectratio="f"/>
                </v:shape>
                <v:shape id="FreeForm 126" o:spid="_x0000_s1026" o:spt="100" style="position:absolute;left:2566;top:2623;height:1220;width:3064;" filled="f" stroked="t" coordsize="3064,1220" o:gfxdata="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sZS+r4A&#10;AADcAAAADwAAAAAAAAABACAAAAAiAAAAZHJzL2Rvd25yZXYueG1sUEsBAhQAFAAAAAgAh07iQDMv&#10;BZ47AAAAOQAAABAAAAAAAAAAAQAgAAAADQEAAGRycy9zaGFwZXhtbC54bWxQSwUGAAAAAAYABgBb&#10;AQAAtwMAAAAA&#10;" path="m0,1220l278,1220m648,1220l1208,1220m0,815l278,815m648,815l1208,815m0,410l278,410m648,410l3063,410m0,0l278,0m648,0l3063,0e">
                  <v:fill on="f" focussize="0,0"/>
                  <v:stroke color="#858585" joinstyle="round"/>
                  <v:imagedata o:title=""/>
                  <o:lock v:ext="edit" aspectratio="f"/>
                </v:shape>
                <v:rect id="Rectangles 127" o:spid="_x0000_s1026" o:spt="1" style="position:absolute;left:2845;top:2598;height:1654;width:370;" fillcolor="#4F81BC" filled="t" stroked="f" coordsize="21600,21600" o:gfxdata="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a0FfO8AAAA&#10;3AAAAA8AAAAAAAAAAQAgAAAAIgAAAGRycy9kb3ducmV2LnhtbFBLAQIUABQAAAAIAIdO4kAzLwWe&#10;OwAAADkAAAAQAAAAAAAAAAEAIAAAAAsBAABkcnMvc2hhcGV4bWwueG1sUEsFBgAAAAAGAAYAWwEA&#10;ALUDAAAAAA==&#10;">
                  <v:fill on="t" focussize="0,0"/>
                  <v:stroke on="f"/>
                  <v:imagedata o:title=""/>
                  <o:lock v:ext="edit" aspectratio="f"/>
                </v:rect>
                <v:shape id="FreeForm 128" o:spid="_x0000_s1026" o:spt="100" style="position:absolute;left:4145;top:3842;height:8;width:1485;" filled="f" stroked="t" coordsize="1485,8" o:gfxdata="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Vj&#10;Fe3CAAAA3AAAAA8AAAAAAAAAAQAgAAAAIgAAAGRycy9kb3ducmV2LnhtbFBLAQIUABQAAAAIAIdO&#10;4kAzLwWeOwAAADkAAAAQAAAAAAAAAAEAIAAAABEBAABkcnMvc2hhcGV4bWwueG1sUEsFBgAAAAAG&#10;AAYAWwEAALsDAAAAAA==&#10;" path="m0,7l1485,7m0,0l1485,0e">
                  <v:fill on="f" focussize="0,0"/>
                  <v:stroke weight="0.12503937007874pt" color="#858585" joinstyle="round"/>
                  <v:imagedata o:title=""/>
                  <o:lock v:ext="edit" aspectratio="f"/>
                </v:shape>
                <v:line id="Lines 129" o:spid="_x0000_s1026" o:spt="20" style="position:absolute;left:4145;top:3439;height:0;width:1485;" filled="f" stroked="t" coordsize="21600,21600" o:gfxdata="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i/LLu8AAAA&#10;3AAAAA8AAAAAAAAAAQAgAAAAIgAAAGRycy9kb3ducmV2LnhtbFBLAQIUABQAAAAIAIdO4kAzLwWe&#10;OwAAADkAAAAQAAAAAAAAAAEAIAAAAAsBAABkcnMvc2hhcGV4bWwueG1sUEsFBgAAAAAGAAYAWwEA&#10;ALUDAAAAAA==&#10;">
                  <v:fill on="f" focussize="0,0"/>
                  <v:stroke color="#858585" joinstyle="round"/>
                  <v:imagedata o:title=""/>
                  <o:lock v:ext="edit" aspectratio="f"/>
                </v:line>
                <v:shape id="FreeForm 130" o:spid="_x0000_s1026" o:spt="100" style="position:absolute;left:3775;top:3188;height:1064;width:1300;" fillcolor="#4F81BC" filled="t" stroked="f" coordsize="1300,1064" o:gfxdata="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j9r4LsAAADc&#10;AAAADwAAAAAAAAABACAAAAAiAAAAZHJzL2Rvd25yZXYueG1sUEsBAhQAFAAAAAgAh07iQDMvBZ47&#10;AAAAOQAAABAAAAAAAAAAAQAgAAAACgEAAGRycy9zaGFwZXhtbC54bWxQSwUGAAAAAAYABgBbAQAA&#10;tAMAAAAA&#10;" path="m370,0l0,0,0,1064,370,1064,370,0xm1300,660l925,660,925,1064,1300,1064,1300,660xe">
                  <v:fill on="t" focussize="0,0"/>
                  <v:stroke on="f"/>
                  <v:imagedata o:title=""/>
                  <o:lock v:ext="edit" aspectratio="f"/>
                </v:shape>
                <v:shape id="FreeForm 131" o:spid="_x0000_s1026" o:spt="100" style="position:absolute;left:6000;top:3842;height:8;width:560;" filled="f" stroked="t" coordsize="560,8" o:gfxdata="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4P0BTugAAANwA&#10;AAAPAAAAAAAAAAEAIAAAACIAAABkcnMvZG93bnJldi54bWxQSwECFAAUAAAACACHTuJAMy8FnjsA&#10;AAA5AAAAEAAAAAAAAAABACAAAAAJAQAAZHJzL3NoYXBleG1sLnhtbFBLBQYAAAAABgAGAFsBAACz&#10;AwAAAAA=&#10;" path="m0,7l560,7m0,0l560,0e">
                  <v:fill on="f" focussize="0,0"/>
                  <v:stroke weight="0.12503937007874pt" color="#858585" joinstyle="round"/>
                  <v:imagedata o:title=""/>
                  <o:lock v:ext="edit" aspectratio="f"/>
                </v:shape>
                <v:shape id="FreeForm 132" o:spid="_x0000_s1026" o:spt="100" style="position:absolute;left:2566;top:1808;height:1630;width:4642;" filled="f" stroked="t" coordsize="4642,1630" o:gfxdata="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A8mNS5AAAA3AAA&#10;AA8AAAAAAAAAAQAgAAAAIgAAAGRycy9kb3ducmV2LnhtbFBLAQIUABQAAAAIAIdO4kAzLwWeOwAA&#10;ADkAAAAQAAAAAAAAAAEAIAAAAAgBAABkcnMvc2hhcGV4bWwueG1sUEsFBgAAAAAGAAYAWwEAALID&#10;AAAAAA==&#10;" path="m3433,1630l3993,1630m3433,1225l3993,1225m3433,815l3993,815m0,410l3063,410m3433,410l4642,410m0,0l3063,0m3433,0l4642,0e">
                  <v:fill on="f" focussize="0,0"/>
                  <v:stroke color="#858585" joinstyle="round"/>
                  <v:imagedata o:title=""/>
                  <o:lock v:ext="edit" aspectratio="f"/>
                </v:shape>
                <v:rect id="Rectangles 133" o:spid="_x0000_s1026" o:spt="1" style="position:absolute;left:5630;top:1513;height:2739;width:370;" fillcolor="#4F81BC" filled="t" stroked="f" coordsize="21600,21600" o:gfxdata="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bIu8AAAA&#10;3AAAAA8AAAAAAAAAAQAgAAAAIgAAAGRycy9kb3ducmV2LnhtbFBLAQIUABQAAAAIAIdO4kAzLwWe&#10;OwAAADkAAAAQAAAAAAAAAAEAIAAAAAsBAABkcnMvc2hhcGV4bWwueG1sUEsFBgAAAAAGAAYAWwEA&#10;ALUDAAAAAA==&#10;">
                  <v:fill on="t" focussize="0,0"/>
                  <v:stroke on="f"/>
                  <v:imagedata o:title=""/>
                  <o:lock v:ext="edit" aspectratio="f"/>
                </v:rect>
                <v:shape id="FreeForm 134" o:spid="_x0000_s1026" o:spt="100" style="position:absolute;left:6930;top:3842;height:8;width:279;" filled="f" stroked="t" coordsize="279,8" o:gfxdata="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egSeugAAANwA&#10;AAAPAAAAAAAAAAEAIAAAACIAAABkcnMvZG93bnJldi54bWxQSwECFAAUAAAACACHTuJAMy8FnjsA&#10;AAA5AAAAEAAAAAAAAAABACAAAAAJAQAAZHJzL3NoYXBleG1sLnhtbFBLBQYAAAAABgAGAFsBAACz&#10;AwAAAAA=&#10;" path="m0,7l279,7m0,0l279,0e">
                  <v:fill on="f" focussize="0,0"/>
                  <v:stroke weight="0.12503937007874pt" color="#858585" joinstyle="round"/>
                  <v:imagedata o:title=""/>
                  <o:lock v:ext="edit" aspectratio="f"/>
                </v:shape>
                <v:shape id="FreeForm 135" o:spid="_x0000_s1026" o:spt="100" style="position:absolute;left:6930;top:2623;height:815;width:279;" filled="f" stroked="t" coordsize="279,815" o:gfxdata="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HRevvQAA&#10;ANwAAAAPAAAAAAAAAAEAIAAAACIAAABkcnMvZG93bnJldi54bWxQSwECFAAUAAAACACHTuJAMy8F&#10;njsAAAA5AAAAEAAAAAAAAAABACAAAAAMAQAAZHJzL3NoYXBleG1sLnhtbFBLBQYAAAAABgAGAFsB&#10;AAC2AwAAAAA=&#10;" path="m0,815l279,815m0,410l279,410m0,0l279,0e">
                  <v:fill on="f" focussize="0,0"/>
                  <v:stroke color="#858585" joinstyle="round"/>
                  <v:imagedata o:title=""/>
                  <o:lock v:ext="edit" aspectratio="f"/>
                </v:shape>
                <v:rect id="Rectangles 136" o:spid="_x0000_s1026" o:spt="1" style="position:absolute;left:6560;top:2403;height:1849;width:370;" fillcolor="#4F81BC" filled="t" stroked="f" coordsize="21600,21600" o:gfxdata="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f7DFb4A&#10;AADcAAAADwAAAAAAAAABACAAAAAiAAAAZHJzL2Rvd25yZXYueG1sUEsBAhQAFAAAAAgAh07iQDMv&#10;BZ47AAAAOQAAABAAAAAAAAAAAQAgAAAADQEAAGRycy9zaGFwZXhtbC54bWxQSwUGAAAAAAYABgBb&#10;AQAAtwMAAAAA&#10;">
                  <v:fill on="t" focussize="0,0"/>
                  <v:stroke on="f"/>
                  <v:imagedata o:title=""/>
                  <o:lock v:ext="edit" aspectratio="f"/>
                </v:rect>
                <v:shape id="FreeForm 137" o:spid="_x0000_s1026" o:spt="100" style="position:absolute;left:2503;top:996;height:3257;width:4706;" filled="f" stroked="t" coordsize="4706,3257" o:gfxdata="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TRWPC8AAAA&#10;3AAAAA8AAAAAAAAAAQAgAAAAIgAAAGRycy9kb3ducmV2LnhtbFBLAQIUABQAAAAIAIdO4kAzLwWe&#10;OwAAADkAAAAQAAAAAAAAAAEAIAAAAAsBAABkcnMvc2hhcGV4bWwueG1sUEsFBgAAAAAGAAYAWwEA&#10;ALUDAAAAAA==&#10;" path="m64,0l4706,0m64,3257l64,0m0,3257l64,3257m0,2848l64,2848m0,2443l64,2443m0,2038l64,2038m0,1628l64,1628m0,1223l64,1223m0,813l64,813m0,0l64,0e">
                  <v:fill on="f" focussize="0,0"/>
                  <v:stroke color="#858585" joinstyle="round"/>
                  <v:imagedata o:title=""/>
                  <o:lock v:ext="edit" aspectratio="f"/>
                </v:shape>
                <v:rect id="Rectangles 138" o:spid="_x0000_s1026" o:spt="1" style="position:absolute;left:7528;top:2569;height:110;width:110;" fillcolor="#4F81BC" filled="t" stroked="f" coordsize="21600,21600" o:gfxdata="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lFZzr4A&#10;AADcAAAADwAAAAAAAAABACAAAAAiAAAAZHJzL2Rvd25yZXYueG1sUEsBAhQAFAAAAAgAh07iQDMv&#10;BZ47AAAAOQAAABAAAAAAAAAAAQAgAAAADQEAAGRycy9zaGFwZXhtbC54bWxQSwUGAAAAAAYABgBb&#10;AQAAtwMAAAAA&#10;">
                  <v:fill on="t" focussize="0,0"/>
                  <v:stroke on="f"/>
                  <v:imagedata o:title=""/>
                  <o:lock v:ext="edit" aspectratio="f"/>
                </v:rect>
                <v:rect id="Rectangles 139" o:spid="_x0000_s1026" o:spt="1" style="position:absolute;left:1440;top:154;height:4320;width:8220;" filled="f" stroked="t" coordsize="21600,21600" o:gfxdata="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BcXq8AAAA&#10;3AAAAA8AAAAAAAAAAQAgAAAAIgAAAGRycy9kb3ducmV2LnhtbFBLAQIUABQAAAAIAIdO4kAzLwWe&#10;OwAAADkAAAAQAAAAAAAAAAEAIAAAAAsBAABkcnMvc2hhcGV4bWwueG1sUEsFBgAAAAAGAAYAWwEA&#10;ALUDAAAAAA==&#10;">
                  <v:fill on="f" focussize="0,0"/>
                  <v:stroke color="#858585" joinstyle="miter"/>
                  <v:imagedata o:title=""/>
                  <o:lock v:ext="edit" aspectratio="f"/>
                </v:rect>
                <v:shape id="Text Box 140" o:spid="_x0000_s1026" o:spt="202" type="#_x0000_t202" style="position:absolute;left:1570;top:380;height:1538;width:5659;" filled="f" stroked="f" coordsize="21600,21600" o:gfxdata="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rUKT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367" w:lineRule="exact"/>
                          <w:ind w:left="2403" w:right="0" w:firstLine="0"/>
                          <w:jc w:val="left"/>
                          <w:rPr>
                            <w:rFonts w:ascii="Calibri"/>
                            <w:sz w:val="36"/>
                          </w:rPr>
                        </w:pPr>
                        <w:r>
                          <w:rPr>
                            <w:rFonts w:ascii="Calibri"/>
                            <w:sz w:val="36"/>
                          </w:rPr>
                          <w:t>NET PRESENT VALUES</w:t>
                        </w:r>
                      </w:p>
                      <w:p>
                        <w:pPr>
                          <w:spacing w:before="116"/>
                          <w:ind w:left="0" w:right="0" w:firstLine="0"/>
                          <w:jc w:val="left"/>
                          <w:rPr>
                            <w:rFonts w:ascii="Calibri"/>
                            <w:sz w:val="20"/>
                          </w:rPr>
                        </w:pPr>
                        <w:r>
                          <w:rPr>
                            <w:rFonts w:ascii="Calibri"/>
                            <w:sz w:val="20"/>
                          </w:rPr>
                          <w:t>16000000</w:t>
                        </w:r>
                      </w:p>
                      <w:p>
                        <w:pPr>
                          <w:tabs>
                            <w:tab w:val="left" w:pos="3721"/>
                            <w:tab w:val="left" w:pos="5638"/>
                          </w:tabs>
                          <w:spacing w:before="72"/>
                          <w:ind w:left="0" w:right="0" w:firstLine="0"/>
                          <w:jc w:val="left"/>
                          <w:rPr>
                            <w:rFonts w:ascii="Calibri"/>
                            <w:sz w:val="20"/>
                          </w:rPr>
                        </w:pPr>
                        <w:r>
                          <w:rPr>
                            <w:rFonts w:ascii="Calibri"/>
                            <w:position w:val="-8"/>
                            <w:sz w:val="20"/>
                          </w:rPr>
                          <w:t>14000000</w:t>
                        </w:r>
                        <w:r>
                          <w:rPr>
                            <w:rFonts w:ascii="Calibri"/>
                            <w:sz w:val="20"/>
                            <w:u w:val="single" w:color="858585"/>
                          </w:rPr>
                          <w:t xml:space="preserve"> </w:t>
                        </w:r>
                        <w:r>
                          <w:rPr>
                            <w:rFonts w:ascii="Calibri"/>
                            <w:sz w:val="20"/>
                            <w:u w:val="single" w:color="858585"/>
                          </w:rPr>
                          <w:tab/>
                        </w:r>
                        <w:r>
                          <w:rPr>
                            <w:rFonts w:ascii="Calibri"/>
                            <w:sz w:val="20"/>
                            <w:u w:val="single" w:color="858585"/>
                          </w:rPr>
                          <w:t>13456301.15</w:t>
                        </w:r>
                        <w:r>
                          <w:rPr>
                            <w:rFonts w:ascii="Calibri"/>
                            <w:sz w:val="20"/>
                            <w:u w:val="single" w:color="858585"/>
                          </w:rPr>
                          <w:tab/>
                        </w:r>
                      </w:p>
                      <w:p>
                        <w:pPr>
                          <w:spacing w:before="164" w:line="241" w:lineRule="exact"/>
                          <w:ind w:left="0" w:right="0" w:firstLine="0"/>
                          <w:jc w:val="left"/>
                          <w:rPr>
                            <w:rFonts w:ascii="Calibri"/>
                            <w:sz w:val="20"/>
                          </w:rPr>
                        </w:pPr>
                        <w:r>
                          <w:rPr>
                            <w:rFonts w:ascii="Calibri"/>
                            <w:sz w:val="20"/>
                          </w:rPr>
                          <w:t>12000000</w:t>
                        </w:r>
                      </w:p>
                    </w:txbxContent>
                  </v:textbox>
                </v:shape>
                <v:shape id="Text Box 141" o:spid="_x0000_s1026" o:spt="202" type="#_x0000_t202" style="position:absolute;left:1570;top:2125;height:200;width:831;" filled="f" stroked="f" coordsize="21600,21600" o:gfxdata="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4ecI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10000000</w:t>
                        </w:r>
                      </w:p>
                    </w:txbxContent>
                  </v:textbox>
                </v:shape>
                <v:shape id="Text Box 142" o:spid="_x0000_s1026" o:spt="202" type="#_x0000_t202" style="position:absolute;left:6220;top:2112;height:200;width:1070;" filled="f" stroked="f" coordsize="21600,21600" o:gfxdata="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CH98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9076321.318</w:t>
                        </w:r>
                      </w:p>
                    </w:txbxContent>
                  </v:textbox>
                </v:shape>
                <v:shape id="Text Box 143" o:spid="_x0000_s1026" o:spt="202" type="#_x0000_t202" style="position:absolute;left:2505;top:2306;height:200;width:1070;" filled="f" stroked="f" coordsize="21600,21600" o:gfxdata="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RNrn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8123213.637</w:t>
                        </w:r>
                      </w:p>
                    </w:txbxContent>
                  </v:textbox>
                </v:shape>
                <v:shape id="Text Box 144" o:spid="_x0000_s1026" o:spt="202" type="#_x0000_t202" style="position:absolute;left:1672;top:2532;height:200;width:731;" filled="f" stroked="f" coordsize="21600,21600" o:gfxdata="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SWRJC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8000000</w:t>
                        </w:r>
                      </w:p>
                    </w:txbxContent>
                  </v:textbox>
                </v:shape>
                <v:shape id="Text Box 145" o:spid="_x0000_s1026" o:spt="202" type="#_x0000_t202" style="position:absolute;left:7689;top:2532;height:200;width:1791;" filled="f" stroked="f" coordsize="21600,21600" o:gfxdata="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a4Qu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NET PRESENT VALUES</w:t>
                        </w:r>
                      </w:p>
                    </w:txbxContent>
                  </v:textbox>
                </v:shape>
                <v:shape id="Text Box 146" o:spid="_x0000_s1026" o:spt="202" type="#_x0000_t202" style="position:absolute;left:1672;top:2939;height:201;width:732;" filled="f" stroked="f" coordsize="21600,21600" o:gfxdata="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pFdXm/&#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6000000</w:t>
                        </w:r>
                      </w:p>
                    </w:txbxContent>
                  </v:textbox>
                </v:shape>
                <v:shape id="Text Box 147" o:spid="_x0000_s1026" o:spt="202" type="#_x0000_t202" style="position:absolute;left:3434;top:2897;height:201;width:1070;" filled="f" stroked="f" coordsize="21600,21600" o:gfxdata="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UJ0OK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5218525.238</w:t>
                        </w:r>
                      </w:p>
                    </w:txbxContent>
                  </v:textbox>
                </v:shape>
                <v:shape id="Text Box 148" o:spid="_x0000_s1026" o:spt="202" type="#_x0000_t202" style="position:absolute;left:1672;top:3347;height:200;width:731;" filled="f" stroked="f" coordsize="21600,21600" o:gfxdata="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pfs8K/&#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4000000</w:t>
                        </w:r>
                      </w:p>
                    </w:txbxContent>
                  </v:textbox>
                </v:shape>
                <v:shape id="Text Box 149" o:spid="_x0000_s1026" o:spt="202" type="#_x0000_t202" style="position:absolute;left:4362;top:3557;height:200;width:1070;" filled="f" stroked="f" coordsize="21600,21600" o:gfxdata="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UTFlm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1979961.312</w:t>
                        </w:r>
                      </w:p>
                    </w:txbxContent>
                  </v:textbox>
                </v:shape>
                <v:shape id="Text Box 150" o:spid="_x0000_s1026" o:spt="202" type="#_x0000_t202" style="position:absolute;left:1672;top:3754;height:200;width:731;" filled="f" stroked="f" coordsize="21600,21600" o:gfxdata="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BiC6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2000000</w:t>
                        </w:r>
                      </w:p>
                    </w:txbxContent>
                  </v:textbox>
                </v:shape>
                <v:shape id="Text Box 151" o:spid="_x0000_s1026" o:spt="202" type="#_x0000_t202" style="position:absolute;left:2281;top:4161;height:201;width:122;" filled="f" stroked="f" coordsize="21600,21600" o:gfxdata="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NLbW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w w:val="100"/>
                            <w:sz w:val="20"/>
                          </w:rPr>
                          <w:t>0</w:t>
                        </w:r>
                      </w:p>
                    </w:txbxContent>
                  </v:textbox>
                </v:shape>
                <v:shape id="Text Box 152" o:spid="_x0000_s1026" o:spt="202" type="#_x0000_t202" style="position:absolute;left:2640;top:4254;height:136;width:4247;" filled="f" stroked="f" coordsize="21600,21600" o:gfxdata="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ktcG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135" w:lineRule="exact"/>
                          <w:ind w:left="0" w:right="0" w:firstLine="0"/>
                          <w:jc w:val="left"/>
                          <w:rPr>
                            <w:rFonts w:ascii="Calibri"/>
                            <w:sz w:val="13"/>
                          </w:rPr>
                        </w:pPr>
                        <w:r>
                          <w:rPr>
                            <w:rFonts w:ascii="Calibri"/>
                            <w:w w:val="175"/>
                            <w:sz w:val="13"/>
                          </w:rPr>
                          <w:t>2014-15 2015-16 2016-17 2017-18 2018-19</w:t>
                        </w:r>
                      </w:p>
                    </w:txbxContent>
                  </v:textbox>
                </v:shape>
                <w10:wrap type="topAndBottom"/>
              </v:group>
            </w:pict>
          </mc:Fallback>
        </mc:AlternateContent>
      </w:r>
    </w:p>
    <w:p>
      <w:pPr>
        <w:pStyle w:val="10"/>
        <w:spacing w:before="105"/>
      </w:pPr>
      <w:r>
        <w:t>Source :( Above Table 4.3)</w:t>
      </w:r>
    </w:p>
    <w:p>
      <w:pPr>
        <w:pStyle w:val="11"/>
        <w:spacing w:before="6"/>
        <w:rPr>
          <w:b/>
          <w:sz w:val="22"/>
        </w:rPr>
      </w:pPr>
    </w:p>
    <w:p>
      <w:pPr>
        <w:pStyle w:val="11"/>
        <w:spacing w:line="357" w:lineRule="auto"/>
        <w:ind w:left="580" w:right="1438" w:firstLine="720"/>
      </w:pPr>
      <w:r>
        <w:t>The Net Present Value is the difference between the “Present Value of Cash Inflows” and Present Value of Cash Outflows.</w:t>
      </w:r>
    </w:p>
    <w:p>
      <w:pPr>
        <w:pStyle w:val="11"/>
        <w:rPr>
          <w:sz w:val="26"/>
        </w:rPr>
      </w:pPr>
    </w:p>
    <w:p>
      <w:pPr>
        <w:pStyle w:val="11"/>
        <w:rPr>
          <w:sz w:val="21"/>
        </w:rPr>
      </w:pPr>
    </w:p>
    <w:p>
      <w:pPr>
        <w:pStyle w:val="6"/>
        <w:spacing w:before="0"/>
        <w:rPr>
          <w:b/>
          <w:sz w:val="24"/>
        </w:rPr>
      </w:pPr>
      <w:r>
        <w:t>CRITERIA FOR</w:t>
      </w:r>
      <w:r>
        <w:rPr>
          <w:spacing w:val="-17"/>
        </w:rPr>
        <w:t xml:space="preserve"> </w:t>
      </w:r>
      <w:r>
        <w:t>EVALUATION</w:t>
      </w:r>
      <w:r>
        <w:rPr>
          <w:b/>
          <w:sz w:val="24"/>
        </w:rPr>
        <w:t>:</w:t>
      </w:r>
    </w:p>
    <w:p>
      <w:pPr>
        <w:pStyle w:val="11"/>
        <w:spacing w:before="5"/>
        <w:rPr>
          <w:b/>
        </w:rPr>
      </w:pPr>
    </w:p>
    <w:p>
      <w:pPr>
        <w:pStyle w:val="11"/>
        <w:spacing w:line="357" w:lineRule="auto"/>
        <w:ind w:left="580" w:right="1438" w:firstLine="720"/>
      </w:pPr>
      <w:r>
        <w:t>In case of calculated NPV is positive or zero, the project should be accepted. If the NPV is negative, the project is</w:t>
      </w:r>
      <w:r>
        <w:rPr>
          <w:spacing w:val="-3"/>
        </w:rPr>
        <w:t xml:space="preserve"> </w:t>
      </w:r>
      <w:r>
        <w:t>rejected.</w:t>
      </w:r>
    </w:p>
    <w:p>
      <w:pPr>
        <w:pStyle w:val="5"/>
        <w:spacing w:before="125"/>
      </w:pPr>
      <w:r>
        <w:t>DECISION:</w:t>
      </w:r>
    </w:p>
    <w:p>
      <w:pPr>
        <w:pStyle w:val="11"/>
        <w:spacing w:before="161"/>
        <w:ind w:left="1301"/>
      </w:pPr>
      <w:r>
        <w:t>The project having the positive value. So, the project is accepted.</w:t>
      </w:r>
    </w:p>
    <w:p>
      <w:pPr>
        <w:spacing w:after="0"/>
        <w:sectPr>
          <w:pgSz w:w="11910" w:h="16840"/>
          <w:pgMar w:top="1160" w:right="0" w:bottom="1300" w:left="860" w:header="725" w:footer="1106" w:gutter="0"/>
        </w:sectPr>
      </w:pPr>
    </w:p>
    <w:p>
      <w:pPr>
        <w:pStyle w:val="11"/>
        <w:rPr>
          <w:sz w:val="20"/>
        </w:rPr>
      </w:pPr>
    </w:p>
    <w:p>
      <w:pPr>
        <w:pStyle w:val="11"/>
        <w:rPr>
          <w:sz w:val="20"/>
        </w:rPr>
      </w:pPr>
    </w:p>
    <w:p>
      <w:pPr>
        <w:pStyle w:val="11"/>
        <w:spacing w:before="2"/>
        <w:rPr>
          <w:sz w:val="19"/>
        </w:rPr>
      </w:pPr>
    </w:p>
    <w:p>
      <w:pPr>
        <w:pStyle w:val="5"/>
        <w:spacing w:before="88"/>
      </w:pPr>
      <w:r>
        <w:t>TABLE NO: 4.4</w:t>
      </w:r>
    </w:p>
    <w:p>
      <w:pPr>
        <w:pStyle w:val="6"/>
        <w:spacing w:before="158"/>
      </w:pPr>
      <w:r>
        <w:t>SHOWS IRR FOR GIVEN PROJECT @ 18%</w:t>
      </w:r>
    </w:p>
    <w:p>
      <w:pPr>
        <w:pStyle w:val="11"/>
        <w:spacing w:before="10"/>
        <w:rPr>
          <w:sz w:val="13"/>
        </w:rPr>
      </w:pPr>
    </w:p>
    <w:tbl>
      <w:tblPr>
        <w:tblStyle w:val="13"/>
        <w:tblW w:w="0" w:type="auto"/>
        <w:tblInd w:w="7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11"/>
        <w:gridCol w:w="2021"/>
        <w:gridCol w:w="2406"/>
        <w:gridCol w:w="22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5" w:hRule="atLeast"/>
        </w:trPr>
        <w:tc>
          <w:tcPr>
            <w:tcW w:w="2011" w:type="dxa"/>
          </w:tcPr>
          <w:p>
            <w:pPr>
              <w:pStyle w:val="16"/>
              <w:spacing w:before="1"/>
              <w:ind w:left="110"/>
              <w:rPr>
                <w:sz w:val="24"/>
              </w:rPr>
            </w:pPr>
            <w:r>
              <w:rPr>
                <w:sz w:val="24"/>
              </w:rPr>
              <w:t>YEARS</w:t>
            </w:r>
          </w:p>
        </w:tc>
        <w:tc>
          <w:tcPr>
            <w:tcW w:w="2021" w:type="dxa"/>
          </w:tcPr>
          <w:p>
            <w:pPr>
              <w:pStyle w:val="16"/>
              <w:spacing w:before="1"/>
              <w:ind w:left="110"/>
              <w:rPr>
                <w:sz w:val="24"/>
              </w:rPr>
            </w:pPr>
            <w:r>
              <w:rPr>
                <w:sz w:val="24"/>
              </w:rPr>
              <w:t>CASH INFLOWS</w:t>
            </w:r>
          </w:p>
        </w:tc>
        <w:tc>
          <w:tcPr>
            <w:tcW w:w="2406" w:type="dxa"/>
          </w:tcPr>
          <w:p>
            <w:pPr>
              <w:pStyle w:val="16"/>
              <w:spacing w:before="1"/>
              <w:ind w:left="105"/>
              <w:rPr>
                <w:sz w:val="24"/>
              </w:rPr>
            </w:pPr>
            <w:r>
              <w:rPr>
                <w:sz w:val="24"/>
              </w:rPr>
              <w:t>Discount factor 18%</w:t>
            </w:r>
          </w:p>
        </w:tc>
        <w:tc>
          <w:tcPr>
            <w:tcW w:w="2291" w:type="dxa"/>
          </w:tcPr>
          <w:p>
            <w:pPr>
              <w:pStyle w:val="16"/>
              <w:spacing w:before="1"/>
              <w:ind w:left="104"/>
              <w:rPr>
                <w:sz w:val="24"/>
              </w:rPr>
            </w:pPr>
            <w:r>
              <w:rPr>
                <w:sz w:val="24"/>
              </w:rPr>
              <w:t>PRESENT VALUES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2011" w:type="dxa"/>
          </w:tcPr>
          <w:p>
            <w:pPr>
              <w:pStyle w:val="16"/>
              <w:spacing w:before="1"/>
              <w:ind w:left="110"/>
              <w:rPr>
                <w:sz w:val="24"/>
              </w:rPr>
            </w:pPr>
            <w:r>
              <w:rPr>
                <w:sz w:val="24"/>
              </w:rPr>
              <w:t>2014-15</w:t>
            </w:r>
          </w:p>
        </w:tc>
        <w:tc>
          <w:tcPr>
            <w:tcW w:w="2021" w:type="dxa"/>
          </w:tcPr>
          <w:p>
            <w:pPr>
              <w:pStyle w:val="16"/>
              <w:spacing w:before="1"/>
              <w:ind w:left="110"/>
              <w:rPr>
                <w:sz w:val="24"/>
              </w:rPr>
            </w:pPr>
            <w:r>
              <w:rPr>
                <w:sz w:val="24"/>
              </w:rPr>
              <w:t>95,90,571</w:t>
            </w:r>
          </w:p>
        </w:tc>
        <w:tc>
          <w:tcPr>
            <w:tcW w:w="2406" w:type="dxa"/>
          </w:tcPr>
          <w:p>
            <w:pPr>
              <w:pStyle w:val="16"/>
              <w:spacing w:before="1"/>
              <w:ind w:left="105"/>
              <w:rPr>
                <w:sz w:val="24"/>
              </w:rPr>
            </w:pPr>
            <w:r>
              <w:rPr>
                <w:sz w:val="24"/>
              </w:rPr>
              <w:t>0.847</w:t>
            </w:r>
          </w:p>
        </w:tc>
        <w:tc>
          <w:tcPr>
            <w:tcW w:w="2291" w:type="dxa"/>
          </w:tcPr>
          <w:p>
            <w:pPr>
              <w:pStyle w:val="16"/>
              <w:spacing w:before="1"/>
              <w:ind w:left="104"/>
              <w:rPr>
                <w:sz w:val="24"/>
              </w:rPr>
            </w:pPr>
            <w:r>
              <w:rPr>
                <w:sz w:val="24"/>
              </w:rPr>
              <w:t>81,23,213.637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2011" w:type="dxa"/>
          </w:tcPr>
          <w:p>
            <w:pPr>
              <w:pStyle w:val="16"/>
              <w:spacing w:before="1"/>
              <w:ind w:left="110"/>
              <w:rPr>
                <w:sz w:val="24"/>
              </w:rPr>
            </w:pPr>
            <w:r>
              <w:rPr>
                <w:sz w:val="24"/>
              </w:rPr>
              <w:t>2015-16</w:t>
            </w:r>
          </w:p>
        </w:tc>
        <w:tc>
          <w:tcPr>
            <w:tcW w:w="2021" w:type="dxa"/>
          </w:tcPr>
          <w:p>
            <w:pPr>
              <w:pStyle w:val="16"/>
              <w:spacing w:before="1"/>
              <w:ind w:left="110"/>
              <w:rPr>
                <w:sz w:val="24"/>
              </w:rPr>
            </w:pPr>
            <w:r>
              <w:rPr>
                <w:sz w:val="24"/>
              </w:rPr>
              <w:t>72,681,41</w:t>
            </w:r>
          </w:p>
        </w:tc>
        <w:tc>
          <w:tcPr>
            <w:tcW w:w="2406" w:type="dxa"/>
          </w:tcPr>
          <w:p>
            <w:pPr>
              <w:pStyle w:val="16"/>
              <w:spacing w:before="1"/>
              <w:ind w:left="105"/>
              <w:rPr>
                <w:sz w:val="24"/>
              </w:rPr>
            </w:pPr>
            <w:r>
              <w:rPr>
                <w:sz w:val="24"/>
              </w:rPr>
              <w:t>0.718</w:t>
            </w:r>
          </w:p>
        </w:tc>
        <w:tc>
          <w:tcPr>
            <w:tcW w:w="2291" w:type="dxa"/>
          </w:tcPr>
          <w:p>
            <w:pPr>
              <w:pStyle w:val="16"/>
              <w:spacing w:before="1"/>
              <w:ind w:left="104"/>
              <w:rPr>
                <w:sz w:val="24"/>
              </w:rPr>
            </w:pPr>
            <w:r>
              <w:rPr>
                <w:sz w:val="24"/>
              </w:rPr>
              <w:t>52,18,525.238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2011" w:type="dxa"/>
          </w:tcPr>
          <w:p>
            <w:pPr>
              <w:pStyle w:val="16"/>
              <w:spacing w:before="1"/>
              <w:ind w:left="110"/>
              <w:rPr>
                <w:sz w:val="24"/>
              </w:rPr>
            </w:pPr>
            <w:r>
              <w:rPr>
                <w:sz w:val="24"/>
              </w:rPr>
              <w:t>2016-17</w:t>
            </w:r>
          </w:p>
        </w:tc>
        <w:tc>
          <w:tcPr>
            <w:tcW w:w="2021" w:type="dxa"/>
          </w:tcPr>
          <w:p>
            <w:pPr>
              <w:pStyle w:val="16"/>
              <w:spacing w:before="1"/>
              <w:ind w:left="110"/>
              <w:rPr>
                <w:sz w:val="24"/>
              </w:rPr>
            </w:pPr>
            <w:r>
              <w:rPr>
                <w:sz w:val="24"/>
              </w:rPr>
              <w:t>32,51,168</w:t>
            </w:r>
          </w:p>
        </w:tc>
        <w:tc>
          <w:tcPr>
            <w:tcW w:w="2406" w:type="dxa"/>
          </w:tcPr>
          <w:p>
            <w:pPr>
              <w:pStyle w:val="16"/>
              <w:spacing w:before="1"/>
              <w:ind w:left="105"/>
              <w:rPr>
                <w:sz w:val="24"/>
              </w:rPr>
            </w:pPr>
            <w:r>
              <w:rPr>
                <w:sz w:val="24"/>
              </w:rPr>
              <w:t>0.609</w:t>
            </w:r>
          </w:p>
        </w:tc>
        <w:tc>
          <w:tcPr>
            <w:tcW w:w="2291" w:type="dxa"/>
          </w:tcPr>
          <w:p>
            <w:pPr>
              <w:pStyle w:val="16"/>
              <w:spacing w:before="1"/>
              <w:ind w:left="104"/>
              <w:rPr>
                <w:sz w:val="24"/>
              </w:rPr>
            </w:pPr>
            <w:r>
              <w:rPr>
                <w:sz w:val="24"/>
              </w:rPr>
              <w:t>19,79,961.312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0" w:hRule="atLeast"/>
        </w:trPr>
        <w:tc>
          <w:tcPr>
            <w:tcW w:w="2011" w:type="dxa"/>
          </w:tcPr>
          <w:p>
            <w:pPr>
              <w:pStyle w:val="16"/>
              <w:spacing w:before="1"/>
              <w:ind w:left="110"/>
              <w:rPr>
                <w:sz w:val="24"/>
              </w:rPr>
            </w:pPr>
            <w:r>
              <w:rPr>
                <w:sz w:val="24"/>
              </w:rPr>
              <w:t>2017-18</w:t>
            </w:r>
          </w:p>
        </w:tc>
        <w:tc>
          <w:tcPr>
            <w:tcW w:w="2021" w:type="dxa"/>
          </w:tcPr>
          <w:p>
            <w:pPr>
              <w:pStyle w:val="16"/>
              <w:spacing w:before="1"/>
              <w:ind w:left="110"/>
              <w:rPr>
                <w:sz w:val="24"/>
              </w:rPr>
            </w:pPr>
            <w:r>
              <w:rPr>
                <w:sz w:val="24"/>
              </w:rPr>
              <w:t>2,60,78,103</w:t>
            </w:r>
          </w:p>
        </w:tc>
        <w:tc>
          <w:tcPr>
            <w:tcW w:w="2406" w:type="dxa"/>
          </w:tcPr>
          <w:p>
            <w:pPr>
              <w:pStyle w:val="16"/>
              <w:spacing w:before="1"/>
              <w:ind w:left="105"/>
              <w:rPr>
                <w:sz w:val="24"/>
              </w:rPr>
            </w:pPr>
            <w:r>
              <w:rPr>
                <w:sz w:val="24"/>
              </w:rPr>
              <w:t>0.516</w:t>
            </w:r>
          </w:p>
        </w:tc>
        <w:tc>
          <w:tcPr>
            <w:tcW w:w="2291" w:type="dxa"/>
          </w:tcPr>
          <w:p>
            <w:pPr>
              <w:pStyle w:val="16"/>
              <w:spacing w:before="1"/>
              <w:ind w:left="104"/>
              <w:rPr>
                <w:sz w:val="24"/>
              </w:rPr>
            </w:pPr>
            <w:r>
              <w:rPr>
                <w:sz w:val="24"/>
              </w:rPr>
              <w:t>1,34,56,301.15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2011" w:type="dxa"/>
          </w:tcPr>
          <w:p>
            <w:pPr>
              <w:pStyle w:val="16"/>
              <w:ind w:left="110"/>
              <w:rPr>
                <w:sz w:val="24"/>
              </w:rPr>
            </w:pPr>
            <w:r>
              <w:rPr>
                <w:sz w:val="24"/>
              </w:rPr>
              <w:t>2018-19</w:t>
            </w:r>
          </w:p>
        </w:tc>
        <w:tc>
          <w:tcPr>
            <w:tcW w:w="2021" w:type="dxa"/>
          </w:tcPr>
          <w:p>
            <w:pPr>
              <w:pStyle w:val="16"/>
              <w:ind w:left="110"/>
              <w:rPr>
                <w:sz w:val="24"/>
              </w:rPr>
            </w:pPr>
            <w:r>
              <w:rPr>
                <w:sz w:val="24"/>
              </w:rPr>
              <w:t>2,07,69,614</w:t>
            </w:r>
          </w:p>
        </w:tc>
        <w:tc>
          <w:tcPr>
            <w:tcW w:w="2406" w:type="dxa"/>
          </w:tcPr>
          <w:p>
            <w:pPr>
              <w:pStyle w:val="16"/>
              <w:ind w:left="105"/>
              <w:rPr>
                <w:sz w:val="24"/>
              </w:rPr>
            </w:pPr>
            <w:r>
              <w:rPr>
                <w:sz w:val="24"/>
              </w:rPr>
              <w:t>0.437</w:t>
            </w:r>
          </w:p>
        </w:tc>
        <w:tc>
          <w:tcPr>
            <w:tcW w:w="2291" w:type="dxa"/>
          </w:tcPr>
          <w:p>
            <w:pPr>
              <w:pStyle w:val="16"/>
              <w:ind w:left="104"/>
              <w:rPr>
                <w:sz w:val="24"/>
              </w:rPr>
            </w:pPr>
            <w:r>
              <w:rPr>
                <w:sz w:val="24"/>
              </w:rPr>
              <w:t>90,76,321.318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0" w:hRule="atLeast"/>
        </w:trPr>
        <w:tc>
          <w:tcPr>
            <w:tcW w:w="4032" w:type="dxa"/>
            <w:gridSpan w:val="2"/>
          </w:tcPr>
          <w:p>
            <w:pPr>
              <w:pStyle w:val="16"/>
              <w:rPr>
                <w:sz w:val="24"/>
              </w:rPr>
            </w:pPr>
          </w:p>
        </w:tc>
        <w:tc>
          <w:tcPr>
            <w:tcW w:w="2406" w:type="dxa"/>
          </w:tcPr>
          <w:p>
            <w:pPr>
              <w:pStyle w:val="16"/>
              <w:spacing w:before="1"/>
              <w:ind w:left="1365"/>
              <w:rPr>
                <w:sz w:val="24"/>
              </w:rPr>
            </w:pPr>
            <w:r>
              <w:rPr>
                <w:sz w:val="24"/>
              </w:rPr>
              <w:t>TOTAL</w:t>
            </w:r>
          </w:p>
        </w:tc>
        <w:tc>
          <w:tcPr>
            <w:tcW w:w="2291" w:type="dxa"/>
          </w:tcPr>
          <w:p>
            <w:pPr>
              <w:pStyle w:val="16"/>
              <w:spacing w:before="1"/>
              <w:ind w:left="104"/>
              <w:rPr>
                <w:sz w:val="24"/>
              </w:rPr>
            </w:pPr>
            <w:r>
              <w:rPr>
                <w:sz w:val="24"/>
              </w:rPr>
              <w:t>2,57,43,651.66</w:t>
            </w:r>
          </w:p>
        </w:tc>
      </w:tr>
    </w:tbl>
    <w:p>
      <w:pPr>
        <w:pStyle w:val="11"/>
        <w:rPr>
          <w:sz w:val="30"/>
        </w:rPr>
      </w:pPr>
    </w:p>
    <w:p>
      <w:pPr>
        <w:pStyle w:val="11"/>
        <w:rPr>
          <w:sz w:val="30"/>
        </w:rPr>
      </w:pPr>
    </w:p>
    <w:p>
      <w:pPr>
        <w:pStyle w:val="11"/>
        <w:rPr>
          <w:sz w:val="30"/>
        </w:rPr>
      </w:pPr>
    </w:p>
    <w:p>
      <w:pPr>
        <w:pStyle w:val="11"/>
        <w:rPr>
          <w:sz w:val="30"/>
        </w:rPr>
      </w:pPr>
    </w:p>
    <w:p>
      <w:pPr>
        <w:pStyle w:val="11"/>
        <w:spacing w:before="7"/>
        <w:rPr>
          <w:sz w:val="28"/>
        </w:rPr>
      </w:pPr>
    </w:p>
    <w:p>
      <w:pPr>
        <w:spacing w:before="0"/>
        <w:ind w:left="580" w:right="0" w:firstLine="0"/>
        <w:jc w:val="left"/>
        <w:rPr>
          <w:b/>
          <w:sz w:val="28"/>
        </w:rPr>
      </w:pPr>
      <w:r>
        <w:rPr>
          <w:b/>
          <w:sz w:val="28"/>
        </w:rPr>
        <w:t>GRAPH NO: 4.4</w:t>
      </w:r>
    </w:p>
    <w:p>
      <w:pPr>
        <w:spacing w:before="158"/>
        <w:ind w:left="1211" w:right="0" w:firstLine="0"/>
        <w:jc w:val="left"/>
        <w:rPr>
          <w:sz w:val="28"/>
        </w:rPr>
      </w:pPr>
      <w:r>
        <w:rPr>
          <w:sz w:val="28"/>
        </w:rPr>
        <w:t>GRAPH SHOWS IRR FOR GIVEN PROJECT @18%</w:t>
      </w:r>
    </w:p>
    <w:p>
      <w:pPr>
        <w:pStyle w:val="11"/>
        <w:rPr>
          <w:sz w:val="20"/>
        </w:rPr>
      </w:pPr>
    </w:p>
    <w:p>
      <w:pPr>
        <w:pStyle w:val="11"/>
        <w:spacing w:before="6"/>
        <w:rPr>
          <w:sz w:val="25"/>
        </w:rPr>
      </w:pPr>
      <w:r>
        <mc:AlternateContent>
          <mc:Choice Requires="wpg">
            <w:drawing>
              <wp:anchor distT="0" distB="0" distL="0" distR="0" simplePos="0" relativeHeight="487636992" behindDoc="1" locked="0" layoutInCell="1" allowOverlap="1">
                <wp:simplePos x="0" y="0"/>
                <wp:positionH relativeFrom="page">
                  <wp:posOffset>909320</wp:posOffset>
                </wp:positionH>
                <wp:positionV relativeFrom="paragraph">
                  <wp:posOffset>211455</wp:posOffset>
                </wp:positionV>
                <wp:extent cx="6046470" cy="2752725"/>
                <wp:effectExtent l="0" t="0" r="11430" b="9525"/>
                <wp:wrapTopAndBottom/>
                <wp:docPr id="190" name="Group 153"/>
                <wp:cNvGraphicFramePr/>
                <a:graphic xmlns:a="http://schemas.openxmlformats.org/drawingml/2006/main">
                  <a:graphicData uri="http://schemas.microsoft.com/office/word/2010/wordprocessingGroup">
                    <wpg:wgp>
                      <wpg:cNvGrpSpPr/>
                      <wpg:grpSpPr>
                        <a:xfrm>
                          <a:off x="0" y="0"/>
                          <a:ext cx="6046470" cy="2752725"/>
                          <a:chOff x="1433" y="333"/>
                          <a:chExt cx="9522" cy="4335"/>
                        </a:xfrm>
                      </wpg:grpSpPr>
                      <wps:wsp>
                        <wps:cNvPr id="166" name="FreeForm 154"/>
                        <wps:cNvSpPr/>
                        <wps:spPr>
                          <a:xfrm>
                            <a:off x="2566" y="4434"/>
                            <a:ext cx="6396" cy="8"/>
                          </a:xfrm>
                          <a:custGeom>
                            <a:avLst/>
                            <a:gdLst/>
                            <a:ahLst/>
                            <a:cxnLst/>
                            <a:pathLst>
                              <a:path w="6396" h="8">
                                <a:moveTo>
                                  <a:pt x="0" y="0"/>
                                </a:moveTo>
                                <a:lnTo>
                                  <a:pt x="1663" y="0"/>
                                </a:lnTo>
                                <a:moveTo>
                                  <a:pt x="2173" y="0"/>
                                </a:moveTo>
                                <a:lnTo>
                                  <a:pt x="2943" y="0"/>
                                </a:lnTo>
                                <a:moveTo>
                                  <a:pt x="3453" y="0"/>
                                </a:moveTo>
                                <a:lnTo>
                                  <a:pt x="4223" y="0"/>
                                </a:lnTo>
                                <a:moveTo>
                                  <a:pt x="4733" y="0"/>
                                </a:moveTo>
                                <a:lnTo>
                                  <a:pt x="5498" y="0"/>
                                </a:lnTo>
                                <a:moveTo>
                                  <a:pt x="6013" y="0"/>
                                </a:moveTo>
                                <a:lnTo>
                                  <a:pt x="6396" y="0"/>
                                </a:lnTo>
                                <a:moveTo>
                                  <a:pt x="0" y="7"/>
                                </a:moveTo>
                                <a:lnTo>
                                  <a:pt x="6396" y="7"/>
                                </a:lnTo>
                              </a:path>
                            </a:pathLst>
                          </a:custGeom>
                          <a:noFill/>
                          <a:ln w="4763" cap="flat" cmpd="sng">
                            <a:solidFill>
                              <a:srgbClr val="858585"/>
                            </a:solidFill>
                            <a:prstDash val="solid"/>
                            <a:headEnd type="none" w="med" len="med"/>
                            <a:tailEnd type="none" w="med" len="med"/>
                          </a:ln>
                        </wps:spPr>
                        <wps:bodyPr upright="1"/>
                      </wps:wsp>
                      <wps:wsp>
                        <wps:cNvPr id="167" name="FreeForm 155"/>
                        <wps:cNvSpPr/>
                        <wps:spPr>
                          <a:xfrm>
                            <a:off x="2566" y="2812"/>
                            <a:ext cx="4224" cy="1220"/>
                          </a:xfrm>
                          <a:custGeom>
                            <a:avLst/>
                            <a:gdLst/>
                            <a:ahLst/>
                            <a:cxnLst/>
                            <a:pathLst>
                              <a:path w="4224" h="1220">
                                <a:moveTo>
                                  <a:pt x="0" y="1220"/>
                                </a:moveTo>
                                <a:lnTo>
                                  <a:pt x="383" y="1220"/>
                                </a:lnTo>
                                <a:moveTo>
                                  <a:pt x="893" y="1220"/>
                                </a:moveTo>
                                <a:lnTo>
                                  <a:pt x="1663" y="1220"/>
                                </a:lnTo>
                                <a:moveTo>
                                  <a:pt x="0" y="810"/>
                                </a:moveTo>
                                <a:lnTo>
                                  <a:pt x="383" y="810"/>
                                </a:lnTo>
                                <a:moveTo>
                                  <a:pt x="893" y="810"/>
                                </a:moveTo>
                                <a:lnTo>
                                  <a:pt x="1663" y="810"/>
                                </a:lnTo>
                                <a:moveTo>
                                  <a:pt x="0" y="405"/>
                                </a:moveTo>
                                <a:lnTo>
                                  <a:pt x="383" y="405"/>
                                </a:lnTo>
                                <a:moveTo>
                                  <a:pt x="893" y="405"/>
                                </a:moveTo>
                                <a:lnTo>
                                  <a:pt x="4223" y="405"/>
                                </a:lnTo>
                                <a:moveTo>
                                  <a:pt x="0" y="0"/>
                                </a:moveTo>
                                <a:lnTo>
                                  <a:pt x="383" y="0"/>
                                </a:lnTo>
                                <a:moveTo>
                                  <a:pt x="893" y="0"/>
                                </a:moveTo>
                                <a:lnTo>
                                  <a:pt x="4223" y="0"/>
                                </a:lnTo>
                              </a:path>
                            </a:pathLst>
                          </a:custGeom>
                          <a:noFill/>
                          <a:ln w="9525" cap="flat" cmpd="sng">
                            <a:solidFill>
                              <a:srgbClr val="858585"/>
                            </a:solidFill>
                            <a:prstDash val="solid"/>
                            <a:headEnd type="none" w="med" len="med"/>
                            <a:tailEnd type="none" w="med" len="med"/>
                          </a:ln>
                        </wps:spPr>
                        <wps:bodyPr upright="1"/>
                      </wps:wsp>
                      <wps:wsp>
                        <wps:cNvPr id="168" name="Rectangles 156"/>
                        <wps:cNvSpPr/>
                        <wps:spPr>
                          <a:xfrm>
                            <a:off x="2950" y="2787"/>
                            <a:ext cx="510" cy="1652"/>
                          </a:xfrm>
                          <a:prstGeom prst="rect">
                            <a:avLst/>
                          </a:prstGeom>
                          <a:solidFill>
                            <a:srgbClr val="4F81BC"/>
                          </a:solidFill>
                          <a:ln>
                            <a:noFill/>
                          </a:ln>
                        </wps:spPr>
                        <wps:bodyPr upright="1"/>
                      </wps:wsp>
                      <wps:wsp>
                        <wps:cNvPr id="169" name="FreeForm 157"/>
                        <wps:cNvSpPr/>
                        <wps:spPr>
                          <a:xfrm>
                            <a:off x="4740" y="4030"/>
                            <a:ext cx="2050" cy="8"/>
                          </a:xfrm>
                          <a:custGeom>
                            <a:avLst/>
                            <a:gdLst/>
                            <a:ahLst/>
                            <a:cxnLst/>
                            <a:pathLst>
                              <a:path w="2050" h="8">
                                <a:moveTo>
                                  <a:pt x="0" y="7"/>
                                </a:moveTo>
                                <a:lnTo>
                                  <a:pt x="2050" y="7"/>
                                </a:lnTo>
                                <a:moveTo>
                                  <a:pt x="0" y="0"/>
                                </a:moveTo>
                                <a:lnTo>
                                  <a:pt x="2050" y="0"/>
                                </a:lnTo>
                              </a:path>
                            </a:pathLst>
                          </a:custGeom>
                          <a:noFill/>
                          <a:ln w="1588" cap="flat" cmpd="sng">
                            <a:solidFill>
                              <a:srgbClr val="858585"/>
                            </a:solidFill>
                            <a:prstDash val="solid"/>
                            <a:headEnd type="none" w="med" len="med"/>
                            <a:tailEnd type="none" w="med" len="med"/>
                          </a:ln>
                        </wps:spPr>
                        <wps:bodyPr upright="1"/>
                      </wps:wsp>
                      <wps:wsp>
                        <wps:cNvPr id="170" name="Lines 158"/>
                        <wps:cNvSpPr/>
                        <wps:spPr>
                          <a:xfrm>
                            <a:off x="4740" y="3622"/>
                            <a:ext cx="2050" cy="0"/>
                          </a:xfrm>
                          <a:prstGeom prst="line">
                            <a:avLst/>
                          </a:prstGeom>
                          <a:ln w="9525" cap="flat" cmpd="sng">
                            <a:solidFill>
                              <a:srgbClr val="858585"/>
                            </a:solidFill>
                            <a:prstDash val="solid"/>
                            <a:headEnd type="none" w="med" len="med"/>
                            <a:tailEnd type="none" w="med" len="med"/>
                          </a:ln>
                        </wps:spPr>
                        <wps:bodyPr upright="1"/>
                      </wps:wsp>
                      <wps:wsp>
                        <wps:cNvPr id="171" name="FreeForm 159"/>
                        <wps:cNvSpPr/>
                        <wps:spPr>
                          <a:xfrm>
                            <a:off x="4230" y="3377"/>
                            <a:ext cx="1790" cy="1062"/>
                          </a:xfrm>
                          <a:custGeom>
                            <a:avLst/>
                            <a:gdLst/>
                            <a:ahLst/>
                            <a:cxnLst/>
                            <a:pathLst>
                              <a:path w="1790" h="1062">
                                <a:moveTo>
                                  <a:pt x="510" y="0"/>
                                </a:moveTo>
                                <a:lnTo>
                                  <a:pt x="0" y="0"/>
                                </a:lnTo>
                                <a:lnTo>
                                  <a:pt x="0" y="1062"/>
                                </a:lnTo>
                                <a:lnTo>
                                  <a:pt x="510" y="1062"/>
                                </a:lnTo>
                                <a:lnTo>
                                  <a:pt x="510" y="0"/>
                                </a:lnTo>
                                <a:close/>
                                <a:moveTo>
                                  <a:pt x="1790" y="660"/>
                                </a:moveTo>
                                <a:lnTo>
                                  <a:pt x="1280" y="660"/>
                                </a:lnTo>
                                <a:lnTo>
                                  <a:pt x="1280" y="1062"/>
                                </a:lnTo>
                                <a:lnTo>
                                  <a:pt x="1790" y="1062"/>
                                </a:lnTo>
                                <a:lnTo>
                                  <a:pt x="1790" y="660"/>
                                </a:lnTo>
                                <a:close/>
                              </a:path>
                            </a:pathLst>
                          </a:custGeom>
                          <a:solidFill>
                            <a:srgbClr val="4F81BC"/>
                          </a:solidFill>
                          <a:ln>
                            <a:noFill/>
                          </a:ln>
                        </wps:spPr>
                        <wps:bodyPr upright="1"/>
                      </wps:wsp>
                      <wps:wsp>
                        <wps:cNvPr id="172" name="FreeForm 160"/>
                        <wps:cNvSpPr/>
                        <wps:spPr>
                          <a:xfrm>
                            <a:off x="7300" y="4030"/>
                            <a:ext cx="765" cy="8"/>
                          </a:xfrm>
                          <a:custGeom>
                            <a:avLst/>
                            <a:gdLst/>
                            <a:ahLst/>
                            <a:cxnLst/>
                            <a:pathLst>
                              <a:path w="765" h="8">
                                <a:moveTo>
                                  <a:pt x="0" y="7"/>
                                </a:moveTo>
                                <a:lnTo>
                                  <a:pt x="765" y="7"/>
                                </a:lnTo>
                                <a:moveTo>
                                  <a:pt x="0" y="0"/>
                                </a:moveTo>
                                <a:lnTo>
                                  <a:pt x="765" y="0"/>
                                </a:lnTo>
                              </a:path>
                            </a:pathLst>
                          </a:custGeom>
                          <a:noFill/>
                          <a:ln w="1588" cap="flat" cmpd="sng">
                            <a:solidFill>
                              <a:srgbClr val="858585"/>
                            </a:solidFill>
                            <a:prstDash val="solid"/>
                            <a:headEnd type="none" w="med" len="med"/>
                            <a:tailEnd type="none" w="med" len="med"/>
                          </a:ln>
                        </wps:spPr>
                        <wps:bodyPr upright="1"/>
                      </wps:wsp>
                      <wps:wsp>
                        <wps:cNvPr id="173" name="FreeForm 161"/>
                        <wps:cNvSpPr/>
                        <wps:spPr>
                          <a:xfrm>
                            <a:off x="2566" y="1997"/>
                            <a:ext cx="6396" cy="1625"/>
                          </a:xfrm>
                          <a:custGeom>
                            <a:avLst/>
                            <a:gdLst/>
                            <a:ahLst/>
                            <a:cxnLst/>
                            <a:pathLst>
                              <a:path w="6396" h="1625">
                                <a:moveTo>
                                  <a:pt x="4733" y="1625"/>
                                </a:moveTo>
                                <a:lnTo>
                                  <a:pt x="5498" y="1625"/>
                                </a:lnTo>
                                <a:moveTo>
                                  <a:pt x="4733" y="1220"/>
                                </a:moveTo>
                                <a:lnTo>
                                  <a:pt x="5498" y="1220"/>
                                </a:lnTo>
                                <a:moveTo>
                                  <a:pt x="4733" y="815"/>
                                </a:moveTo>
                                <a:lnTo>
                                  <a:pt x="5498" y="815"/>
                                </a:lnTo>
                                <a:moveTo>
                                  <a:pt x="0" y="405"/>
                                </a:moveTo>
                                <a:lnTo>
                                  <a:pt x="4223" y="405"/>
                                </a:lnTo>
                                <a:moveTo>
                                  <a:pt x="4733" y="405"/>
                                </a:moveTo>
                                <a:lnTo>
                                  <a:pt x="6396" y="405"/>
                                </a:lnTo>
                                <a:moveTo>
                                  <a:pt x="0" y="0"/>
                                </a:moveTo>
                                <a:lnTo>
                                  <a:pt x="4223" y="0"/>
                                </a:lnTo>
                                <a:moveTo>
                                  <a:pt x="4733" y="0"/>
                                </a:moveTo>
                                <a:lnTo>
                                  <a:pt x="6396" y="0"/>
                                </a:lnTo>
                              </a:path>
                            </a:pathLst>
                          </a:custGeom>
                          <a:noFill/>
                          <a:ln w="9525" cap="flat" cmpd="sng">
                            <a:solidFill>
                              <a:srgbClr val="858585"/>
                            </a:solidFill>
                            <a:prstDash val="solid"/>
                            <a:headEnd type="none" w="med" len="med"/>
                            <a:tailEnd type="none" w="med" len="med"/>
                          </a:ln>
                        </wps:spPr>
                        <wps:bodyPr upright="1"/>
                      </wps:wsp>
                      <wps:wsp>
                        <wps:cNvPr id="174" name="Rectangles 162"/>
                        <wps:cNvSpPr/>
                        <wps:spPr>
                          <a:xfrm>
                            <a:off x="6790" y="1702"/>
                            <a:ext cx="510" cy="2737"/>
                          </a:xfrm>
                          <a:prstGeom prst="rect">
                            <a:avLst/>
                          </a:prstGeom>
                          <a:solidFill>
                            <a:srgbClr val="4F81BC"/>
                          </a:solidFill>
                          <a:ln>
                            <a:noFill/>
                          </a:ln>
                        </wps:spPr>
                        <wps:bodyPr upright="1"/>
                      </wps:wsp>
                      <wps:wsp>
                        <wps:cNvPr id="175" name="FreeForm 163"/>
                        <wps:cNvSpPr/>
                        <wps:spPr>
                          <a:xfrm>
                            <a:off x="8580" y="4030"/>
                            <a:ext cx="383" cy="8"/>
                          </a:xfrm>
                          <a:custGeom>
                            <a:avLst/>
                            <a:gdLst/>
                            <a:ahLst/>
                            <a:cxnLst/>
                            <a:pathLst>
                              <a:path w="383" h="8">
                                <a:moveTo>
                                  <a:pt x="0" y="7"/>
                                </a:moveTo>
                                <a:lnTo>
                                  <a:pt x="383" y="7"/>
                                </a:lnTo>
                                <a:moveTo>
                                  <a:pt x="0" y="0"/>
                                </a:moveTo>
                                <a:lnTo>
                                  <a:pt x="383" y="0"/>
                                </a:lnTo>
                              </a:path>
                            </a:pathLst>
                          </a:custGeom>
                          <a:noFill/>
                          <a:ln w="1588" cap="flat" cmpd="sng">
                            <a:solidFill>
                              <a:srgbClr val="858585"/>
                            </a:solidFill>
                            <a:prstDash val="solid"/>
                            <a:headEnd type="none" w="med" len="med"/>
                            <a:tailEnd type="none" w="med" len="med"/>
                          </a:ln>
                        </wps:spPr>
                        <wps:bodyPr upright="1"/>
                      </wps:wsp>
                      <wps:wsp>
                        <wps:cNvPr id="176" name="FreeForm 164"/>
                        <wps:cNvSpPr/>
                        <wps:spPr>
                          <a:xfrm>
                            <a:off x="8580" y="2812"/>
                            <a:ext cx="383" cy="810"/>
                          </a:xfrm>
                          <a:custGeom>
                            <a:avLst/>
                            <a:gdLst/>
                            <a:ahLst/>
                            <a:cxnLst/>
                            <a:pathLst>
                              <a:path w="383" h="810">
                                <a:moveTo>
                                  <a:pt x="0" y="810"/>
                                </a:moveTo>
                                <a:lnTo>
                                  <a:pt x="383" y="810"/>
                                </a:lnTo>
                                <a:moveTo>
                                  <a:pt x="0" y="405"/>
                                </a:moveTo>
                                <a:lnTo>
                                  <a:pt x="383" y="405"/>
                                </a:lnTo>
                                <a:moveTo>
                                  <a:pt x="0" y="0"/>
                                </a:moveTo>
                                <a:lnTo>
                                  <a:pt x="383" y="0"/>
                                </a:lnTo>
                              </a:path>
                            </a:pathLst>
                          </a:custGeom>
                          <a:noFill/>
                          <a:ln w="9525" cap="flat" cmpd="sng">
                            <a:solidFill>
                              <a:srgbClr val="858585"/>
                            </a:solidFill>
                            <a:prstDash val="solid"/>
                            <a:headEnd type="none" w="med" len="med"/>
                            <a:tailEnd type="none" w="med" len="med"/>
                          </a:ln>
                        </wps:spPr>
                        <wps:bodyPr upright="1"/>
                      </wps:wsp>
                      <wps:wsp>
                        <wps:cNvPr id="177" name="Rectangles 165"/>
                        <wps:cNvSpPr/>
                        <wps:spPr>
                          <a:xfrm>
                            <a:off x="8065" y="2592"/>
                            <a:ext cx="515" cy="1847"/>
                          </a:xfrm>
                          <a:prstGeom prst="rect">
                            <a:avLst/>
                          </a:prstGeom>
                          <a:solidFill>
                            <a:srgbClr val="4F81BC"/>
                          </a:solidFill>
                          <a:ln>
                            <a:noFill/>
                          </a:ln>
                        </wps:spPr>
                        <wps:bodyPr upright="1"/>
                      </wps:wsp>
                      <wps:wsp>
                        <wps:cNvPr id="178" name="FreeForm 166"/>
                        <wps:cNvSpPr/>
                        <wps:spPr>
                          <a:xfrm>
                            <a:off x="2503" y="1182"/>
                            <a:ext cx="6460" cy="3257"/>
                          </a:xfrm>
                          <a:custGeom>
                            <a:avLst/>
                            <a:gdLst/>
                            <a:ahLst/>
                            <a:cxnLst/>
                            <a:pathLst>
                              <a:path w="6460" h="3257">
                                <a:moveTo>
                                  <a:pt x="64" y="0"/>
                                </a:moveTo>
                                <a:lnTo>
                                  <a:pt x="6460" y="0"/>
                                </a:lnTo>
                                <a:moveTo>
                                  <a:pt x="64" y="3257"/>
                                </a:moveTo>
                                <a:lnTo>
                                  <a:pt x="64" y="0"/>
                                </a:lnTo>
                                <a:moveTo>
                                  <a:pt x="0" y="3257"/>
                                </a:moveTo>
                                <a:lnTo>
                                  <a:pt x="64" y="3257"/>
                                </a:lnTo>
                                <a:moveTo>
                                  <a:pt x="0" y="2850"/>
                                </a:moveTo>
                                <a:lnTo>
                                  <a:pt x="64" y="2850"/>
                                </a:lnTo>
                                <a:moveTo>
                                  <a:pt x="0" y="2440"/>
                                </a:moveTo>
                                <a:lnTo>
                                  <a:pt x="64" y="2440"/>
                                </a:lnTo>
                                <a:moveTo>
                                  <a:pt x="0" y="2035"/>
                                </a:moveTo>
                                <a:lnTo>
                                  <a:pt x="64" y="2035"/>
                                </a:lnTo>
                                <a:moveTo>
                                  <a:pt x="0" y="1630"/>
                                </a:moveTo>
                                <a:lnTo>
                                  <a:pt x="64" y="1630"/>
                                </a:lnTo>
                                <a:moveTo>
                                  <a:pt x="0" y="1220"/>
                                </a:moveTo>
                                <a:lnTo>
                                  <a:pt x="64" y="1220"/>
                                </a:lnTo>
                                <a:moveTo>
                                  <a:pt x="0" y="815"/>
                                </a:moveTo>
                                <a:lnTo>
                                  <a:pt x="64" y="815"/>
                                </a:lnTo>
                                <a:moveTo>
                                  <a:pt x="0" y="0"/>
                                </a:moveTo>
                                <a:lnTo>
                                  <a:pt x="64" y="0"/>
                                </a:lnTo>
                              </a:path>
                            </a:pathLst>
                          </a:custGeom>
                          <a:noFill/>
                          <a:ln w="9525" cap="flat" cmpd="sng">
                            <a:solidFill>
                              <a:srgbClr val="858585"/>
                            </a:solidFill>
                            <a:prstDash val="solid"/>
                            <a:headEnd type="none" w="med" len="med"/>
                            <a:tailEnd type="none" w="med" len="med"/>
                          </a:ln>
                        </wps:spPr>
                        <wps:bodyPr upright="1"/>
                      </wps:wsp>
                      <wps:wsp>
                        <wps:cNvPr id="179" name="Rectangles 167"/>
                        <wps:cNvSpPr/>
                        <wps:spPr>
                          <a:xfrm>
                            <a:off x="9282" y="2755"/>
                            <a:ext cx="110" cy="110"/>
                          </a:xfrm>
                          <a:prstGeom prst="rect">
                            <a:avLst/>
                          </a:prstGeom>
                          <a:solidFill>
                            <a:srgbClr val="4F81BC"/>
                          </a:solidFill>
                          <a:ln>
                            <a:noFill/>
                          </a:ln>
                        </wps:spPr>
                        <wps:bodyPr upright="1"/>
                      </wps:wsp>
                      <wps:wsp>
                        <wps:cNvPr id="180" name="Rectangles 168"/>
                        <wps:cNvSpPr/>
                        <wps:spPr>
                          <a:xfrm>
                            <a:off x="1440" y="340"/>
                            <a:ext cx="9507" cy="4320"/>
                          </a:xfrm>
                          <a:prstGeom prst="rect">
                            <a:avLst/>
                          </a:prstGeom>
                          <a:noFill/>
                          <a:ln w="9525" cap="flat" cmpd="sng">
                            <a:solidFill>
                              <a:srgbClr val="858585"/>
                            </a:solidFill>
                            <a:prstDash val="solid"/>
                            <a:miter/>
                            <a:headEnd type="none" w="med" len="med"/>
                            <a:tailEnd type="none" w="med" len="med"/>
                          </a:ln>
                        </wps:spPr>
                        <wps:bodyPr upright="1"/>
                      </wps:wsp>
                      <wps:wsp>
                        <wps:cNvPr id="181" name="Text Box 169"/>
                        <wps:cNvSpPr txBox="1"/>
                        <wps:spPr>
                          <a:xfrm>
                            <a:off x="1570" y="568"/>
                            <a:ext cx="7413" cy="1538"/>
                          </a:xfrm>
                          <a:prstGeom prst="rect">
                            <a:avLst/>
                          </a:prstGeom>
                          <a:noFill/>
                          <a:ln>
                            <a:noFill/>
                          </a:ln>
                        </wps:spPr>
                        <wps:txbx>
                          <w:txbxContent>
                            <w:p>
                              <w:pPr>
                                <w:spacing w:before="0" w:line="367" w:lineRule="exact"/>
                                <w:ind w:left="3442" w:right="0" w:firstLine="0"/>
                                <w:jc w:val="left"/>
                                <w:rPr>
                                  <w:rFonts w:ascii="Calibri"/>
                                  <w:sz w:val="36"/>
                                </w:rPr>
                              </w:pPr>
                              <w:r>
                                <w:rPr>
                                  <w:rFonts w:ascii="Calibri"/>
                                  <w:sz w:val="36"/>
                                </w:rPr>
                                <w:t>PRESNT VALUES</w:t>
                              </w:r>
                            </w:p>
                            <w:p>
                              <w:pPr>
                                <w:spacing w:before="116"/>
                                <w:ind w:left="0" w:right="0" w:firstLine="0"/>
                                <w:jc w:val="left"/>
                                <w:rPr>
                                  <w:rFonts w:ascii="Calibri"/>
                                  <w:sz w:val="20"/>
                                </w:rPr>
                              </w:pPr>
                              <w:r>
                                <w:rPr>
                                  <w:rFonts w:ascii="Calibri"/>
                                  <w:sz w:val="20"/>
                                </w:rPr>
                                <w:t>16000000</w:t>
                              </w:r>
                            </w:p>
                            <w:p>
                              <w:pPr>
                                <w:tabs>
                                  <w:tab w:val="left" w:pos="4950"/>
                                  <w:tab w:val="left" w:pos="7392"/>
                                </w:tabs>
                                <w:spacing w:before="72"/>
                                <w:ind w:left="0" w:right="0" w:firstLine="0"/>
                                <w:jc w:val="left"/>
                                <w:rPr>
                                  <w:rFonts w:ascii="Calibri"/>
                                  <w:sz w:val="20"/>
                                </w:rPr>
                              </w:pPr>
                              <w:r>
                                <w:rPr>
                                  <w:rFonts w:ascii="Calibri"/>
                                  <w:position w:val="-8"/>
                                  <w:sz w:val="20"/>
                                </w:rPr>
                                <w:t>14000000</w:t>
                              </w:r>
                              <w:r>
                                <w:rPr>
                                  <w:rFonts w:ascii="Calibri"/>
                                  <w:sz w:val="20"/>
                                  <w:u w:val="single" w:color="858585"/>
                                </w:rPr>
                                <w:t xml:space="preserve"> </w:t>
                              </w:r>
                              <w:r>
                                <w:rPr>
                                  <w:rFonts w:ascii="Calibri"/>
                                  <w:sz w:val="20"/>
                                  <w:u w:val="single" w:color="858585"/>
                                </w:rPr>
                                <w:tab/>
                              </w:r>
                              <w:r>
                                <w:rPr>
                                  <w:rFonts w:ascii="Calibri"/>
                                  <w:sz w:val="20"/>
                                  <w:u w:val="single" w:color="858585"/>
                                </w:rPr>
                                <w:t>13456301.15</w:t>
                              </w:r>
                              <w:r>
                                <w:rPr>
                                  <w:rFonts w:ascii="Calibri"/>
                                  <w:sz w:val="20"/>
                                  <w:u w:val="single" w:color="858585"/>
                                </w:rPr>
                                <w:tab/>
                              </w:r>
                            </w:p>
                            <w:p>
                              <w:pPr>
                                <w:spacing w:before="164" w:line="240" w:lineRule="exact"/>
                                <w:ind w:left="0" w:right="0" w:firstLine="0"/>
                                <w:jc w:val="left"/>
                                <w:rPr>
                                  <w:rFonts w:ascii="Calibri"/>
                                  <w:sz w:val="20"/>
                                </w:rPr>
                              </w:pPr>
                              <w:r>
                                <w:rPr>
                                  <w:rFonts w:ascii="Calibri"/>
                                  <w:sz w:val="20"/>
                                </w:rPr>
                                <w:t>12000000</w:t>
                              </w:r>
                            </w:p>
                          </w:txbxContent>
                        </wps:txbx>
                        <wps:bodyPr lIns="0" tIns="0" rIns="0" bIns="0" upright="1"/>
                      </wps:wsp>
                      <wps:wsp>
                        <wps:cNvPr id="182" name="Text Box 170"/>
                        <wps:cNvSpPr txBox="1"/>
                        <wps:spPr>
                          <a:xfrm>
                            <a:off x="1570" y="2313"/>
                            <a:ext cx="831" cy="200"/>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10000000</w:t>
                              </w:r>
                            </w:p>
                          </w:txbxContent>
                        </wps:txbx>
                        <wps:bodyPr lIns="0" tIns="0" rIns="0" bIns="0" upright="1"/>
                      </wps:wsp>
                      <wps:wsp>
                        <wps:cNvPr id="183" name="Text Box 171"/>
                        <wps:cNvSpPr txBox="1"/>
                        <wps:spPr>
                          <a:xfrm>
                            <a:off x="7801" y="2300"/>
                            <a:ext cx="1070" cy="200"/>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9076321.318</w:t>
                              </w:r>
                            </w:p>
                          </w:txbxContent>
                        </wps:txbx>
                        <wps:bodyPr lIns="0" tIns="0" rIns="0" bIns="0" upright="1"/>
                      </wps:wsp>
                      <wps:wsp>
                        <wps:cNvPr id="184" name="Text Box 172"/>
                        <wps:cNvSpPr txBox="1"/>
                        <wps:spPr>
                          <a:xfrm>
                            <a:off x="2682" y="2494"/>
                            <a:ext cx="1070" cy="200"/>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8123213.637</w:t>
                              </w:r>
                            </w:p>
                          </w:txbxContent>
                        </wps:txbx>
                        <wps:bodyPr lIns="0" tIns="0" rIns="0" bIns="0" upright="1"/>
                      </wps:wsp>
                      <wps:wsp>
                        <wps:cNvPr id="185" name="Text Box 173"/>
                        <wps:cNvSpPr txBox="1"/>
                        <wps:spPr>
                          <a:xfrm>
                            <a:off x="1672" y="2720"/>
                            <a:ext cx="731" cy="200"/>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8000000</w:t>
                              </w:r>
                            </w:p>
                          </w:txbxContent>
                        </wps:txbx>
                        <wps:bodyPr lIns="0" tIns="0" rIns="0" bIns="0" upright="1"/>
                      </wps:wsp>
                      <wps:wsp>
                        <wps:cNvPr id="186" name="Text Box 174"/>
                        <wps:cNvSpPr txBox="1"/>
                        <wps:spPr>
                          <a:xfrm>
                            <a:off x="9444" y="2720"/>
                            <a:ext cx="1326" cy="200"/>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PRESNT VALUES</w:t>
                              </w:r>
                            </w:p>
                          </w:txbxContent>
                        </wps:txbx>
                        <wps:bodyPr lIns="0" tIns="0" rIns="0" bIns="0" upright="1"/>
                      </wps:wsp>
                      <wps:wsp>
                        <wps:cNvPr id="187" name="Text Box 175"/>
                        <wps:cNvSpPr txBox="1"/>
                        <wps:spPr>
                          <a:xfrm>
                            <a:off x="1672" y="3128"/>
                            <a:ext cx="731" cy="200"/>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6000000</w:t>
                              </w:r>
                            </w:p>
                          </w:txbxContent>
                        </wps:txbx>
                        <wps:bodyPr lIns="0" tIns="0" rIns="0" bIns="0" upright="1"/>
                      </wps:wsp>
                      <wps:wsp>
                        <wps:cNvPr id="188" name="Text Box 176"/>
                        <wps:cNvSpPr txBox="1"/>
                        <wps:spPr>
                          <a:xfrm>
                            <a:off x="3961" y="3086"/>
                            <a:ext cx="1070" cy="200"/>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5218525.238</w:t>
                              </w:r>
                            </w:p>
                          </w:txbxContent>
                        </wps:txbx>
                        <wps:bodyPr lIns="0" tIns="0" rIns="0" bIns="0" upright="1"/>
                      </wps:wsp>
                      <wps:wsp>
                        <wps:cNvPr id="189" name="Text Box 177"/>
                        <wps:cNvSpPr txBox="1"/>
                        <wps:spPr>
                          <a:xfrm>
                            <a:off x="1672" y="3535"/>
                            <a:ext cx="7666" cy="1055"/>
                          </a:xfrm>
                          <a:prstGeom prst="rect">
                            <a:avLst/>
                          </a:prstGeom>
                          <a:noFill/>
                          <a:ln>
                            <a:noFill/>
                          </a:ln>
                        </wps:spPr>
                        <wps:txbx>
                          <w:txbxContent>
                            <w:p>
                              <w:pPr>
                                <w:spacing w:before="0" w:line="187" w:lineRule="exact"/>
                                <w:ind w:left="0" w:right="0" w:firstLine="0"/>
                                <w:jc w:val="left"/>
                                <w:rPr>
                                  <w:rFonts w:ascii="Calibri"/>
                                  <w:sz w:val="20"/>
                                </w:rPr>
                              </w:pPr>
                              <w:r>
                                <w:rPr>
                                  <w:rFonts w:ascii="Calibri"/>
                                  <w:sz w:val="20"/>
                                </w:rPr>
                                <w:t>4000000</w:t>
                              </w:r>
                            </w:p>
                            <w:p>
                              <w:pPr>
                                <w:spacing w:before="0" w:line="204" w:lineRule="exact"/>
                                <w:ind w:left="3569" w:right="0" w:firstLine="0"/>
                                <w:jc w:val="left"/>
                                <w:rPr>
                                  <w:rFonts w:ascii="Calibri"/>
                                  <w:sz w:val="20"/>
                                </w:rPr>
                              </w:pPr>
                              <w:r>
                                <w:rPr>
                                  <w:rFonts w:ascii="Calibri"/>
                                  <w:sz w:val="20"/>
                                </w:rPr>
                                <w:t>1979961.312</w:t>
                              </w:r>
                            </w:p>
                            <w:p>
                              <w:pPr>
                                <w:spacing w:before="0" w:line="221" w:lineRule="exact"/>
                                <w:ind w:left="0" w:right="0" w:firstLine="0"/>
                                <w:jc w:val="left"/>
                                <w:rPr>
                                  <w:rFonts w:ascii="Calibri"/>
                                  <w:sz w:val="20"/>
                                </w:rPr>
                              </w:pPr>
                              <w:r>
                                <w:rPr>
                                  <w:rFonts w:ascii="Calibri"/>
                                  <w:sz w:val="20"/>
                                </w:rPr>
                                <w:t>2000000</w:t>
                              </w:r>
                            </w:p>
                            <w:p>
                              <w:pPr>
                                <w:spacing w:before="159" w:line="285" w:lineRule="exact"/>
                                <w:ind w:left="609" w:right="0" w:firstLine="0"/>
                                <w:jc w:val="left"/>
                                <w:rPr>
                                  <w:rFonts w:ascii="Calibri"/>
                                  <w:sz w:val="13"/>
                                </w:rPr>
                              </w:pPr>
                              <w:r>
                                <w:rPr>
                                  <w:rFonts w:ascii="Calibri"/>
                                  <w:w w:val="130"/>
                                  <w:position w:val="6"/>
                                  <w:sz w:val="20"/>
                                </w:rPr>
                                <w:t xml:space="preserve">0 </w:t>
                              </w:r>
                              <w:r>
                                <w:rPr>
                                  <w:rFonts w:ascii="Calibri"/>
                                  <w:w w:val="275"/>
                                  <w:sz w:val="13"/>
                                </w:rPr>
                                <w:t>2014-15 2015-16 2016-17 2017-18 2018-19</w:t>
                              </w:r>
                            </w:p>
                          </w:txbxContent>
                        </wps:txbx>
                        <wps:bodyPr lIns="0" tIns="0" rIns="0" bIns="0" upright="1"/>
                      </wps:wsp>
                    </wpg:wgp>
                  </a:graphicData>
                </a:graphic>
              </wp:anchor>
            </w:drawing>
          </mc:Choice>
          <mc:Fallback>
            <w:pict>
              <v:group id="Group 153" o:spid="_x0000_s1026" o:spt="203" style="position:absolute;left:0pt;margin-left:71.6pt;margin-top:16.65pt;height:216.75pt;width:476.1pt;mso-position-horizontal-relative:page;mso-wrap-distance-bottom:0pt;mso-wrap-distance-top:0pt;z-index:-15679488;mso-width-relative:page;mso-height-relative:page;" coordorigin="1433,333" coordsize="9522,4335" o:gfxdata="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">
                <o:lock v:ext="edit" aspectratio="f"/>
                <v:shape id="FreeForm 154" o:spid="_x0000_s1026" o:spt="100" style="position:absolute;left:2566;top:4434;height:8;width:6396;" filled="f" stroked="t" coordsize="6396,8" o:gfxdata="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C5H3LsAAADc&#10;AAAADwAAAAAAAAABACAAAAAiAAAAZHJzL2Rvd25yZXYueG1sUEsBAhQAFAAAAAgAh07iQDMvBZ47&#10;AAAAOQAAABAAAAAAAAAAAQAgAAAACgEAAGRycy9zaGFwZXhtbC54bWxQSwUGAAAAAAYABgBbAQAA&#10;tAMAAAAA&#10;" path="m0,0l1663,0m2173,0l2943,0m3453,0l4223,0m4733,0l5498,0m6013,0l6396,0m0,7l6396,7e">
                  <v:fill on="f" focussize="0,0"/>
                  <v:stroke weight="0.37503937007874pt" color="#858585" joinstyle="round"/>
                  <v:imagedata o:title=""/>
                  <o:lock v:ext="edit" aspectratio="f"/>
                </v:shape>
                <v:shape id="FreeForm 155" o:spid="_x0000_s1026" o:spt="100" style="position:absolute;left:2566;top:2812;height:1220;width:4224;" filled="f" stroked="t" coordsize="4224,1220" o:gfxdata="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N7tyvQAA&#10;ANwAAAAPAAAAAAAAAAEAIAAAACIAAABkcnMvZG93bnJldi54bWxQSwECFAAUAAAACACHTuJAMy8F&#10;njsAAAA5AAAAEAAAAAAAAAABACAAAAAMAQAAZHJzL3NoYXBleG1sLnhtbFBLBQYAAAAABgAGAFsB&#10;AAC2AwAAAAA=&#10;" path="m0,1220l383,1220m893,1220l1663,1220m0,810l383,810m893,810l1663,810m0,405l383,405m893,405l4223,405m0,0l383,0m893,0l4223,0e">
                  <v:fill on="f" focussize="0,0"/>
                  <v:stroke color="#858585" joinstyle="round"/>
                  <v:imagedata o:title=""/>
                  <o:lock v:ext="edit" aspectratio="f"/>
                </v:shape>
                <v:rect id="Rectangles 156" o:spid="_x0000_s1026" o:spt="1" style="position:absolute;left:2950;top:2787;height:1652;width:510;" fillcolor="#4F81BC" filled="t" stroked="f" coordsize="21600,21600" o:gfxdata="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kufdb4A&#10;AADcAAAADwAAAAAAAAABACAAAAAiAAAAZHJzL2Rvd25yZXYueG1sUEsBAhQAFAAAAAgAh07iQDMv&#10;BZ47AAAAOQAAABAAAAAAAAAAAQAgAAAADQEAAGRycy9zaGFwZXhtbC54bWxQSwUGAAAAAAYABgBb&#10;AQAAtwMAAAAA&#10;">
                  <v:fill on="t" focussize="0,0"/>
                  <v:stroke on="f"/>
                  <v:imagedata o:title=""/>
                  <o:lock v:ext="edit" aspectratio="f"/>
                </v:rect>
                <v:shape id="FreeForm 157" o:spid="_x0000_s1026" o:spt="100" style="position:absolute;left:4740;top:4030;height:8;width:2050;" filled="f" stroked="t" coordsize="2050,8" o:gfxdata="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rVJHrgAAADcAAAA&#10;DwAAAAAAAAABACAAAAAiAAAAZHJzL2Rvd25yZXYueG1sUEsBAhQAFAAAAAgAh07iQDMvBZ47AAAA&#10;OQAAABAAAAAAAAAAAQAgAAAABwEAAGRycy9zaGFwZXhtbC54bWxQSwUGAAAAAAYABgBbAQAAsQMA&#10;AAAA&#10;" path="m0,7l2050,7m0,0l2050,0e">
                  <v:fill on="f" focussize="0,0"/>
                  <v:stroke weight="0.12503937007874pt" color="#858585" joinstyle="round"/>
                  <v:imagedata o:title=""/>
                  <o:lock v:ext="edit" aspectratio="f"/>
                </v:shape>
                <v:line id="Lines 158" o:spid="_x0000_s1026" o:spt="20" style="position:absolute;left:4740;top:3622;height:0;width:2050;" filled="f" stroked="t" coordsize="21600,21600" o:gfxdata="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mfQ52/&#10;AAAA3AAAAA8AAAAAAAAAAQAgAAAAIgAAAGRycy9kb3ducmV2LnhtbFBLAQIUABQAAAAIAIdO4kAz&#10;LwWeOwAAADkAAAAQAAAAAAAAAAEAIAAAAA4BAABkcnMvc2hhcGV4bWwueG1sUEsFBgAAAAAGAAYA&#10;WwEAALgDAAAAAA==&#10;">
                  <v:fill on="f" focussize="0,0"/>
                  <v:stroke color="#858585" joinstyle="round"/>
                  <v:imagedata o:title=""/>
                  <o:lock v:ext="edit" aspectratio="f"/>
                </v:line>
                <v:shape id="FreeForm 159" o:spid="_x0000_s1026" o:spt="100" style="position:absolute;left:4230;top:3377;height:1062;width:1790;" fillcolor="#4F81BC" filled="t" stroked="f" coordsize="1790,1062" o:gfxdata="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rH7/u8AAAA&#10;3AAAAA8AAAAAAAAAAQAgAAAAIgAAAGRycy9kb3ducmV2LnhtbFBLAQIUABQAAAAIAIdO4kAzLwWe&#10;OwAAADkAAAAQAAAAAAAAAAEAIAAAAAsBAABkcnMvc2hhcGV4bWwueG1sUEsFBgAAAAAGAAYAWwEA&#10;ALUDAAAAAA==&#10;" path="m510,0l0,0,0,1062,510,1062,510,0xm1790,660l1280,660,1280,1062,1790,1062,1790,660xe">
                  <v:fill on="t" focussize="0,0"/>
                  <v:stroke on="f"/>
                  <v:imagedata o:title=""/>
                  <o:lock v:ext="edit" aspectratio="f"/>
                </v:shape>
                <v:shape id="FreeForm 160" o:spid="_x0000_s1026" o:spt="100" style="position:absolute;left:7300;top:4030;height:8;width:765;" filled="f" stroked="t" coordsize="765,8" o:gfxdata="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2gDF68AAAA&#10;3AAAAA8AAAAAAAAAAQAgAAAAIgAAAGRycy9kb3ducmV2LnhtbFBLAQIUABQAAAAIAIdO4kAzLwWe&#10;OwAAADkAAAAQAAAAAAAAAAEAIAAAAAsBAABkcnMvc2hhcGV4bWwueG1sUEsFBgAAAAAGAAYAWwEA&#10;ALUDAAAAAA==&#10;" path="m0,7l765,7m0,0l765,0e">
                  <v:fill on="f" focussize="0,0"/>
                  <v:stroke weight="0.12503937007874pt" color="#858585" joinstyle="round"/>
                  <v:imagedata o:title=""/>
                  <o:lock v:ext="edit" aspectratio="f"/>
                </v:shape>
                <v:shape id="FreeForm 161" o:spid="_x0000_s1026" o:spt="100" style="position:absolute;left:2566;top:1997;height:1625;width:6396;" filled="f" stroked="t" coordsize="6396,1625" o:gfxdata="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z4n8K/&#10;AAAA3AAAAA8AAAAAAAAAAQAgAAAAIgAAAGRycy9kb3ducmV2LnhtbFBLAQIUABQAAAAIAIdO4kAz&#10;LwWeOwAAADkAAAAQAAAAAAAAAAEAIAAAAA4BAABkcnMvc2hhcGV4bWwueG1sUEsFBgAAAAAGAAYA&#10;WwEAALgDAAAAAA==&#10;" path="m4733,1625l5498,1625m4733,1220l5498,1220m4733,815l5498,815m0,405l4223,405m4733,405l6396,405m0,0l4223,0m4733,0l6396,0e">
                  <v:fill on="f" focussize="0,0"/>
                  <v:stroke color="#858585" joinstyle="round"/>
                  <v:imagedata o:title=""/>
                  <o:lock v:ext="edit" aspectratio="f"/>
                </v:shape>
                <v:rect id="Rectangles 162" o:spid="_x0000_s1026" o:spt="1" style="position:absolute;left:6790;top:1702;height:2737;width:510;" fillcolor="#4F81BC" filled="t" stroked="f" coordsize="21600,21600" o:gfxdata="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3wOtugAAANwA&#10;AAAPAAAAAAAAAAEAIAAAACIAAABkcnMvZG93bnJldi54bWxQSwECFAAUAAAACACHTuJAMy8FnjsA&#10;AAA5AAAAEAAAAAAAAAABACAAAAAJAQAAZHJzL3NoYXBleG1sLnhtbFBLBQYAAAAABgAGAFsBAACz&#10;AwAAAAA=&#10;">
                  <v:fill on="t" focussize="0,0"/>
                  <v:stroke on="f"/>
                  <v:imagedata o:title=""/>
                  <o:lock v:ext="edit" aspectratio="f"/>
                </v:rect>
                <v:shape id="FreeForm 163" o:spid="_x0000_s1026" o:spt="100" style="position:absolute;left:8580;top:4030;height:8;width:383;" filled="f" stroked="t" coordsize="383,8" o:gfxdata="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Su/LvQAA&#10;ANwAAAAPAAAAAAAAAAEAIAAAACIAAABkcnMvZG93bnJldi54bWxQSwECFAAUAAAACACHTuJAMy8F&#10;njsAAAA5AAAAEAAAAAAAAAABACAAAAAMAQAAZHJzL3NoYXBleG1sLnhtbFBLBQYAAAAABgAGAFsB&#10;AAC2AwAAAAA=&#10;" path="m0,7l383,7m0,0l383,0e">
                  <v:fill on="f" focussize="0,0"/>
                  <v:stroke weight="0.12503937007874pt" color="#858585" joinstyle="round"/>
                  <v:imagedata o:title=""/>
                  <o:lock v:ext="edit" aspectratio="f"/>
                </v:shape>
                <v:shape id="FreeForm 164" o:spid="_x0000_s1026" o:spt="100" style="position:absolute;left:8580;top:2812;height:810;width:383;" filled="f" stroked="t" coordsize="383,810" o:gfxdata="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tfzkLsAAADc&#10;AAAADwAAAAAAAAABACAAAAAiAAAAZHJzL2Rvd25yZXYueG1sUEsBAhQAFAAAAAgAh07iQDMvBZ47&#10;AAAAOQAAABAAAAAAAAAAAQAgAAAACgEAAGRycy9zaGFwZXhtbC54bWxQSwUGAAAAAAYABgBbAQAA&#10;tAMAAAAA&#10;" path="m0,810l383,810m0,405l383,405m0,0l383,0e">
                  <v:fill on="f" focussize="0,0"/>
                  <v:stroke color="#858585" joinstyle="round"/>
                  <v:imagedata o:title=""/>
                  <o:lock v:ext="edit" aspectratio="f"/>
                </v:shape>
                <v:rect id="Rectangles 165" o:spid="_x0000_s1026" o:spt="1" style="position:absolute;left:8065;top:2592;height:1847;width:515;" fillcolor="#4F81BC" filled="t" stroked="f" coordsize="21600,21600" o:gfxdata="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g2d2rsAAADc&#10;AAAADwAAAAAAAAABACAAAAAiAAAAZHJzL2Rvd25yZXYueG1sUEsBAhQAFAAAAAgAh07iQDMvBZ47&#10;AAAAOQAAABAAAAAAAAAAAQAgAAAACgEAAGRycy9zaGFwZXhtbC54bWxQSwUGAAAAAAYABgBbAQAA&#10;tAMAAAAA&#10;">
                  <v:fill on="t" focussize="0,0"/>
                  <v:stroke on="f"/>
                  <v:imagedata o:title=""/>
                  <o:lock v:ext="edit" aspectratio="f"/>
                </v:rect>
                <v:shape id="FreeForm 166" o:spid="_x0000_s1026" o:spt="100" style="position:absolute;left:2503;top:1182;height:3257;width:6460;" filled="f" stroked="t" coordsize="6460,3257" o:gfxdata="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B7zXk&#10;wAAAANwAAAAPAAAAAAAAAAEAIAAAACIAAABkcnMvZG93bnJldi54bWxQSwECFAAUAAAACACHTuJA&#10;My8FnjsAAAA5AAAAEAAAAAAAAAABACAAAAAPAQAAZHJzL3NoYXBleG1sLnhtbFBLBQYAAAAABgAG&#10;AFsBAAC5AwAAAAA=&#10;" path="m64,0l6460,0m64,3257l64,0m0,3257l64,3257m0,2850l64,2850m0,2440l64,2440m0,2035l64,2035m0,1630l64,1630m0,1220l64,1220m0,815l64,815m0,0l64,0e">
                  <v:fill on="f" focussize="0,0"/>
                  <v:stroke color="#858585" joinstyle="round"/>
                  <v:imagedata o:title=""/>
                  <o:lock v:ext="edit" aspectratio="f"/>
                </v:shape>
                <v:rect id="Rectangles 167" o:spid="_x0000_s1026" o:spt="1" style="position:absolute;left:9282;top:2755;height:110;width:110;" fillcolor="#4F81BC" filled="t" stroked="f" coordsize="21600,21600" o:gfxdata="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N6sM7sAAADc&#10;AAAADwAAAAAAAAABACAAAAAiAAAAZHJzL2Rvd25yZXYueG1sUEsBAhQAFAAAAAgAh07iQDMvBZ47&#10;AAAAOQAAABAAAAAAAAAAAQAgAAAACgEAAGRycy9zaGFwZXhtbC54bWxQSwUGAAAAAAYABgBbAQAA&#10;tAMAAAAA&#10;">
                  <v:fill on="t" focussize="0,0"/>
                  <v:stroke on="f"/>
                  <v:imagedata o:title=""/>
                  <o:lock v:ext="edit" aspectratio="f"/>
                </v:rect>
                <v:rect id="Rectangles 168" o:spid="_x0000_s1026" o:spt="1" style="position:absolute;left:1440;top:340;height:4320;width:9507;" filled="f" stroked="t" coordsize="21600,21600" o:gfxdata="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Lt+Ka/&#10;AAAA3AAAAA8AAAAAAAAAAQAgAAAAIgAAAGRycy9kb3ducmV2LnhtbFBLAQIUABQAAAAIAIdO4kAz&#10;LwWeOwAAADkAAAAQAAAAAAAAAAEAIAAAAA4BAABkcnMvc2hhcGV4bWwueG1sUEsFBgAAAAAGAAYA&#10;WwEAALgDAAAAAA==&#10;">
                  <v:fill on="f" focussize="0,0"/>
                  <v:stroke color="#858585" joinstyle="miter"/>
                  <v:imagedata o:title=""/>
                  <o:lock v:ext="edit" aspectratio="f"/>
                </v:rect>
                <v:shape id="Text Box 169" o:spid="_x0000_s1026" o:spt="202" type="#_x0000_t202" style="position:absolute;left:1570;top:568;height:1538;width:7413;" filled="f" stroked="f" coordsize="21600,21600" o:gfxdata="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H/Cj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367" w:lineRule="exact"/>
                          <w:ind w:left="3442" w:right="0" w:firstLine="0"/>
                          <w:jc w:val="left"/>
                          <w:rPr>
                            <w:rFonts w:ascii="Calibri"/>
                            <w:sz w:val="36"/>
                          </w:rPr>
                        </w:pPr>
                        <w:r>
                          <w:rPr>
                            <w:rFonts w:ascii="Calibri"/>
                            <w:sz w:val="36"/>
                          </w:rPr>
                          <w:t>PRESNT VALUES</w:t>
                        </w:r>
                      </w:p>
                      <w:p>
                        <w:pPr>
                          <w:spacing w:before="116"/>
                          <w:ind w:left="0" w:right="0" w:firstLine="0"/>
                          <w:jc w:val="left"/>
                          <w:rPr>
                            <w:rFonts w:ascii="Calibri"/>
                            <w:sz w:val="20"/>
                          </w:rPr>
                        </w:pPr>
                        <w:r>
                          <w:rPr>
                            <w:rFonts w:ascii="Calibri"/>
                            <w:sz w:val="20"/>
                          </w:rPr>
                          <w:t>16000000</w:t>
                        </w:r>
                      </w:p>
                      <w:p>
                        <w:pPr>
                          <w:tabs>
                            <w:tab w:val="left" w:pos="4950"/>
                            <w:tab w:val="left" w:pos="7392"/>
                          </w:tabs>
                          <w:spacing w:before="72"/>
                          <w:ind w:left="0" w:right="0" w:firstLine="0"/>
                          <w:jc w:val="left"/>
                          <w:rPr>
                            <w:rFonts w:ascii="Calibri"/>
                            <w:sz w:val="20"/>
                          </w:rPr>
                        </w:pPr>
                        <w:r>
                          <w:rPr>
                            <w:rFonts w:ascii="Calibri"/>
                            <w:position w:val="-8"/>
                            <w:sz w:val="20"/>
                          </w:rPr>
                          <w:t>14000000</w:t>
                        </w:r>
                        <w:r>
                          <w:rPr>
                            <w:rFonts w:ascii="Calibri"/>
                            <w:sz w:val="20"/>
                            <w:u w:val="single" w:color="858585"/>
                          </w:rPr>
                          <w:t xml:space="preserve"> </w:t>
                        </w:r>
                        <w:r>
                          <w:rPr>
                            <w:rFonts w:ascii="Calibri"/>
                            <w:sz w:val="20"/>
                            <w:u w:val="single" w:color="858585"/>
                          </w:rPr>
                          <w:tab/>
                        </w:r>
                        <w:r>
                          <w:rPr>
                            <w:rFonts w:ascii="Calibri"/>
                            <w:sz w:val="20"/>
                            <w:u w:val="single" w:color="858585"/>
                          </w:rPr>
                          <w:t>13456301.15</w:t>
                        </w:r>
                        <w:r>
                          <w:rPr>
                            <w:rFonts w:ascii="Calibri"/>
                            <w:sz w:val="20"/>
                            <w:u w:val="single" w:color="858585"/>
                          </w:rPr>
                          <w:tab/>
                        </w:r>
                      </w:p>
                      <w:p>
                        <w:pPr>
                          <w:spacing w:before="164" w:line="240" w:lineRule="exact"/>
                          <w:ind w:left="0" w:right="0" w:firstLine="0"/>
                          <w:jc w:val="left"/>
                          <w:rPr>
                            <w:rFonts w:ascii="Calibri"/>
                            <w:sz w:val="20"/>
                          </w:rPr>
                        </w:pPr>
                        <w:r>
                          <w:rPr>
                            <w:rFonts w:ascii="Calibri"/>
                            <w:sz w:val="20"/>
                          </w:rPr>
                          <w:t>12000000</w:t>
                        </w:r>
                      </w:p>
                    </w:txbxContent>
                  </v:textbox>
                </v:shape>
                <v:shape id="Text Box 170" o:spid="_x0000_s1026" o:spt="202" type="#_x0000_t202" style="position:absolute;left:1570;top:2313;height:200;width:831;" filled="f" stroked="f" coordsize="21600,21600" o:gfxdata="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c1u1L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10000000</w:t>
                        </w:r>
                      </w:p>
                    </w:txbxContent>
                  </v:textbox>
                </v:shape>
                <v:shape id="Text Box 171" o:spid="_x0000_s1026" o:spt="202" type="#_x0000_t202" style="position:absolute;left:7801;top:2300;height:200;width:1070;" filled="f" stroked="f" coordsize="21600,21600" o:gfxdata="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qBy0+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9076321.318</w:t>
                        </w:r>
                      </w:p>
                    </w:txbxContent>
                  </v:textbox>
                </v:shape>
                <v:shape id="Text Box 172" o:spid="_x0000_s1026" o:spt="202" type="#_x0000_t202" style="position:absolute;left:2682;top:2494;height:200;width:1070;" filled="f" stroked="f" coordsize="21600,21600" o:gfxdata="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VoUzu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8123213.637</w:t>
                        </w:r>
                      </w:p>
                    </w:txbxContent>
                  </v:textbox>
                </v:shape>
                <v:shape id="Text Box 173" o:spid="_x0000_s1026" o:spt="202" type="#_x0000_t202" style="position:absolute;left:1672;top:2720;height:200;width:731;" filled="f" stroked="f" coordsize="21600,21600" o:gfxdata="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ok9qC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8000000</w:t>
                        </w:r>
                      </w:p>
                    </w:txbxContent>
                  </v:textbox>
                </v:shape>
                <v:shape id="Text Box 174" o:spid="_x0000_s1026" o:spt="202" type="#_x0000_t202" style="position:absolute;left:9444;top:2720;height:200;width:1326;" filled="f" stroked="f" coordsize="21600,21600" o:gfxdata="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9mjX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PRESNT VALUES</w:t>
                        </w:r>
                      </w:p>
                    </w:txbxContent>
                  </v:textbox>
                </v:shape>
                <v:shape id="Text Box 175" o:spid="_x0000_s1026" o:spt="202" type="#_x0000_t202" style="position:absolute;left:1672;top:3128;height:200;width:731;" filled="f" stroked="f" coordsize="21600,21600" o:gfxdata="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W6zUy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6000000</w:t>
                        </w:r>
                      </w:p>
                    </w:txbxContent>
                  </v:textbox>
                </v:shape>
                <v:shape id="Text Box 176" o:spid="_x0000_s1026" o:spt="202" type="#_x0000_t202" style="position:absolute;left:3961;top:3086;height:200;width:1070;" filled="f" stroked="f" coordsize="21600,21600" o:gfxdata="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QlWT6/&#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5218525.238</w:t>
                        </w:r>
                      </w:p>
                    </w:txbxContent>
                  </v:textbox>
                </v:shape>
                <v:shape id="Text Box 177" o:spid="_x0000_s1026" o:spt="202" type="#_x0000_t202" style="position:absolute;left:1672;top:3535;height:1055;width:7666;" filled="f" stroked="f" coordsize="21600,21600" o:gfxdata="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2n8pb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before="0" w:line="187" w:lineRule="exact"/>
                          <w:ind w:left="0" w:right="0" w:firstLine="0"/>
                          <w:jc w:val="left"/>
                          <w:rPr>
                            <w:rFonts w:ascii="Calibri"/>
                            <w:sz w:val="20"/>
                          </w:rPr>
                        </w:pPr>
                        <w:r>
                          <w:rPr>
                            <w:rFonts w:ascii="Calibri"/>
                            <w:sz w:val="20"/>
                          </w:rPr>
                          <w:t>4000000</w:t>
                        </w:r>
                      </w:p>
                      <w:p>
                        <w:pPr>
                          <w:spacing w:before="0" w:line="204" w:lineRule="exact"/>
                          <w:ind w:left="3569" w:right="0" w:firstLine="0"/>
                          <w:jc w:val="left"/>
                          <w:rPr>
                            <w:rFonts w:ascii="Calibri"/>
                            <w:sz w:val="20"/>
                          </w:rPr>
                        </w:pPr>
                        <w:r>
                          <w:rPr>
                            <w:rFonts w:ascii="Calibri"/>
                            <w:sz w:val="20"/>
                          </w:rPr>
                          <w:t>1979961.312</w:t>
                        </w:r>
                      </w:p>
                      <w:p>
                        <w:pPr>
                          <w:spacing w:before="0" w:line="221" w:lineRule="exact"/>
                          <w:ind w:left="0" w:right="0" w:firstLine="0"/>
                          <w:jc w:val="left"/>
                          <w:rPr>
                            <w:rFonts w:ascii="Calibri"/>
                            <w:sz w:val="20"/>
                          </w:rPr>
                        </w:pPr>
                        <w:r>
                          <w:rPr>
                            <w:rFonts w:ascii="Calibri"/>
                            <w:sz w:val="20"/>
                          </w:rPr>
                          <w:t>2000000</w:t>
                        </w:r>
                      </w:p>
                      <w:p>
                        <w:pPr>
                          <w:spacing w:before="159" w:line="285" w:lineRule="exact"/>
                          <w:ind w:left="609" w:right="0" w:firstLine="0"/>
                          <w:jc w:val="left"/>
                          <w:rPr>
                            <w:rFonts w:ascii="Calibri"/>
                            <w:sz w:val="13"/>
                          </w:rPr>
                        </w:pPr>
                        <w:r>
                          <w:rPr>
                            <w:rFonts w:ascii="Calibri"/>
                            <w:w w:val="130"/>
                            <w:position w:val="6"/>
                            <w:sz w:val="20"/>
                          </w:rPr>
                          <w:t xml:space="preserve">0 </w:t>
                        </w:r>
                        <w:r>
                          <w:rPr>
                            <w:rFonts w:ascii="Calibri"/>
                            <w:w w:val="275"/>
                            <w:sz w:val="13"/>
                          </w:rPr>
                          <w:t>2014-15 2015-16 2016-17 2017-18 2018-19</w:t>
                        </w:r>
                      </w:p>
                    </w:txbxContent>
                  </v:textbox>
                </v:shape>
                <w10:wrap type="topAndBottom"/>
              </v:group>
            </w:pict>
          </mc:Fallback>
        </mc:AlternateContent>
      </w:r>
    </w:p>
    <w:p>
      <w:pPr>
        <w:spacing w:after="0"/>
        <w:rPr>
          <w:sz w:val="25"/>
        </w:rPr>
        <w:sectPr>
          <w:pgSz w:w="11910" w:h="16840"/>
          <w:pgMar w:top="1160" w:right="0" w:bottom="1300" w:left="860" w:header="725" w:footer="1106" w:gutter="0"/>
        </w:sectPr>
      </w:pPr>
    </w:p>
    <w:p>
      <w:pPr>
        <w:pStyle w:val="11"/>
        <w:spacing w:before="6"/>
        <w:rPr>
          <w:sz w:val="16"/>
        </w:rPr>
      </w:pPr>
    </w:p>
    <w:p>
      <w:pPr>
        <w:spacing w:before="88"/>
        <w:ind w:left="580" w:right="0" w:firstLine="0"/>
        <w:jc w:val="left"/>
        <w:rPr>
          <w:b/>
          <w:sz w:val="28"/>
        </w:rPr>
      </w:pPr>
      <w:r>
        <w:rPr>
          <w:b/>
          <w:sz w:val="28"/>
        </w:rPr>
        <w:t>TABLE: 4.5</w:t>
      </w:r>
    </w:p>
    <w:p>
      <w:pPr>
        <w:pStyle w:val="11"/>
        <w:spacing w:before="4"/>
        <w:rPr>
          <w:b/>
          <w:sz w:val="28"/>
        </w:rPr>
      </w:pPr>
    </w:p>
    <w:p>
      <w:pPr>
        <w:pStyle w:val="11"/>
        <w:ind w:left="580"/>
      </w:pPr>
      <w:r>
        <w:t>SHOWS IRR FOR GIVEN PROJECT @ 17%</w:t>
      </w:r>
    </w:p>
    <w:p>
      <w:pPr>
        <w:pStyle w:val="11"/>
        <w:rPr>
          <w:sz w:val="12"/>
        </w:rPr>
      </w:pPr>
    </w:p>
    <w:tbl>
      <w:tblPr>
        <w:tblStyle w:val="13"/>
        <w:tblW w:w="0" w:type="auto"/>
        <w:tblInd w:w="7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11"/>
        <w:gridCol w:w="2021"/>
        <w:gridCol w:w="2406"/>
        <w:gridCol w:w="22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5" w:hRule="atLeast"/>
        </w:trPr>
        <w:tc>
          <w:tcPr>
            <w:tcW w:w="2011" w:type="dxa"/>
          </w:tcPr>
          <w:p>
            <w:pPr>
              <w:pStyle w:val="16"/>
              <w:spacing w:before="1"/>
              <w:ind w:left="110"/>
              <w:rPr>
                <w:sz w:val="24"/>
              </w:rPr>
            </w:pPr>
            <w:r>
              <w:rPr>
                <w:sz w:val="24"/>
              </w:rPr>
              <w:t>YEARS</w:t>
            </w:r>
          </w:p>
        </w:tc>
        <w:tc>
          <w:tcPr>
            <w:tcW w:w="2021" w:type="dxa"/>
          </w:tcPr>
          <w:p>
            <w:pPr>
              <w:pStyle w:val="16"/>
              <w:spacing w:before="1"/>
              <w:ind w:left="110"/>
              <w:rPr>
                <w:sz w:val="24"/>
              </w:rPr>
            </w:pPr>
            <w:r>
              <w:rPr>
                <w:sz w:val="24"/>
              </w:rPr>
              <w:t>CASH INFLOWS</w:t>
            </w:r>
          </w:p>
        </w:tc>
        <w:tc>
          <w:tcPr>
            <w:tcW w:w="2406" w:type="dxa"/>
          </w:tcPr>
          <w:p>
            <w:pPr>
              <w:pStyle w:val="16"/>
              <w:spacing w:before="1"/>
              <w:ind w:left="105"/>
              <w:rPr>
                <w:sz w:val="24"/>
              </w:rPr>
            </w:pPr>
            <w:r>
              <w:rPr>
                <w:sz w:val="24"/>
              </w:rPr>
              <w:t>Discount factor 17%</w:t>
            </w:r>
          </w:p>
        </w:tc>
        <w:tc>
          <w:tcPr>
            <w:tcW w:w="2291" w:type="dxa"/>
          </w:tcPr>
          <w:p>
            <w:pPr>
              <w:pStyle w:val="16"/>
              <w:spacing w:before="1"/>
              <w:ind w:left="104"/>
              <w:rPr>
                <w:sz w:val="24"/>
              </w:rPr>
            </w:pPr>
            <w:r>
              <w:rPr>
                <w:sz w:val="24"/>
              </w:rPr>
              <w:t>PRESENT VALUES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2011" w:type="dxa"/>
          </w:tcPr>
          <w:p>
            <w:pPr>
              <w:pStyle w:val="16"/>
              <w:spacing w:before="1"/>
              <w:ind w:left="110"/>
              <w:rPr>
                <w:sz w:val="24"/>
              </w:rPr>
            </w:pPr>
            <w:r>
              <w:rPr>
                <w:sz w:val="24"/>
              </w:rPr>
              <w:t>2014-15</w:t>
            </w:r>
          </w:p>
        </w:tc>
        <w:tc>
          <w:tcPr>
            <w:tcW w:w="2021" w:type="dxa"/>
          </w:tcPr>
          <w:p>
            <w:pPr>
              <w:pStyle w:val="16"/>
              <w:spacing w:before="1"/>
              <w:ind w:left="110"/>
              <w:rPr>
                <w:sz w:val="24"/>
              </w:rPr>
            </w:pPr>
            <w:r>
              <w:rPr>
                <w:sz w:val="24"/>
              </w:rPr>
              <w:t>95,90,571</w:t>
            </w:r>
          </w:p>
        </w:tc>
        <w:tc>
          <w:tcPr>
            <w:tcW w:w="2406" w:type="dxa"/>
          </w:tcPr>
          <w:p>
            <w:pPr>
              <w:pStyle w:val="16"/>
              <w:spacing w:before="1"/>
              <w:ind w:left="105"/>
              <w:rPr>
                <w:sz w:val="24"/>
              </w:rPr>
            </w:pPr>
            <w:r>
              <w:rPr>
                <w:sz w:val="24"/>
              </w:rPr>
              <w:t>0.855</w:t>
            </w:r>
          </w:p>
        </w:tc>
        <w:tc>
          <w:tcPr>
            <w:tcW w:w="2291" w:type="dxa"/>
          </w:tcPr>
          <w:p>
            <w:pPr>
              <w:pStyle w:val="16"/>
              <w:spacing w:before="1"/>
              <w:ind w:left="104"/>
              <w:rPr>
                <w:sz w:val="24"/>
              </w:rPr>
            </w:pPr>
            <w:r>
              <w:rPr>
                <w:sz w:val="24"/>
              </w:rPr>
              <w:t>81,99,938.205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2011" w:type="dxa"/>
          </w:tcPr>
          <w:p>
            <w:pPr>
              <w:pStyle w:val="16"/>
              <w:spacing w:before="1"/>
              <w:ind w:left="110"/>
              <w:rPr>
                <w:sz w:val="24"/>
              </w:rPr>
            </w:pPr>
            <w:r>
              <w:rPr>
                <w:sz w:val="24"/>
              </w:rPr>
              <w:t>2015-16</w:t>
            </w:r>
          </w:p>
        </w:tc>
        <w:tc>
          <w:tcPr>
            <w:tcW w:w="2021" w:type="dxa"/>
          </w:tcPr>
          <w:p>
            <w:pPr>
              <w:pStyle w:val="16"/>
              <w:spacing w:before="1"/>
              <w:ind w:left="110"/>
              <w:rPr>
                <w:sz w:val="24"/>
              </w:rPr>
            </w:pPr>
            <w:r>
              <w:rPr>
                <w:sz w:val="24"/>
              </w:rPr>
              <w:t>72,681,41</w:t>
            </w:r>
          </w:p>
        </w:tc>
        <w:tc>
          <w:tcPr>
            <w:tcW w:w="2406" w:type="dxa"/>
          </w:tcPr>
          <w:p>
            <w:pPr>
              <w:pStyle w:val="16"/>
              <w:spacing w:before="1"/>
              <w:ind w:left="105"/>
              <w:rPr>
                <w:sz w:val="24"/>
              </w:rPr>
            </w:pPr>
            <w:r>
              <w:rPr>
                <w:sz w:val="24"/>
              </w:rPr>
              <w:t>0.731</w:t>
            </w:r>
          </w:p>
        </w:tc>
        <w:tc>
          <w:tcPr>
            <w:tcW w:w="2291" w:type="dxa"/>
          </w:tcPr>
          <w:p>
            <w:pPr>
              <w:pStyle w:val="16"/>
              <w:spacing w:before="1"/>
              <w:ind w:left="104"/>
              <w:rPr>
                <w:sz w:val="24"/>
              </w:rPr>
            </w:pPr>
            <w:r>
              <w:rPr>
                <w:sz w:val="24"/>
              </w:rPr>
              <w:t>53,13,011.071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0" w:hRule="atLeast"/>
        </w:trPr>
        <w:tc>
          <w:tcPr>
            <w:tcW w:w="2011" w:type="dxa"/>
          </w:tcPr>
          <w:p>
            <w:pPr>
              <w:pStyle w:val="16"/>
              <w:spacing w:before="1"/>
              <w:ind w:left="110"/>
              <w:rPr>
                <w:sz w:val="24"/>
              </w:rPr>
            </w:pPr>
            <w:r>
              <w:rPr>
                <w:sz w:val="24"/>
              </w:rPr>
              <w:t>2016-17</w:t>
            </w:r>
          </w:p>
        </w:tc>
        <w:tc>
          <w:tcPr>
            <w:tcW w:w="2021" w:type="dxa"/>
          </w:tcPr>
          <w:p>
            <w:pPr>
              <w:pStyle w:val="16"/>
              <w:spacing w:before="1"/>
              <w:ind w:left="110"/>
              <w:rPr>
                <w:sz w:val="24"/>
              </w:rPr>
            </w:pPr>
            <w:r>
              <w:rPr>
                <w:sz w:val="24"/>
              </w:rPr>
              <w:t>32,51,168</w:t>
            </w:r>
          </w:p>
        </w:tc>
        <w:tc>
          <w:tcPr>
            <w:tcW w:w="2406" w:type="dxa"/>
          </w:tcPr>
          <w:p>
            <w:pPr>
              <w:pStyle w:val="16"/>
              <w:spacing w:before="1"/>
              <w:ind w:left="105"/>
              <w:rPr>
                <w:sz w:val="24"/>
              </w:rPr>
            </w:pPr>
            <w:r>
              <w:rPr>
                <w:sz w:val="24"/>
              </w:rPr>
              <w:t>0.624</w:t>
            </w:r>
          </w:p>
        </w:tc>
        <w:tc>
          <w:tcPr>
            <w:tcW w:w="2291" w:type="dxa"/>
          </w:tcPr>
          <w:p>
            <w:pPr>
              <w:pStyle w:val="16"/>
              <w:spacing w:before="1"/>
              <w:ind w:left="104"/>
              <w:rPr>
                <w:sz w:val="24"/>
              </w:rPr>
            </w:pPr>
            <w:r>
              <w:rPr>
                <w:sz w:val="24"/>
              </w:rPr>
              <w:t>20,28,728.832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2011" w:type="dxa"/>
          </w:tcPr>
          <w:p>
            <w:pPr>
              <w:pStyle w:val="16"/>
              <w:spacing w:before="1"/>
              <w:ind w:left="110"/>
              <w:rPr>
                <w:sz w:val="24"/>
              </w:rPr>
            </w:pPr>
            <w:r>
              <w:rPr>
                <w:sz w:val="24"/>
              </w:rPr>
              <w:t>2017-18</w:t>
            </w:r>
          </w:p>
        </w:tc>
        <w:tc>
          <w:tcPr>
            <w:tcW w:w="2021" w:type="dxa"/>
          </w:tcPr>
          <w:p>
            <w:pPr>
              <w:pStyle w:val="16"/>
              <w:spacing w:before="1"/>
              <w:ind w:left="110"/>
              <w:rPr>
                <w:sz w:val="24"/>
              </w:rPr>
            </w:pPr>
            <w:r>
              <w:rPr>
                <w:sz w:val="24"/>
              </w:rPr>
              <w:t>2,60,78,103</w:t>
            </w:r>
          </w:p>
        </w:tc>
        <w:tc>
          <w:tcPr>
            <w:tcW w:w="2406" w:type="dxa"/>
          </w:tcPr>
          <w:p>
            <w:pPr>
              <w:pStyle w:val="16"/>
              <w:spacing w:before="1"/>
              <w:ind w:left="105"/>
              <w:rPr>
                <w:sz w:val="24"/>
              </w:rPr>
            </w:pPr>
            <w:r>
              <w:rPr>
                <w:sz w:val="24"/>
              </w:rPr>
              <w:t>0.534</w:t>
            </w:r>
          </w:p>
        </w:tc>
        <w:tc>
          <w:tcPr>
            <w:tcW w:w="2291" w:type="dxa"/>
          </w:tcPr>
          <w:p>
            <w:pPr>
              <w:pStyle w:val="16"/>
              <w:spacing w:before="1"/>
              <w:ind w:left="104"/>
              <w:rPr>
                <w:sz w:val="24"/>
              </w:rPr>
            </w:pPr>
            <w:r>
              <w:rPr>
                <w:sz w:val="24"/>
              </w:rPr>
              <w:t>1,39,25,707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2011" w:type="dxa"/>
          </w:tcPr>
          <w:p>
            <w:pPr>
              <w:pStyle w:val="16"/>
              <w:spacing w:before="1"/>
              <w:ind w:left="110"/>
              <w:rPr>
                <w:sz w:val="24"/>
              </w:rPr>
            </w:pPr>
            <w:r>
              <w:rPr>
                <w:sz w:val="24"/>
              </w:rPr>
              <w:t>2018-19</w:t>
            </w:r>
          </w:p>
        </w:tc>
        <w:tc>
          <w:tcPr>
            <w:tcW w:w="2021" w:type="dxa"/>
          </w:tcPr>
          <w:p>
            <w:pPr>
              <w:pStyle w:val="16"/>
              <w:spacing w:before="1"/>
              <w:ind w:left="110"/>
              <w:rPr>
                <w:sz w:val="24"/>
              </w:rPr>
            </w:pPr>
            <w:r>
              <w:rPr>
                <w:sz w:val="24"/>
              </w:rPr>
              <w:t>2,07,69,614</w:t>
            </w:r>
          </w:p>
        </w:tc>
        <w:tc>
          <w:tcPr>
            <w:tcW w:w="2406" w:type="dxa"/>
          </w:tcPr>
          <w:p>
            <w:pPr>
              <w:pStyle w:val="16"/>
              <w:spacing w:before="1"/>
              <w:ind w:left="105"/>
              <w:rPr>
                <w:sz w:val="24"/>
              </w:rPr>
            </w:pPr>
            <w:r>
              <w:rPr>
                <w:sz w:val="24"/>
              </w:rPr>
              <w:t>0.456</w:t>
            </w:r>
          </w:p>
        </w:tc>
        <w:tc>
          <w:tcPr>
            <w:tcW w:w="2291" w:type="dxa"/>
          </w:tcPr>
          <w:p>
            <w:pPr>
              <w:pStyle w:val="16"/>
              <w:spacing w:before="1"/>
              <w:ind w:left="104"/>
              <w:rPr>
                <w:sz w:val="24"/>
              </w:rPr>
            </w:pPr>
            <w:r>
              <w:rPr>
                <w:sz w:val="24"/>
              </w:rPr>
              <w:t>94,70,943.984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7" w:hRule="atLeast"/>
        </w:trPr>
        <w:tc>
          <w:tcPr>
            <w:tcW w:w="4032" w:type="dxa"/>
            <w:gridSpan w:val="2"/>
            <w:tcBorders>
              <w:bottom w:val="single" w:color="000000" w:sz="6" w:space="0"/>
            </w:tcBorders>
          </w:tcPr>
          <w:p>
            <w:pPr>
              <w:pStyle w:val="16"/>
              <w:rPr>
                <w:sz w:val="22"/>
              </w:rPr>
            </w:pPr>
          </w:p>
        </w:tc>
        <w:tc>
          <w:tcPr>
            <w:tcW w:w="2406" w:type="dxa"/>
            <w:tcBorders>
              <w:bottom w:val="single" w:color="000000" w:sz="6" w:space="0"/>
            </w:tcBorders>
          </w:tcPr>
          <w:p>
            <w:pPr>
              <w:pStyle w:val="16"/>
              <w:spacing w:before="1"/>
              <w:ind w:left="1365"/>
              <w:rPr>
                <w:sz w:val="24"/>
              </w:rPr>
            </w:pPr>
            <w:r>
              <w:rPr>
                <w:sz w:val="24"/>
              </w:rPr>
              <w:t>TOTAL</w:t>
            </w:r>
          </w:p>
        </w:tc>
        <w:tc>
          <w:tcPr>
            <w:tcW w:w="2291" w:type="dxa"/>
            <w:tcBorders>
              <w:bottom w:val="single" w:color="000000" w:sz="6" w:space="0"/>
            </w:tcBorders>
          </w:tcPr>
          <w:p>
            <w:pPr>
              <w:pStyle w:val="16"/>
              <w:spacing w:before="1"/>
              <w:ind w:left="104"/>
              <w:rPr>
                <w:sz w:val="24"/>
              </w:rPr>
            </w:pPr>
            <w:r>
              <w:rPr>
                <w:sz w:val="24"/>
              </w:rPr>
              <w:t>3,89,38,329.09</w:t>
            </w:r>
          </w:p>
        </w:tc>
      </w:tr>
    </w:tbl>
    <w:p>
      <w:pPr>
        <w:pStyle w:val="11"/>
        <w:rPr>
          <w:sz w:val="26"/>
        </w:rPr>
      </w:pPr>
    </w:p>
    <w:p>
      <w:pPr>
        <w:pStyle w:val="11"/>
        <w:rPr>
          <w:sz w:val="26"/>
        </w:rPr>
      </w:pPr>
    </w:p>
    <w:p>
      <w:pPr>
        <w:pStyle w:val="11"/>
        <w:spacing w:before="4"/>
        <w:rPr>
          <w:sz w:val="26"/>
        </w:rPr>
      </w:pPr>
    </w:p>
    <w:p>
      <w:pPr>
        <w:pStyle w:val="10"/>
      </w:pPr>
      <w:r>
        <w:t>GRAPH NO: 4.5</w:t>
      </w:r>
    </w:p>
    <w:p>
      <w:pPr>
        <w:pStyle w:val="11"/>
        <w:spacing w:before="9"/>
        <w:rPr>
          <w:b/>
          <w:sz w:val="23"/>
        </w:rPr>
      </w:pPr>
    </w:p>
    <w:p>
      <w:pPr>
        <w:pStyle w:val="11"/>
        <w:ind w:left="580"/>
      </w:pPr>
      <w:r>
        <w:t>GRAPH SHOWS IRR FOR GIVEN PROJECT @ 17%</w:t>
      </w:r>
    </w:p>
    <w:p>
      <w:pPr>
        <w:pStyle w:val="11"/>
        <w:rPr>
          <w:sz w:val="20"/>
        </w:rPr>
      </w:pPr>
    </w:p>
    <w:p>
      <w:pPr>
        <w:pStyle w:val="11"/>
        <w:spacing w:before="7"/>
        <w:rPr>
          <w:sz w:val="23"/>
        </w:rPr>
      </w:pPr>
      <w:r>
        <mc:AlternateContent>
          <mc:Choice Requires="wpg">
            <w:drawing>
              <wp:anchor distT="0" distB="0" distL="0" distR="0" simplePos="0" relativeHeight="487645184" behindDoc="1" locked="0" layoutInCell="1" allowOverlap="1">
                <wp:simplePos x="0" y="0"/>
                <wp:positionH relativeFrom="page">
                  <wp:posOffset>909320</wp:posOffset>
                </wp:positionH>
                <wp:positionV relativeFrom="paragraph">
                  <wp:posOffset>197485</wp:posOffset>
                </wp:positionV>
                <wp:extent cx="5642610" cy="2752725"/>
                <wp:effectExtent l="0" t="0" r="15240" b="9525"/>
                <wp:wrapTopAndBottom/>
                <wp:docPr id="221" name="Group 178"/>
                <wp:cNvGraphicFramePr/>
                <a:graphic xmlns:a="http://schemas.openxmlformats.org/drawingml/2006/main">
                  <a:graphicData uri="http://schemas.microsoft.com/office/word/2010/wordprocessingGroup">
                    <wpg:wgp>
                      <wpg:cNvGrpSpPr/>
                      <wpg:grpSpPr>
                        <a:xfrm>
                          <a:off x="0" y="0"/>
                          <a:ext cx="5642610" cy="2752725"/>
                          <a:chOff x="1433" y="312"/>
                          <a:chExt cx="8886" cy="4335"/>
                        </a:xfrm>
                      </wpg:grpSpPr>
                      <wps:wsp>
                        <wps:cNvPr id="191" name="FreeForm 179"/>
                        <wps:cNvSpPr/>
                        <wps:spPr>
                          <a:xfrm>
                            <a:off x="2919" y="4413"/>
                            <a:ext cx="5310" cy="8"/>
                          </a:xfrm>
                          <a:custGeom>
                            <a:avLst/>
                            <a:gdLst/>
                            <a:ahLst/>
                            <a:cxnLst/>
                            <a:pathLst>
                              <a:path w="5310" h="8">
                                <a:moveTo>
                                  <a:pt x="0" y="0"/>
                                </a:moveTo>
                                <a:lnTo>
                                  <a:pt x="1380" y="0"/>
                                </a:lnTo>
                                <a:moveTo>
                                  <a:pt x="1805" y="0"/>
                                </a:moveTo>
                                <a:lnTo>
                                  <a:pt x="2440" y="0"/>
                                </a:lnTo>
                                <a:moveTo>
                                  <a:pt x="2865" y="0"/>
                                </a:moveTo>
                                <a:lnTo>
                                  <a:pt x="3505" y="0"/>
                                </a:lnTo>
                                <a:moveTo>
                                  <a:pt x="3930" y="0"/>
                                </a:moveTo>
                                <a:lnTo>
                                  <a:pt x="4565" y="0"/>
                                </a:lnTo>
                                <a:moveTo>
                                  <a:pt x="4990" y="0"/>
                                </a:moveTo>
                                <a:lnTo>
                                  <a:pt x="5309" y="0"/>
                                </a:lnTo>
                                <a:moveTo>
                                  <a:pt x="0" y="8"/>
                                </a:moveTo>
                                <a:lnTo>
                                  <a:pt x="5309" y="8"/>
                                </a:lnTo>
                              </a:path>
                            </a:pathLst>
                          </a:custGeom>
                          <a:noFill/>
                          <a:ln w="4763" cap="flat" cmpd="sng">
                            <a:solidFill>
                              <a:srgbClr val="858585"/>
                            </a:solidFill>
                            <a:prstDash val="solid"/>
                            <a:headEnd type="none" w="med" len="med"/>
                            <a:tailEnd type="none" w="med" len="med"/>
                          </a:ln>
                        </wps:spPr>
                        <wps:bodyPr upright="1"/>
                      </wps:wsp>
                      <wps:wsp>
                        <wps:cNvPr id="192" name="FreeForm 180"/>
                        <wps:cNvSpPr/>
                        <wps:spPr>
                          <a:xfrm>
                            <a:off x="2919" y="2786"/>
                            <a:ext cx="3506" cy="1225"/>
                          </a:xfrm>
                          <a:custGeom>
                            <a:avLst/>
                            <a:gdLst/>
                            <a:ahLst/>
                            <a:cxnLst/>
                            <a:pathLst>
                              <a:path w="3506" h="1225">
                                <a:moveTo>
                                  <a:pt x="0" y="1225"/>
                                </a:moveTo>
                                <a:lnTo>
                                  <a:pt x="320" y="1225"/>
                                </a:lnTo>
                                <a:moveTo>
                                  <a:pt x="745" y="1225"/>
                                </a:moveTo>
                                <a:lnTo>
                                  <a:pt x="1380" y="1225"/>
                                </a:lnTo>
                                <a:moveTo>
                                  <a:pt x="0" y="815"/>
                                </a:moveTo>
                                <a:lnTo>
                                  <a:pt x="320" y="815"/>
                                </a:lnTo>
                                <a:moveTo>
                                  <a:pt x="745" y="815"/>
                                </a:moveTo>
                                <a:lnTo>
                                  <a:pt x="1380" y="815"/>
                                </a:lnTo>
                                <a:moveTo>
                                  <a:pt x="0" y="410"/>
                                </a:moveTo>
                                <a:lnTo>
                                  <a:pt x="320" y="410"/>
                                </a:lnTo>
                                <a:moveTo>
                                  <a:pt x="745" y="410"/>
                                </a:moveTo>
                                <a:lnTo>
                                  <a:pt x="3505" y="410"/>
                                </a:lnTo>
                                <a:moveTo>
                                  <a:pt x="0" y="0"/>
                                </a:moveTo>
                                <a:lnTo>
                                  <a:pt x="320" y="0"/>
                                </a:lnTo>
                                <a:moveTo>
                                  <a:pt x="745" y="0"/>
                                </a:moveTo>
                                <a:lnTo>
                                  <a:pt x="3505" y="0"/>
                                </a:lnTo>
                              </a:path>
                            </a:pathLst>
                          </a:custGeom>
                          <a:noFill/>
                          <a:ln w="9525" cap="flat" cmpd="sng">
                            <a:solidFill>
                              <a:srgbClr val="858585"/>
                            </a:solidFill>
                            <a:prstDash val="solid"/>
                            <a:headEnd type="none" w="med" len="med"/>
                            <a:tailEnd type="none" w="med" len="med"/>
                          </a:ln>
                        </wps:spPr>
                        <wps:bodyPr upright="1"/>
                      </wps:wsp>
                      <wps:wsp>
                        <wps:cNvPr id="193" name="Rectangles 181"/>
                        <wps:cNvSpPr/>
                        <wps:spPr>
                          <a:xfrm>
                            <a:off x="3240" y="2746"/>
                            <a:ext cx="425" cy="1671"/>
                          </a:xfrm>
                          <a:prstGeom prst="rect">
                            <a:avLst/>
                          </a:prstGeom>
                          <a:solidFill>
                            <a:srgbClr val="4F81BC"/>
                          </a:solidFill>
                          <a:ln>
                            <a:noFill/>
                          </a:ln>
                        </wps:spPr>
                        <wps:bodyPr upright="1"/>
                      </wps:wsp>
                      <wps:wsp>
                        <wps:cNvPr id="194" name="FreeForm 182"/>
                        <wps:cNvSpPr/>
                        <wps:spPr>
                          <a:xfrm>
                            <a:off x="4725" y="4005"/>
                            <a:ext cx="1700" cy="8"/>
                          </a:xfrm>
                          <a:custGeom>
                            <a:avLst/>
                            <a:gdLst/>
                            <a:ahLst/>
                            <a:cxnLst/>
                            <a:pathLst>
                              <a:path w="1700" h="8">
                                <a:moveTo>
                                  <a:pt x="0" y="8"/>
                                </a:moveTo>
                                <a:lnTo>
                                  <a:pt x="1700" y="8"/>
                                </a:lnTo>
                                <a:moveTo>
                                  <a:pt x="0" y="0"/>
                                </a:moveTo>
                                <a:lnTo>
                                  <a:pt x="1700" y="0"/>
                                </a:lnTo>
                              </a:path>
                            </a:pathLst>
                          </a:custGeom>
                          <a:noFill/>
                          <a:ln w="7938" cap="flat" cmpd="sng">
                            <a:solidFill>
                              <a:srgbClr val="858585"/>
                            </a:solidFill>
                            <a:prstDash val="solid"/>
                            <a:headEnd type="none" w="med" len="med"/>
                            <a:tailEnd type="none" w="med" len="med"/>
                          </a:ln>
                        </wps:spPr>
                        <wps:bodyPr upright="1"/>
                      </wps:wsp>
                      <wps:wsp>
                        <wps:cNvPr id="195" name="Lines 183"/>
                        <wps:cNvSpPr/>
                        <wps:spPr>
                          <a:xfrm>
                            <a:off x="4725" y="3602"/>
                            <a:ext cx="1700" cy="0"/>
                          </a:xfrm>
                          <a:prstGeom prst="line">
                            <a:avLst/>
                          </a:prstGeom>
                          <a:ln w="9525" cap="flat" cmpd="sng">
                            <a:solidFill>
                              <a:srgbClr val="858585"/>
                            </a:solidFill>
                            <a:prstDash val="solid"/>
                            <a:headEnd type="none" w="med" len="med"/>
                            <a:tailEnd type="none" w="med" len="med"/>
                          </a:ln>
                        </wps:spPr>
                        <wps:bodyPr upright="1"/>
                      </wps:wsp>
                      <wps:wsp>
                        <wps:cNvPr id="196" name="FreeForm 184"/>
                        <wps:cNvSpPr/>
                        <wps:spPr>
                          <a:xfrm>
                            <a:off x="4300" y="3336"/>
                            <a:ext cx="1485" cy="1081"/>
                          </a:xfrm>
                          <a:custGeom>
                            <a:avLst/>
                            <a:gdLst/>
                            <a:ahLst/>
                            <a:cxnLst/>
                            <a:pathLst>
                              <a:path w="1485" h="1081">
                                <a:moveTo>
                                  <a:pt x="425" y="0"/>
                                </a:moveTo>
                                <a:lnTo>
                                  <a:pt x="0" y="0"/>
                                </a:lnTo>
                                <a:lnTo>
                                  <a:pt x="0" y="1080"/>
                                </a:lnTo>
                                <a:lnTo>
                                  <a:pt x="425" y="1080"/>
                                </a:lnTo>
                                <a:lnTo>
                                  <a:pt x="425" y="0"/>
                                </a:lnTo>
                                <a:close/>
                                <a:moveTo>
                                  <a:pt x="1485" y="670"/>
                                </a:moveTo>
                                <a:lnTo>
                                  <a:pt x="1060" y="670"/>
                                </a:lnTo>
                                <a:lnTo>
                                  <a:pt x="1060" y="1080"/>
                                </a:lnTo>
                                <a:lnTo>
                                  <a:pt x="1485" y="1080"/>
                                </a:lnTo>
                                <a:lnTo>
                                  <a:pt x="1485" y="670"/>
                                </a:lnTo>
                                <a:close/>
                              </a:path>
                            </a:pathLst>
                          </a:custGeom>
                          <a:solidFill>
                            <a:srgbClr val="4F81BC"/>
                          </a:solidFill>
                          <a:ln>
                            <a:noFill/>
                          </a:ln>
                        </wps:spPr>
                        <wps:bodyPr upright="1"/>
                      </wps:wsp>
                      <wps:wsp>
                        <wps:cNvPr id="197" name="FreeForm 185"/>
                        <wps:cNvSpPr/>
                        <wps:spPr>
                          <a:xfrm>
                            <a:off x="6850" y="4005"/>
                            <a:ext cx="635" cy="8"/>
                          </a:xfrm>
                          <a:custGeom>
                            <a:avLst/>
                            <a:gdLst/>
                            <a:ahLst/>
                            <a:cxnLst/>
                            <a:pathLst>
                              <a:path w="635" h="8">
                                <a:moveTo>
                                  <a:pt x="0" y="8"/>
                                </a:moveTo>
                                <a:lnTo>
                                  <a:pt x="635" y="8"/>
                                </a:lnTo>
                                <a:moveTo>
                                  <a:pt x="0" y="0"/>
                                </a:moveTo>
                                <a:lnTo>
                                  <a:pt x="635" y="0"/>
                                </a:lnTo>
                              </a:path>
                            </a:pathLst>
                          </a:custGeom>
                          <a:noFill/>
                          <a:ln w="7938" cap="flat" cmpd="sng">
                            <a:solidFill>
                              <a:srgbClr val="858585"/>
                            </a:solidFill>
                            <a:prstDash val="solid"/>
                            <a:headEnd type="none" w="med" len="med"/>
                            <a:tailEnd type="none" w="med" len="med"/>
                          </a:ln>
                        </wps:spPr>
                        <wps:bodyPr upright="1"/>
                      </wps:wsp>
                      <wps:wsp>
                        <wps:cNvPr id="198" name="FreeForm 186"/>
                        <wps:cNvSpPr/>
                        <wps:spPr>
                          <a:xfrm>
                            <a:off x="2919" y="1566"/>
                            <a:ext cx="5310" cy="2035"/>
                          </a:xfrm>
                          <a:custGeom>
                            <a:avLst/>
                            <a:gdLst/>
                            <a:ahLst/>
                            <a:cxnLst/>
                            <a:pathLst>
                              <a:path w="5310" h="2035">
                                <a:moveTo>
                                  <a:pt x="3930" y="2035"/>
                                </a:moveTo>
                                <a:lnTo>
                                  <a:pt x="4565" y="2035"/>
                                </a:lnTo>
                                <a:moveTo>
                                  <a:pt x="3930" y="1630"/>
                                </a:moveTo>
                                <a:lnTo>
                                  <a:pt x="4565" y="1630"/>
                                </a:lnTo>
                                <a:moveTo>
                                  <a:pt x="3930" y="1220"/>
                                </a:moveTo>
                                <a:lnTo>
                                  <a:pt x="4565" y="1220"/>
                                </a:lnTo>
                                <a:moveTo>
                                  <a:pt x="0" y="815"/>
                                </a:moveTo>
                                <a:lnTo>
                                  <a:pt x="3505" y="815"/>
                                </a:lnTo>
                                <a:moveTo>
                                  <a:pt x="3930" y="815"/>
                                </a:moveTo>
                                <a:lnTo>
                                  <a:pt x="5309" y="815"/>
                                </a:lnTo>
                                <a:moveTo>
                                  <a:pt x="0" y="410"/>
                                </a:moveTo>
                                <a:lnTo>
                                  <a:pt x="3505" y="410"/>
                                </a:lnTo>
                                <a:moveTo>
                                  <a:pt x="3930" y="410"/>
                                </a:moveTo>
                                <a:lnTo>
                                  <a:pt x="5309" y="410"/>
                                </a:lnTo>
                                <a:moveTo>
                                  <a:pt x="0" y="0"/>
                                </a:moveTo>
                                <a:lnTo>
                                  <a:pt x="5309" y="0"/>
                                </a:lnTo>
                              </a:path>
                            </a:pathLst>
                          </a:custGeom>
                          <a:noFill/>
                          <a:ln w="9525" cap="flat" cmpd="sng">
                            <a:solidFill>
                              <a:srgbClr val="858585"/>
                            </a:solidFill>
                            <a:prstDash val="solid"/>
                            <a:headEnd type="none" w="med" len="med"/>
                            <a:tailEnd type="none" w="med" len="med"/>
                          </a:ln>
                        </wps:spPr>
                        <wps:bodyPr upright="1"/>
                      </wps:wsp>
                      <wps:wsp>
                        <wps:cNvPr id="199" name="Rectangles 187"/>
                        <wps:cNvSpPr/>
                        <wps:spPr>
                          <a:xfrm>
                            <a:off x="6425" y="1581"/>
                            <a:ext cx="425" cy="2836"/>
                          </a:xfrm>
                          <a:prstGeom prst="rect">
                            <a:avLst/>
                          </a:prstGeom>
                          <a:solidFill>
                            <a:srgbClr val="4F81BC"/>
                          </a:solidFill>
                          <a:ln>
                            <a:noFill/>
                          </a:ln>
                        </wps:spPr>
                        <wps:bodyPr upright="1"/>
                      </wps:wsp>
                      <wps:wsp>
                        <wps:cNvPr id="200" name="FreeForm 188"/>
                        <wps:cNvSpPr/>
                        <wps:spPr>
                          <a:xfrm>
                            <a:off x="7910" y="4005"/>
                            <a:ext cx="320" cy="8"/>
                          </a:xfrm>
                          <a:custGeom>
                            <a:avLst/>
                            <a:gdLst/>
                            <a:ahLst/>
                            <a:cxnLst/>
                            <a:pathLst>
                              <a:path w="320" h="8">
                                <a:moveTo>
                                  <a:pt x="0" y="8"/>
                                </a:moveTo>
                                <a:lnTo>
                                  <a:pt x="319" y="8"/>
                                </a:lnTo>
                                <a:moveTo>
                                  <a:pt x="0" y="0"/>
                                </a:moveTo>
                                <a:lnTo>
                                  <a:pt x="319" y="0"/>
                                </a:lnTo>
                              </a:path>
                            </a:pathLst>
                          </a:custGeom>
                          <a:noFill/>
                          <a:ln w="7938" cap="flat" cmpd="sng">
                            <a:solidFill>
                              <a:srgbClr val="858585"/>
                            </a:solidFill>
                            <a:prstDash val="solid"/>
                            <a:headEnd type="none" w="med" len="med"/>
                            <a:tailEnd type="none" w="med" len="med"/>
                          </a:ln>
                        </wps:spPr>
                        <wps:bodyPr upright="1"/>
                      </wps:wsp>
                      <wps:wsp>
                        <wps:cNvPr id="201" name="FreeForm 189"/>
                        <wps:cNvSpPr/>
                        <wps:spPr>
                          <a:xfrm>
                            <a:off x="7910" y="2786"/>
                            <a:ext cx="320" cy="815"/>
                          </a:xfrm>
                          <a:custGeom>
                            <a:avLst/>
                            <a:gdLst/>
                            <a:ahLst/>
                            <a:cxnLst/>
                            <a:pathLst>
                              <a:path w="320" h="815">
                                <a:moveTo>
                                  <a:pt x="0" y="815"/>
                                </a:moveTo>
                                <a:lnTo>
                                  <a:pt x="319" y="815"/>
                                </a:lnTo>
                                <a:moveTo>
                                  <a:pt x="0" y="410"/>
                                </a:moveTo>
                                <a:lnTo>
                                  <a:pt x="319" y="410"/>
                                </a:lnTo>
                                <a:moveTo>
                                  <a:pt x="0" y="0"/>
                                </a:moveTo>
                                <a:lnTo>
                                  <a:pt x="319" y="0"/>
                                </a:lnTo>
                              </a:path>
                            </a:pathLst>
                          </a:custGeom>
                          <a:noFill/>
                          <a:ln w="9525" cap="flat" cmpd="sng">
                            <a:solidFill>
                              <a:srgbClr val="858585"/>
                            </a:solidFill>
                            <a:prstDash val="solid"/>
                            <a:headEnd type="none" w="med" len="med"/>
                            <a:tailEnd type="none" w="med" len="med"/>
                          </a:ln>
                        </wps:spPr>
                        <wps:bodyPr upright="1"/>
                      </wps:wsp>
                      <wps:wsp>
                        <wps:cNvPr id="202" name="Rectangles 190"/>
                        <wps:cNvSpPr/>
                        <wps:spPr>
                          <a:xfrm>
                            <a:off x="7485" y="2491"/>
                            <a:ext cx="425" cy="1926"/>
                          </a:xfrm>
                          <a:prstGeom prst="rect">
                            <a:avLst/>
                          </a:prstGeom>
                          <a:solidFill>
                            <a:srgbClr val="4F81BC"/>
                          </a:solidFill>
                          <a:ln>
                            <a:noFill/>
                          </a:ln>
                        </wps:spPr>
                        <wps:bodyPr upright="1"/>
                      </wps:wsp>
                      <wps:wsp>
                        <wps:cNvPr id="203" name="FreeForm 191"/>
                        <wps:cNvSpPr/>
                        <wps:spPr>
                          <a:xfrm>
                            <a:off x="2856" y="1160"/>
                            <a:ext cx="5373" cy="3257"/>
                          </a:xfrm>
                          <a:custGeom>
                            <a:avLst/>
                            <a:gdLst/>
                            <a:ahLst/>
                            <a:cxnLst/>
                            <a:pathLst>
                              <a:path w="5373" h="3257">
                                <a:moveTo>
                                  <a:pt x="64" y="0"/>
                                </a:moveTo>
                                <a:lnTo>
                                  <a:pt x="5373" y="0"/>
                                </a:lnTo>
                                <a:moveTo>
                                  <a:pt x="64" y="3256"/>
                                </a:moveTo>
                                <a:lnTo>
                                  <a:pt x="64" y="0"/>
                                </a:lnTo>
                                <a:moveTo>
                                  <a:pt x="0" y="3256"/>
                                </a:moveTo>
                                <a:lnTo>
                                  <a:pt x="64" y="3256"/>
                                </a:lnTo>
                                <a:moveTo>
                                  <a:pt x="0" y="2851"/>
                                </a:moveTo>
                                <a:lnTo>
                                  <a:pt x="64" y="2851"/>
                                </a:lnTo>
                                <a:moveTo>
                                  <a:pt x="0" y="2441"/>
                                </a:moveTo>
                                <a:lnTo>
                                  <a:pt x="64" y="2441"/>
                                </a:lnTo>
                                <a:moveTo>
                                  <a:pt x="0" y="2036"/>
                                </a:moveTo>
                                <a:lnTo>
                                  <a:pt x="64" y="2036"/>
                                </a:lnTo>
                                <a:moveTo>
                                  <a:pt x="0" y="1626"/>
                                </a:moveTo>
                                <a:lnTo>
                                  <a:pt x="64" y="1626"/>
                                </a:lnTo>
                                <a:moveTo>
                                  <a:pt x="0" y="1221"/>
                                </a:moveTo>
                                <a:lnTo>
                                  <a:pt x="64" y="1221"/>
                                </a:lnTo>
                                <a:moveTo>
                                  <a:pt x="0" y="816"/>
                                </a:moveTo>
                                <a:lnTo>
                                  <a:pt x="64" y="816"/>
                                </a:lnTo>
                                <a:moveTo>
                                  <a:pt x="0" y="406"/>
                                </a:moveTo>
                                <a:lnTo>
                                  <a:pt x="64" y="406"/>
                                </a:lnTo>
                                <a:moveTo>
                                  <a:pt x="0" y="0"/>
                                </a:moveTo>
                                <a:lnTo>
                                  <a:pt x="64" y="0"/>
                                </a:lnTo>
                              </a:path>
                            </a:pathLst>
                          </a:custGeom>
                          <a:noFill/>
                          <a:ln w="9525" cap="flat" cmpd="sng">
                            <a:solidFill>
                              <a:srgbClr val="858585"/>
                            </a:solidFill>
                            <a:prstDash val="solid"/>
                            <a:headEnd type="none" w="med" len="med"/>
                            <a:tailEnd type="none" w="med" len="med"/>
                          </a:ln>
                        </wps:spPr>
                        <wps:bodyPr upright="1"/>
                      </wps:wsp>
                      <wps:wsp>
                        <wps:cNvPr id="204" name="Rectangles 192"/>
                        <wps:cNvSpPr/>
                        <wps:spPr>
                          <a:xfrm>
                            <a:off x="8549" y="2734"/>
                            <a:ext cx="110" cy="110"/>
                          </a:xfrm>
                          <a:prstGeom prst="rect">
                            <a:avLst/>
                          </a:prstGeom>
                          <a:solidFill>
                            <a:srgbClr val="4F81BC"/>
                          </a:solidFill>
                          <a:ln>
                            <a:noFill/>
                          </a:ln>
                        </wps:spPr>
                        <wps:bodyPr upright="1"/>
                      </wps:wsp>
                      <wps:wsp>
                        <wps:cNvPr id="205" name="Rectangles 193"/>
                        <wps:cNvSpPr/>
                        <wps:spPr>
                          <a:xfrm>
                            <a:off x="1440" y="319"/>
                            <a:ext cx="8871" cy="4320"/>
                          </a:xfrm>
                          <a:prstGeom prst="rect">
                            <a:avLst/>
                          </a:prstGeom>
                          <a:noFill/>
                          <a:ln w="9525" cap="flat" cmpd="sng">
                            <a:solidFill>
                              <a:srgbClr val="858585"/>
                            </a:solidFill>
                            <a:prstDash val="solid"/>
                            <a:miter/>
                            <a:headEnd type="none" w="med" len="med"/>
                            <a:tailEnd type="none" w="med" len="med"/>
                          </a:ln>
                        </wps:spPr>
                        <wps:bodyPr upright="1"/>
                      </wps:wsp>
                      <wps:wsp>
                        <wps:cNvPr id="206" name="Text Box 194"/>
                        <wps:cNvSpPr txBox="1"/>
                        <wps:spPr>
                          <a:xfrm>
                            <a:off x="4629" y="546"/>
                            <a:ext cx="2510" cy="360"/>
                          </a:xfrm>
                          <a:prstGeom prst="rect">
                            <a:avLst/>
                          </a:prstGeom>
                          <a:noFill/>
                          <a:ln>
                            <a:noFill/>
                          </a:ln>
                        </wps:spPr>
                        <wps:txbx>
                          <w:txbxContent>
                            <w:p>
                              <w:pPr>
                                <w:spacing w:before="0" w:line="360" w:lineRule="exact"/>
                                <w:ind w:left="0" w:right="0" w:firstLine="0"/>
                                <w:jc w:val="left"/>
                                <w:rPr>
                                  <w:rFonts w:ascii="Calibri"/>
                                  <w:sz w:val="36"/>
                                </w:rPr>
                              </w:pPr>
                              <w:r>
                                <w:rPr>
                                  <w:rFonts w:ascii="Calibri"/>
                                  <w:sz w:val="36"/>
                                </w:rPr>
                                <w:t xml:space="preserve">PRESENT </w:t>
                              </w:r>
                              <w:r>
                                <w:rPr>
                                  <w:rFonts w:ascii="Calibri"/>
                                  <w:spacing w:val="-6"/>
                                  <w:sz w:val="36"/>
                                </w:rPr>
                                <w:t>VALUES</w:t>
                              </w:r>
                            </w:p>
                          </w:txbxContent>
                        </wps:txbx>
                        <wps:bodyPr lIns="0" tIns="0" rIns="0" bIns="0" upright="1"/>
                      </wps:wsp>
                      <wps:wsp>
                        <wps:cNvPr id="207" name="Text Box 195"/>
                        <wps:cNvSpPr txBox="1"/>
                        <wps:spPr>
                          <a:xfrm>
                            <a:off x="1570" y="1069"/>
                            <a:ext cx="1187" cy="201"/>
                          </a:xfrm>
                          <a:prstGeom prst="rect">
                            <a:avLst/>
                          </a:prstGeom>
                          <a:noFill/>
                          <a:ln>
                            <a:noFill/>
                          </a:ln>
                        </wps:spPr>
                        <wps:txbx>
                          <w:txbxContent>
                            <w:p>
                              <w:pPr>
                                <w:spacing w:before="0" w:line="201" w:lineRule="exact"/>
                                <w:ind w:left="0" w:right="0" w:firstLine="0"/>
                                <w:jc w:val="left"/>
                                <w:rPr>
                                  <w:rFonts w:ascii="Calibri"/>
                                  <w:sz w:val="20"/>
                                </w:rPr>
                              </w:pPr>
                              <w:r>
                                <w:rPr>
                                  <w:rFonts w:ascii="Calibri"/>
                                  <w:sz w:val="20"/>
                                </w:rPr>
                                <w:t>16,000,000.00</w:t>
                              </w:r>
                            </w:p>
                          </w:txbxContent>
                        </wps:txbx>
                        <wps:bodyPr lIns="0" tIns="0" rIns="0" bIns="0" upright="1"/>
                      </wps:wsp>
                      <wps:wsp>
                        <wps:cNvPr id="208" name="Text Box 196"/>
                        <wps:cNvSpPr txBox="1"/>
                        <wps:spPr>
                          <a:xfrm>
                            <a:off x="6187" y="1291"/>
                            <a:ext cx="922" cy="200"/>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13,925,707</w:t>
                              </w:r>
                            </w:p>
                          </w:txbxContent>
                        </wps:txbx>
                        <wps:bodyPr lIns="0" tIns="0" rIns="0" bIns="0" upright="1"/>
                      </wps:wsp>
                      <wps:wsp>
                        <wps:cNvPr id="209" name="Text Box 197"/>
                        <wps:cNvSpPr txBox="1"/>
                        <wps:spPr>
                          <a:xfrm>
                            <a:off x="1570" y="1477"/>
                            <a:ext cx="1187" cy="1015"/>
                          </a:xfrm>
                          <a:prstGeom prst="rect">
                            <a:avLst/>
                          </a:prstGeom>
                          <a:noFill/>
                          <a:ln>
                            <a:noFill/>
                          </a:ln>
                        </wps:spPr>
                        <wps:txbx>
                          <w:txbxContent>
                            <w:p>
                              <w:pPr>
                                <w:spacing w:before="0" w:line="204" w:lineRule="exact"/>
                                <w:ind w:left="0" w:right="0" w:firstLine="0"/>
                                <w:jc w:val="left"/>
                                <w:rPr>
                                  <w:rFonts w:ascii="Calibri"/>
                                  <w:sz w:val="20"/>
                                </w:rPr>
                              </w:pPr>
                              <w:r>
                                <w:rPr>
                                  <w:rFonts w:ascii="Calibri"/>
                                  <w:sz w:val="20"/>
                                </w:rPr>
                                <w:t>14,000,000.00</w:t>
                              </w:r>
                            </w:p>
                            <w:p>
                              <w:pPr>
                                <w:spacing w:before="163"/>
                                <w:ind w:left="0" w:right="0" w:firstLine="0"/>
                                <w:jc w:val="left"/>
                                <w:rPr>
                                  <w:rFonts w:ascii="Calibri"/>
                                  <w:sz w:val="20"/>
                                </w:rPr>
                              </w:pPr>
                              <w:r>
                                <w:rPr>
                                  <w:rFonts w:ascii="Calibri"/>
                                  <w:sz w:val="20"/>
                                </w:rPr>
                                <w:t>12,000,000.00</w:t>
                              </w:r>
                            </w:p>
                            <w:p>
                              <w:pPr>
                                <w:spacing w:before="162" w:line="241" w:lineRule="exact"/>
                                <w:ind w:left="0" w:right="0" w:firstLine="0"/>
                                <w:jc w:val="left"/>
                                <w:rPr>
                                  <w:rFonts w:ascii="Calibri"/>
                                  <w:sz w:val="20"/>
                                </w:rPr>
                              </w:pPr>
                              <w:r>
                                <w:rPr>
                                  <w:rFonts w:ascii="Calibri"/>
                                  <w:sz w:val="20"/>
                                </w:rPr>
                                <w:t>10,000,000.00</w:t>
                              </w:r>
                            </w:p>
                          </w:txbxContent>
                        </wps:txbx>
                        <wps:bodyPr lIns="0" tIns="0" rIns="0" bIns="0" upright="1"/>
                      </wps:wsp>
                      <wps:wsp>
                        <wps:cNvPr id="210" name="Text Box 198"/>
                        <wps:cNvSpPr txBox="1"/>
                        <wps:spPr>
                          <a:xfrm>
                            <a:off x="7174" y="2198"/>
                            <a:ext cx="1072" cy="200"/>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9,470,943.98</w:t>
                              </w:r>
                            </w:p>
                          </w:txbxContent>
                        </wps:txbx>
                        <wps:bodyPr lIns="0" tIns="0" rIns="0" bIns="0" upright="1"/>
                      </wps:wsp>
                      <wps:wsp>
                        <wps:cNvPr id="211" name="Text Box 199"/>
                        <wps:cNvSpPr txBox="1"/>
                        <wps:spPr>
                          <a:xfrm>
                            <a:off x="2925" y="2457"/>
                            <a:ext cx="1072" cy="200"/>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8,199,938.21</w:t>
                              </w:r>
                            </w:p>
                          </w:txbxContent>
                        </wps:txbx>
                        <wps:bodyPr lIns="0" tIns="0" rIns="0" bIns="0" upright="1"/>
                      </wps:wsp>
                      <wps:wsp>
                        <wps:cNvPr id="212" name="Text Box 200"/>
                        <wps:cNvSpPr txBox="1"/>
                        <wps:spPr>
                          <a:xfrm>
                            <a:off x="1672" y="2699"/>
                            <a:ext cx="1081" cy="200"/>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8,000,000.00</w:t>
                              </w:r>
                            </w:p>
                          </w:txbxContent>
                        </wps:txbx>
                        <wps:bodyPr lIns="0" tIns="0" rIns="0" bIns="0" upright="1"/>
                      </wps:wsp>
                      <wps:wsp>
                        <wps:cNvPr id="213" name="Text Box 201"/>
                        <wps:cNvSpPr txBox="1"/>
                        <wps:spPr>
                          <a:xfrm>
                            <a:off x="8710" y="2699"/>
                            <a:ext cx="1421" cy="200"/>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PRESENT VALUES</w:t>
                              </w:r>
                            </w:p>
                          </w:txbxContent>
                        </wps:txbx>
                        <wps:bodyPr lIns="0" tIns="0" rIns="0" bIns="0" upright="1"/>
                      </wps:wsp>
                      <wps:wsp>
                        <wps:cNvPr id="214" name="Text Box 202"/>
                        <wps:cNvSpPr txBox="1"/>
                        <wps:spPr>
                          <a:xfrm>
                            <a:off x="1672" y="3106"/>
                            <a:ext cx="1081" cy="200"/>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6,000,000.00</w:t>
                              </w:r>
                            </w:p>
                          </w:txbxContent>
                        </wps:txbx>
                        <wps:bodyPr lIns="0" tIns="0" rIns="0" bIns="0" upright="1"/>
                      </wps:wsp>
                      <wps:wsp>
                        <wps:cNvPr id="215" name="Text Box 203"/>
                        <wps:cNvSpPr txBox="1"/>
                        <wps:spPr>
                          <a:xfrm>
                            <a:off x="3987" y="3045"/>
                            <a:ext cx="1077" cy="200"/>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5,313,011.07</w:t>
                              </w:r>
                            </w:p>
                          </w:txbxContent>
                        </wps:txbx>
                        <wps:bodyPr lIns="0" tIns="0" rIns="0" bIns="0" upright="1"/>
                      </wps:wsp>
                      <wps:wsp>
                        <wps:cNvPr id="216" name="Text Box 204"/>
                        <wps:cNvSpPr txBox="1"/>
                        <wps:spPr>
                          <a:xfrm>
                            <a:off x="1672" y="3512"/>
                            <a:ext cx="1082" cy="201"/>
                          </a:xfrm>
                          <a:prstGeom prst="rect">
                            <a:avLst/>
                          </a:prstGeom>
                          <a:noFill/>
                          <a:ln>
                            <a:noFill/>
                          </a:ln>
                        </wps:spPr>
                        <wps:txbx>
                          <w:txbxContent>
                            <w:p>
                              <w:pPr>
                                <w:spacing w:before="0" w:line="201" w:lineRule="exact"/>
                                <w:ind w:left="0" w:right="0" w:firstLine="0"/>
                                <w:jc w:val="left"/>
                                <w:rPr>
                                  <w:rFonts w:ascii="Calibri"/>
                                  <w:sz w:val="20"/>
                                </w:rPr>
                              </w:pPr>
                              <w:r>
                                <w:rPr>
                                  <w:rFonts w:ascii="Calibri"/>
                                  <w:sz w:val="20"/>
                                </w:rPr>
                                <w:t>4,000,000.00</w:t>
                              </w:r>
                            </w:p>
                          </w:txbxContent>
                        </wps:txbx>
                        <wps:bodyPr lIns="0" tIns="0" rIns="0" bIns="0" upright="1"/>
                      </wps:wsp>
                      <wps:wsp>
                        <wps:cNvPr id="217" name="Text Box 205"/>
                        <wps:cNvSpPr txBox="1"/>
                        <wps:spPr>
                          <a:xfrm>
                            <a:off x="5049" y="3713"/>
                            <a:ext cx="1072" cy="200"/>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2,028,728.83</w:t>
                              </w:r>
                            </w:p>
                          </w:txbxContent>
                        </wps:txbx>
                        <wps:bodyPr lIns="0" tIns="0" rIns="0" bIns="0" upright="1"/>
                      </wps:wsp>
                      <wps:wsp>
                        <wps:cNvPr id="218" name="Text Box 206"/>
                        <wps:cNvSpPr txBox="1"/>
                        <wps:spPr>
                          <a:xfrm>
                            <a:off x="1672" y="3920"/>
                            <a:ext cx="1081" cy="200"/>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2,000,000.00</w:t>
                              </w:r>
                            </w:p>
                          </w:txbxContent>
                        </wps:txbx>
                        <wps:bodyPr lIns="0" tIns="0" rIns="0" bIns="0" upright="1"/>
                      </wps:wsp>
                      <wps:wsp>
                        <wps:cNvPr id="219" name="Text Box 207"/>
                        <wps:cNvSpPr txBox="1"/>
                        <wps:spPr>
                          <a:xfrm>
                            <a:off x="2380" y="4327"/>
                            <a:ext cx="377" cy="200"/>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0.00</w:t>
                              </w:r>
                            </w:p>
                          </w:txbxContent>
                        </wps:txbx>
                        <wps:bodyPr lIns="0" tIns="0" rIns="0" bIns="0" upright="1"/>
                      </wps:wsp>
                      <wps:wsp>
                        <wps:cNvPr id="220" name="Text Box 208"/>
                        <wps:cNvSpPr txBox="1"/>
                        <wps:spPr>
                          <a:xfrm>
                            <a:off x="3075" y="4438"/>
                            <a:ext cx="3566" cy="123"/>
                          </a:xfrm>
                          <a:prstGeom prst="rect">
                            <a:avLst/>
                          </a:prstGeom>
                          <a:noFill/>
                          <a:ln>
                            <a:noFill/>
                          </a:ln>
                        </wps:spPr>
                        <wps:txbx>
                          <w:txbxContent>
                            <w:p>
                              <w:pPr>
                                <w:spacing w:before="0" w:line="122" w:lineRule="exact"/>
                                <w:ind w:left="0" w:right="0" w:firstLine="0"/>
                                <w:jc w:val="left"/>
                                <w:rPr>
                                  <w:rFonts w:ascii="Calibri"/>
                                  <w:sz w:val="12"/>
                                </w:rPr>
                              </w:pPr>
                              <w:r>
                                <w:rPr>
                                  <w:rFonts w:ascii="Calibri"/>
                                  <w:w w:val="220"/>
                                  <w:sz w:val="12"/>
                                </w:rPr>
                                <w:t>2014-15 2015-16 2016-17 2017</w:t>
                              </w:r>
                            </w:p>
                          </w:txbxContent>
                        </wps:txbx>
                        <wps:bodyPr lIns="0" tIns="0" rIns="0" bIns="0" upright="1"/>
                      </wps:wsp>
                    </wpg:wgp>
                  </a:graphicData>
                </a:graphic>
              </wp:anchor>
            </w:drawing>
          </mc:Choice>
          <mc:Fallback>
            <w:pict>
              <v:group id="Group 178" o:spid="_x0000_s1026" o:spt="203" style="position:absolute;left:0pt;margin-left:71.6pt;margin-top:15.55pt;height:216.75pt;width:444.3pt;mso-position-horizontal-relative:page;mso-wrap-distance-bottom:0pt;mso-wrap-distance-top:0pt;z-index:-15671296;mso-width-relative:page;mso-height-relative:page;" coordorigin="1433,312" coordsize="8886,4335" o:gfxdata="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">
                <o:lock v:ext="edit" aspectratio="f"/>
                <v:shape id="FreeForm 179" o:spid="_x0000_s1026" o:spt="100" style="position:absolute;left:2919;top:4413;height:8;width:5310;" filled="f" stroked="t" coordsize="5310,8" o:gfxdata="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wIPl+8AAAA&#10;3AAAAA8AAAAAAAAAAQAgAAAAIgAAAGRycy9kb3ducmV2LnhtbFBLAQIUABQAAAAIAIdO4kAzLwWe&#10;OwAAADkAAAAQAAAAAAAAAAEAIAAAAAsBAABkcnMvc2hhcGV4bWwueG1sUEsFBgAAAAAGAAYAWwEA&#10;ALUDAAAAAA==&#10;" path="m0,0l1380,0m1805,0l2440,0m2865,0l3505,0m3930,0l4565,0m4990,0l5309,0m0,8l5309,8e">
                  <v:fill on="f" focussize="0,0"/>
                  <v:stroke weight="0.37503937007874pt" color="#858585" joinstyle="round"/>
                  <v:imagedata o:title=""/>
                  <o:lock v:ext="edit" aspectratio="f"/>
                </v:shape>
                <v:shape id="FreeForm 180" o:spid="_x0000_s1026" o:spt="100" style="position:absolute;left:2919;top:2786;height:1225;width:3506;" filled="f" stroked="t" coordsize="3506,1225" o:gfxdata="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NK+cvQAA&#10;ANwAAAAPAAAAAAAAAAEAIAAAACIAAABkcnMvZG93bnJldi54bWxQSwECFAAUAAAACACHTuJAMy8F&#10;njsAAAA5AAAAEAAAAAAAAAABACAAAAAMAQAAZHJzL3NoYXBleG1sLnhtbFBLBQYAAAAABgAGAFsB&#10;AAC2AwAAAAA=&#10;" path="m0,1225l320,1225m745,1225l1380,1225m0,815l320,815m745,815l1380,815m0,410l320,410m745,410l3505,410m0,0l320,0m745,0l3505,0e">
                  <v:fill on="f" focussize="0,0"/>
                  <v:stroke color="#858585" joinstyle="round"/>
                  <v:imagedata o:title=""/>
                  <o:lock v:ext="edit" aspectratio="f"/>
                </v:shape>
                <v:rect id="Rectangles 181" o:spid="_x0000_s1026" o:spt="1" style="position:absolute;left:3240;top:2746;height:1671;width:425;" fillcolor="#4F81BC" filled="t" stroked="f" coordsize="21600,21600" o:gfxdata="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E6fSO8AAAA&#10;3AAAAA8AAAAAAAAAAQAgAAAAIgAAAGRycy9kb3ducmV2LnhtbFBLAQIUABQAAAAIAIdO4kAzLwWe&#10;OwAAADkAAAAQAAAAAAAAAAEAIAAAAAsBAABkcnMvc2hhcGV4bWwueG1sUEsFBgAAAAAGAAYAWwEA&#10;ALUDAAAAAA==&#10;">
                  <v:fill on="t" focussize="0,0"/>
                  <v:stroke on="f"/>
                  <v:imagedata o:title=""/>
                  <o:lock v:ext="edit" aspectratio="f"/>
                </v:rect>
                <v:shape id="FreeForm 182" o:spid="_x0000_s1026" o:spt="100" style="position:absolute;left:4725;top:4005;height:8;width:1700;" filled="f" stroked="t" coordsize="1700,8" o:gfxdata="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iuaTugAAANwA&#10;AAAPAAAAAAAAAAEAIAAAACIAAABkcnMvZG93bnJldi54bWxQSwECFAAUAAAACACHTuJAMy8FnjsA&#10;AAA5AAAAEAAAAAAAAAABACAAAAAJAQAAZHJzL3NoYXBleG1sLnhtbFBLBQYAAAAABgAGAFsBAACz&#10;AwAAAAA=&#10;" path="m0,8l1700,8m0,0l1700,0e">
                  <v:fill on="f" focussize="0,0"/>
                  <v:stroke weight="0.62503937007874pt" color="#858585" joinstyle="round"/>
                  <v:imagedata o:title=""/>
                  <o:lock v:ext="edit" aspectratio="f"/>
                </v:shape>
                <v:line id="Lines 183" o:spid="_x0000_s1026" o:spt="20" style="position:absolute;left:4725;top:3602;height:0;width:1700;" filled="f" stroked="t" coordsize="21600,21600" o:gfxdata="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5Ab/vQAA&#10;ANwAAAAPAAAAAAAAAAEAIAAAACIAAABkcnMvZG93bnJldi54bWxQSwECFAAUAAAACACHTuJAMy8F&#10;njsAAAA5AAAAEAAAAAAAAAABACAAAAAMAQAAZHJzL3NoYXBleG1sLnhtbFBLBQYAAAAABgAGAFsB&#10;AAC2AwAAAAA=&#10;">
                  <v:fill on="f" focussize="0,0"/>
                  <v:stroke color="#858585" joinstyle="round"/>
                  <v:imagedata o:title=""/>
                  <o:lock v:ext="edit" aspectratio="f"/>
                </v:line>
                <v:shape id="FreeForm 184" o:spid="_x0000_s1026" o:spt="100" style="position:absolute;left:4300;top:3336;height:1081;width:1485;" fillcolor="#4F81BC" filled="t" stroked="f" coordsize="1485,1081" o:gfxdata="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Aadg+8AAAA&#10;3AAAAA8AAAAAAAAAAQAgAAAAIgAAAGRycy9kb3ducmV2LnhtbFBLAQIUABQAAAAIAIdO4kAzLwWe&#10;OwAAADkAAAAQAAAAAAAAAAEAIAAAAAsBAABkcnMvc2hhcGV4bWwueG1sUEsFBgAAAAAGAAYAWwEA&#10;ALUDAAAAAA==&#10;" path="m425,0l0,0,0,1080,425,1080,425,0xm1485,670l1060,670,1060,1080,1485,1080,1485,670xe">
                  <v:fill on="t" focussize="0,0"/>
                  <v:stroke on="f"/>
                  <v:imagedata o:title=""/>
                  <o:lock v:ext="edit" aspectratio="f"/>
                </v:shape>
                <v:shape id="FreeForm 185" o:spid="_x0000_s1026" o:spt="100" style="position:absolute;left:6850;top:4005;height:8;width:635;" filled="f" stroked="t" coordsize="635,8" o:gfxdata="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Eh1KvQAA&#10;ANwAAAAPAAAAAAAAAAEAIAAAACIAAABkcnMvZG93bnJldi54bWxQSwECFAAUAAAACACHTuJAMy8F&#10;njsAAAA5AAAAEAAAAAAAAAABACAAAAAMAQAAZHJzL3NoYXBleG1sLnhtbFBLBQYAAAAABgAGAFsB&#10;AAC2AwAAAAA=&#10;" path="m0,8l635,8m0,0l635,0e">
                  <v:fill on="f" focussize="0,0"/>
                  <v:stroke weight="0.62503937007874pt" color="#858585" joinstyle="round"/>
                  <v:imagedata o:title=""/>
                  <o:lock v:ext="edit" aspectratio="f"/>
                </v:shape>
                <v:shape id="FreeForm 186" o:spid="_x0000_s1026" o:spt="100" style="position:absolute;left:2919;top:1566;height:2035;width:5310;" filled="f" stroked="t" coordsize="5310,2035" o:gfxdata="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XxFAvQAA&#10;ANwAAAAPAAAAAAAAAAEAIAAAACIAAABkcnMvZG93bnJldi54bWxQSwECFAAUAAAACACHTuJAMy8F&#10;njsAAAA5AAAAEAAAAAAAAAABACAAAAAMAQAAZHJzL3NoYXBleG1sLnhtbFBLBQYAAAAABgAGAFsB&#10;AAC2AwAAAAA=&#10;" path="m3930,2035l4565,2035m3930,1630l4565,1630m3930,1220l4565,1220m0,815l3505,815m3930,815l5309,815m0,410l3505,410m3930,410l5309,410m0,0l5309,0e">
                  <v:fill on="f" focussize="0,0"/>
                  <v:stroke color="#858585" joinstyle="round"/>
                  <v:imagedata o:title=""/>
                  <o:lock v:ext="edit" aspectratio="f"/>
                </v:shape>
                <v:rect id="Rectangles 187" o:spid="_x0000_s1026" o:spt="1" style="position:absolute;left:6425;top:1581;height:2836;width:425;" fillcolor="#4F81BC" filled="t" stroked="f" coordsize="21600,21600" o:gfxdata="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NJKybsAAADc&#10;AAAADwAAAAAAAAABACAAAAAiAAAAZHJzL2Rvd25yZXYueG1sUEsBAhQAFAAAAAgAh07iQDMvBZ47&#10;AAAAOQAAABAAAAAAAAAAAQAgAAAACgEAAGRycy9zaGFwZXhtbC54bWxQSwUGAAAAAAYABgBbAQAA&#10;tAMAAAAA&#10;">
                  <v:fill on="t" focussize="0,0"/>
                  <v:stroke on="f"/>
                  <v:imagedata o:title=""/>
                  <o:lock v:ext="edit" aspectratio="f"/>
                </v:rect>
                <v:shape id="FreeForm 188" o:spid="_x0000_s1026" o:spt="100" style="position:absolute;left:7910;top:4005;height:8;width:320;" filled="f" stroked="t" coordsize="320,8" o:gfxdata="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lXqGW8AAAA&#10;3AAAAA8AAAAAAAAAAQAgAAAAIgAAAGRycy9kb3ducmV2LnhtbFBLAQIUABQAAAAIAIdO4kAzLwWe&#10;OwAAADkAAAAQAAAAAAAAAAEAIAAAAAsBAABkcnMvc2hhcGV4bWwueG1sUEsFBgAAAAAGAAYAWwEA&#10;ALUDAAAAAA==&#10;" path="m0,8l319,8m0,0l319,0e">
                  <v:fill on="f" focussize="0,0"/>
                  <v:stroke weight="0.62503937007874pt" color="#858585" joinstyle="round"/>
                  <v:imagedata o:title=""/>
                  <o:lock v:ext="edit" aspectratio="f"/>
                </v:shape>
                <v:shape id="FreeForm 189" o:spid="_x0000_s1026" o:spt="100" style="position:absolute;left:7910;top:2786;height:815;width:320;" filled="f" stroked="t" coordsize="320,815" o:gfxdata="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nFEC74A&#10;AADcAAAADwAAAAAAAAABACAAAAAiAAAAZHJzL2Rvd25yZXYueG1sUEsBAhQAFAAAAAgAh07iQDMv&#10;BZ47AAAAOQAAABAAAAAAAAAAAQAgAAAADQEAAGRycy9zaGFwZXhtbC54bWxQSwUGAAAAAAYABgBb&#10;AQAAtwMAAAAA&#10;" path="m0,815l319,815m0,410l319,410m0,0l319,0e">
                  <v:fill on="f" focussize="0,0"/>
                  <v:stroke color="#858585" joinstyle="round"/>
                  <v:imagedata o:title=""/>
                  <o:lock v:ext="edit" aspectratio="f"/>
                </v:shape>
                <v:rect id="Rectangles 190" o:spid="_x0000_s1026" o:spt="1" style="position:absolute;left:7485;top:2491;height:1926;width:425;" fillcolor="#4F81BC" filled="t" stroked="f" coordsize="21600,21600" o:gfxdata="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WSxDvQAA&#10;ANwAAAAPAAAAAAAAAAEAIAAAACIAAABkcnMvZG93bnJldi54bWxQSwECFAAUAAAACACHTuJAMy8F&#10;njsAAAA5AAAAEAAAAAAAAAABACAAAAAMAQAAZHJzL3NoYXBleG1sLnhtbFBLBQYAAAAABgAGAFsB&#10;AAC2AwAAAAA=&#10;">
                  <v:fill on="t" focussize="0,0"/>
                  <v:stroke on="f"/>
                  <v:imagedata o:title=""/>
                  <o:lock v:ext="edit" aspectratio="f"/>
                </v:rect>
                <v:shape id="FreeForm 191" o:spid="_x0000_s1026" o:spt="100" style="position:absolute;left:2856;top:1160;height:3257;width:5373;" filled="f" stroked="t" coordsize="5373,3257" o:gfxdata="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p2ciq8AAAA&#10;3AAAAA8AAAAAAAAAAQAgAAAAIgAAAGRycy9kb3ducmV2LnhtbFBLAQIUABQAAAAIAIdO4kAzLwWe&#10;OwAAADkAAAAQAAAAAAAAAAEAIAAAAAsBAABkcnMvc2hhcGV4bWwueG1sUEsFBgAAAAAGAAYAWwEA&#10;ALUDAAAAAA==&#10;" path="m64,0l5373,0m64,3256l64,0m0,3256l64,3256m0,2851l64,2851m0,2441l64,2441m0,2036l64,2036m0,1626l64,1626m0,1221l64,1221m0,816l64,816m0,406l64,406m0,0l64,0e">
                  <v:fill on="f" focussize="0,0"/>
                  <v:stroke color="#858585" joinstyle="round"/>
                  <v:imagedata o:title=""/>
                  <o:lock v:ext="edit" aspectratio="f"/>
                </v:shape>
                <v:rect id="Rectangles 192" o:spid="_x0000_s1026" o:spt="1" style="position:absolute;left:8549;top:2734;height:110;width:110;" fillcolor="#4F81BC" filled="t" stroked="f" coordsize="21600,21600" o:gfxdata="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BGsvQAA&#10;ANwAAAAPAAAAAAAAAAEAIAAAACIAAABkcnMvZG93bnJldi54bWxQSwECFAAUAAAACACHTuJAMy8F&#10;njsAAAA5AAAAEAAAAAAAAAABACAAAAAMAQAAZHJzL3NoYXBleG1sLnhtbFBLBQYAAAAABgAGAFsB&#10;AAC2AwAAAAA=&#10;">
                  <v:fill on="t" focussize="0,0"/>
                  <v:stroke on="f"/>
                  <v:imagedata o:title=""/>
                  <o:lock v:ext="edit" aspectratio="f"/>
                </v:rect>
                <v:rect id="Rectangles 193" o:spid="_x0000_s1026" o:spt="1" style="position:absolute;left:1440;top:319;height:4320;width:8871;" filled="f" stroked="t" coordsize="21600,21600" o:gfxdata="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Gw5GL4A&#10;AADcAAAADwAAAAAAAAABACAAAAAiAAAAZHJzL2Rvd25yZXYueG1sUEsBAhQAFAAAAAgAh07iQDMv&#10;BZ47AAAAOQAAABAAAAAAAAAAAQAgAAAADQEAAGRycy9zaGFwZXhtbC54bWxQSwUGAAAAAAYABgBb&#10;AQAAtwMAAAAA&#10;">
                  <v:fill on="f" focussize="0,0"/>
                  <v:stroke color="#858585" joinstyle="miter"/>
                  <v:imagedata o:title=""/>
                  <o:lock v:ext="edit" aspectratio="f"/>
                </v:rect>
                <v:shape id="Text Box 194" o:spid="_x0000_s1026" o:spt="202" type="#_x0000_t202" style="position:absolute;left:4629;top:546;height:360;width:2510;" filled="f" stroked="f" coordsize="21600,21600" o:gfxdata="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AAK8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360" w:lineRule="exact"/>
                          <w:ind w:left="0" w:right="0" w:firstLine="0"/>
                          <w:jc w:val="left"/>
                          <w:rPr>
                            <w:rFonts w:ascii="Calibri"/>
                            <w:sz w:val="36"/>
                          </w:rPr>
                        </w:pPr>
                        <w:r>
                          <w:rPr>
                            <w:rFonts w:ascii="Calibri"/>
                            <w:sz w:val="36"/>
                          </w:rPr>
                          <w:t xml:space="preserve">PRESENT </w:t>
                        </w:r>
                        <w:r>
                          <w:rPr>
                            <w:rFonts w:ascii="Calibri"/>
                            <w:spacing w:val="-6"/>
                            <w:sz w:val="36"/>
                          </w:rPr>
                          <w:t>VALUES</w:t>
                        </w:r>
                      </w:p>
                    </w:txbxContent>
                  </v:textbox>
                </v:shape>
                <v:shape id="Text Box 195" o:spid="_x0000_s1026" o:spt="202" type="#_x0000_t202" style="position:absolute;left:1570;top:1069;height:201;width:1187;" filled="f" stroked="f" coordsize="21600,21600" o:gfxdata="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Mr2q/&#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201" w:lineRule="exact"/>
                          <w:ind w:left="0" w:right="0" w:firstLine="0"/>
                          <w:jc w:val="left"/>
                          <w:rPr>
                            <w:rFonts w:ascii="Calibri"/>
                            <w:sz w:val="20"/>
                          </w:rPr>
                        </w:pPr>
                        <w:r>
                          <w:rPr>
                            <w:rFonts w:ascii="Calibri"/>
                            <w:sz w:val="20"/>
                          </w:rPr>
                          <w:t>16,000,000.00</w:t>
                        </w:r>
                      </w:p>
                    </w:txbxContent>
                  </v:textbox>
                </v:shape>
                <v:shape id="Text Box 196" o:spid="_x0000_s1026" o:spt="202" type="#_x0000_t202" style="position:absolute;left:6187;top:1291;height:200;width:922;" filled="f" stroked="f" coordsize="21600,21600" o:gfxdata="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TOxi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13,925,707</w:t>
                        </w:r>
                      </w:p>
                    </w:txbxContent>
                  </v:textbox>
                </v:shape>
                <v:shape id="Text Box 197" o:spid="_x0000_s1026" o:spt="202" type="#_x0000_t202" style="position:absolute;left:1570;top:1477;height:1015;width:1187;" filled="f" stroked="f" coordsize="21600,21600" o:gfxdata="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n56D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04" w:lineRule="exact"/>
                          <w:ind w:left="0" w:right="0" w:firstLine="0"/>
                          <w:jc w:val="left"/>
                          <w:rPr>
                            <w:rFonts w:ascii="Calibri"/>
                            <w:sz w:val="20"/>
                          </w:rPr>
                        </w:pPr>
                        <w:r>
                          <w:rPr>
                            <w:rFonts w:ascii="Calibri"/>
                            <w:sz w:val="20"/>
                          </w:rPr>
                          <w:t>14,000,000.00</w:t>
                        </w:r>
                      </w:p>
                      <w:p>
                        <w:pPr>
                          <w:spacing w:before="163"/>
                          <w:ind w:left="0" w:right="0" w:firstLine="0"/>
                          <w:jc w:val="left"/>
                          <w:rPr>
                            <w:rFonts w:ascii="Calibri"/>
                            <w:sz w:val="20"/>
                          </w:rPr>
                        </w:pPr>
                        <w:r>
                          <w:rPr>
                            <w:rFonts w:ascii="Calibri"/>
                            <w:sz w:val="20"/>
                          </w:rPr>
                          <w:t>12,000,000.00</w:t>
                        </w:r>
                      </w:p>
                      <w:p>
                        <w:pPr>
                          <w:spacing w:before="162" w:line="241" w:lineRule="exact"/>
                          <w:ind w:left="0" w:right="0" w:firstLine="0"/>
                          <w:jc w:val="left"/>
                          <w:rPr>
                            <w:rFonts w:ascii="Calibri"/>
                            <w:sz w:val="20"/>
                          </w:rPr>
                        </w:pPr>
                        <w:r>
                          <w:rPr>
                            <w:rFonts w:ascii="Calibri"/>
                            <w:sz w:val="20"/>
                          </w:rPr>
                          <w:t>10,000,000.00</w:t>
                        </w:r>
                      </w:p>
                    </w:txbxContent>
                  </v:textbox>
                </v:shape>
                <v:shape id="Text Box 198" o:spid="_x0000_s1026" o:spt="202" type="#_x0000_t202" style="position:absolute;left:7174;top:2198;height:200;width:1072;" filled="f" stroked="f" coordsize="21600,21600" o:gfxdata="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l8ocO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9,470,943.98</w:t>
                        </w:r>
                      </w:p>
                    </w:txbxContent>
                  </v:textbox>
                </v:shape>
                <v:shape id="Text Box 199" o:spid="_x0000_s1026" o:spt="202" type="#_x0000_t202" style="position:absolute;left:2925;top:2457;height:200;width:1072;" filled="f" stroked="f" coordsize="21600,21600" o:gfxdata="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YwBFi/&#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8,199,938.21</w:t>
                        </w:r>
                      </w:p>
                    </w:txbxContent>
                  </v:textbox>
                </v:shape>
                <v:shape id="Text Box 200" o:spid="_x0000_s1026" o:spt="202" type="#_x0000_t202" style="position:absolute;left:1672;top:2699;height:200;width:1081;" filled="f" stroked="f" coordsize="21600,21600" o:gfxdata="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bimi+/&#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8,000,000.00</w:t>
                        </w:r>
                      </w:p>
                    </w:txbxContent>
                  </v:textbox>
                </v:shape>
                <v:shape id="Text Box 201" o:spid="_x0000_s1026" o:spt="202" type="#_x0000_t202" style="position:absolute;left:8710;top:2699;height:200;width:1421;" filled="f" stroked="f" coordsize="21600,21600" o:gfxdata="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a4/t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PRESENT VALUES</w:t>
                        </w:r>
                      </w:p>
                    </w:txbxContent>
                  </v:textbox>
                </v:shape>
                <v:shape id="Text Box 202" o:spid="_x0000_s1026" o:spt="202" type="#_x0000_t202" style="position:absolute;left:1672;top:3106;height:200;width:1081;" filled="f" stroked="f" coordsize="21600,21600" o:gfxdata="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kenw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6,000,000.00</w:t>
                        </w:r>
                      </w:p>
                    </w:txbxContent>
                  </v:textbox>
                </v:shape>
                <v:shape id="Text Box 203" o:spid="_x0000_s1026" o:spt="202" type="#_x0000_t202" style="position:absolute;left:3987;top:3045;height:200;width:1077;" filled="f" stroked="f" coordsize="21600,21600" o:gfxdata="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QsCW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5,313,011.07</w:t>
                        </w:r>
                      </w:p>
                    </w:txbxContent>
                  </v:textbox>
                </v:shape>
                <v:shape id="Text Box 204" o:spid="_x0000_s1026" o:spt="202" type="#_x0000_t202" style="position:absolute;left:1672;top:3512;height:201;width:1082;" filled="f" stroked="f" coordsize="21600,21600" o:gfxdata="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dmcL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01" w:lineRule="exact"/>
                          <w:ind w:left="0" w:right="0" w:firstLine="0"/>
                          <w:jc w:val="left"/>
                          <w:rPr>
                            <w:rFonts w:ascii="Calibri"/>
                            <w:sz w:val="20"/>
                          </w:rPr>
                        </w:pPr>
                        <w:r>
                          <w:rPr>
                            <w:rFonts w:ascii="Calibri"/>
                            <w:sz w:val="20"/>
                          </w:rPr>
                          <w:t>4,000,000.00</w:t>
                        </w:r>
                      </w:p>
                    </w:txbxContent>
                  </v:textbox>
                </v:shape>
                <v:shape id="Text Box 205" o:spid="_x0000_s1026" o:spt="202" type="#_x0000_t202" style="position:absolute;left:5049;top:3713;height:200;width:1072;" filled="f" stroked="f" coordsize="21600,21600" o:gfxdata="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aVObe/&#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2,028,728.83</w:t>
                        </w:r>
                      </w:p>
                    </w:txbxContent>
                  </v:textbox>
                </v:shape>
                <v:shape id="Text Box 206" o:spid="_x0000_s1026" o:spt="202" type="#_x0000_t202" style="position:absolute;left:1672;top:3920;height:200;width:1081;" filled="f" stroked="f" coordsize="21600,21600" o:gfxdata="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cKrcW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2,000,000.00</w:t>
                        </w:r>
                      </w:p>
                    </w:txbxContent>
                  </v:textbox>
                </v:shape>
                <v:shape id="Text Box 207" o:spid="_x0000_s1026" o:spt="202" type="#_x0000_t202" style="position:absolute;left:2380;top:4327;height:200;width:377;" filled="f" stroked="f" coordsize="21600,21600" o:gfxdata="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EYIX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0.00</w:t>
                        </w:r>
                      </w:p>
                    </w:txbxContent>
                  </v:textbox>
                </v:shape>
                <v:shape id="Text Box 208" o:spid="_x0000_s1026" o:spt="202" type="#_x0000_t202" style="position:absolute;left:3075;top:4438;height:123;width:3566;" filled="f" stroked="f" coordsize="21600,21600" o:gfxdata="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xBrfr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before="0" w:line="122" w:lineRule="exact"/>
                          <w:ind w:left="0" w:right="0" w:firstLine="0"/>
                          <w:jc w:val="left"/>
                          <w:rPr>
                            <w:rFonts w:ascii="Calibri"/>
                            <w:sz w:val="12"/>
                          </w:rPr>
                        </w:pPr>
                        <w:r>
                          <w:rPr>
                            <w:rFonts w:ascii="Calibri"/>
                            <w:w w:val="220"/>
                            <w:sz w:val="12"/>
                          </w:rPr>
                          <w:t>2014-15 2015-16 2016-17 2017</w:t>
                        </w:r>
                      </w:p>
                    </w:txbxContent>
                  </v:textbox>
                </v:shape>
                <w10:wrap type="topAndBottom"/>
              </v:group>
            </w:pict>
          </mc:Fallback>
        </mc:AlternateContent>
      </w:r>
    </w:p>
    <w:p>
      <w:pPr>
        <w:pStyle w:val="10"/>
        <w:spacing w:before="105"/>
      </w:pPr>
      <w:r>
        <w:t>Source :( Above Table 4.5)</w:t>
      </w:r>
    </w:p>
    <w:p>
      <w:pPr>
        <w:spacing w:after="0"/>
        <w:sectPr>
          <w:pgSz w:w="11910" w:h="16840"/>
          <w:pgMar w:top="1160" w:right="0" w:bottom="1300" w:left="860" w:header="725" w:footer="1106" w:gutter="0"/>
        </w:sectPr>
      </w:pPr>
    </w:p>
    <w:p>
      <w:pPr>
        <w:pStyle w:val="11"/>
        <w:spacing w:before="7"/>
        <w:rPr>
          <w:b/>
          <w:sz w:val="16"/>
        </w:rPr>
      </w:pPr>
    </w:p>
    <w:p>
      <w:pPr>
        <w:pStyle w:val="11"/>
        <w:spacing w:before="90" w:line="360" w:lineRule="auto"/>
        <w:ind w:left="580" w:right="1438"/>
      </w:pPr>
      <w:r>
        <w:t>The above mentioned two graphs represents the present values of the cash flows at two different factors i.e., 17% and 18%.</w:t>
      </w:r>
    </w:p>
    <w:p>
      <w:pPr>
        <w:spacing w:after="0" w:line="360" w:lineRule="auto"/>
        <w:sectPr>
          <w:headerReference r:id="rId43" w:type="default"/>
          <w:footerReference r:id="rId44" w:type="default"/>
          <w:pgSz w:w="11910" w:h="16840"/>
          <w:pgMar w:top="1160" w:right="0" w:bottom="1300" w:left="860" w:header="725" w:footer="1106" w:gutter="0"/>
          <w:pgNumType w:start="64"/>
        </w:sectPr>
      </w:pPr>
    </w:p>
    <w:p>
      <w:pPr>
        <w:pStyle w:val="11"/>
        <w:spacing w:before="122"/>
        <w:ind w:left="2571"/>
      </w:pPr>
      <w:r>
        <w:t>Lower discount factor value - Investment</w:t>
      </w:r>
    </w:p>
    <w:p>
      <w:pPr>
        <w:pStyle w:val="11"/>
        <w:spacing w:before="1"/>
        <w:rPr>
          <w:sz w:val="22"/>
        </w:rPr>
      </w:pPr>
    </w:p>
    <w:p>
      <w:pPr>
        <w:pStyle w:val="11"/>
        <w:tabs>
          <w:tab w:val="left" w:pos="7511"/>
        </w:tabs>
        <w:ind w:left="580"/>
      </w:pPr>
      <w:r>
        <w:t>IRR =  Lower rate</w:t>
      </w:r>
      <w:r>
        <w:rPr>
          <w:spacing w:val="-11"/>
        </w:rPr>
        <w:t xml:space="preserve"> </w:t>
      </w:r>
      <w:r>
        <w:t xml:space="preserve">+ </w:t>
      </w:r>
      <w:r>
        <w:rPr>
          <w:spacing w:val="1"/>
        </w:rPr>
        <w:t xml:space="preserve"> </w:t>
      </w:r>
      <w:r>
        <w:rPr>
          <w:u w:val="dotted"/>
        </w:rPr>
        <w:t xml:space="preserve"> </w:t>
      </w:r>
      <w:r>
        <w:rPr>
          <w:u w:val="dotted"/>
        </w:rPr>
        <w:tab/>
      </w:r>
    </w:p>
    <w:p>
      <w:pPr>
        <w:pStyle w:val="11"/>
        <w:rPr>
          <w:sz w:val="26"/>
        </w:rPr>
      </w:pPr>
      <w:r>
        <w:br w:type="column"/>
      </w:r>
    </w:p>
    <w:p>
      <w:pPr>
        <w:pStyle w:val="11"/>
        <w:spacing w:before="8"/>
        <w:rPr>
          <w:sz w:val="30"/>
        </w:rPr>
      </w:pPr>
    </w:p>
    <w:p>
      <w:pPr>
        <w:pStyle w:val="15"/>
        <w:numPr>
          <w:ilvl w:val="0"/>
          <w:numId w:val="26"/>
        </w:numPr>
        <w:tabs>
          <w:tab w:val="left" w:pos="268"/>
        </w:tabs>
        <w:spacing w:before="0" w:after="0" w:line="240" w:lineRule="auto"/>
        <w:ind w:left="267" w:right="0" w:hanging="181"/>
        <w:jc w:val="left"/>
        <w:rPr>
          <w:sz w:val="24"/>
        </w:rPr>
      </w:pPr>
      <w:r>
        <w:rPr>
          <w:sz w:val="24"/>
        </w:rPr>
        <w:t>(HR-LR)</w:t>
      </w:r>
    </w:p>
    <w:p>
      <w:pPr>
        <w:spacing w:after="0" w:line="240" w:lineRule="auto"/>
        <w:jc w:val="left"/>
        <w:rPr>
          <w:sz w:val="24"/>
        </w:rPr>
        <w:sectPr>
          <w:type w:val="continuous"/>
          <w:pgSz w:w="11910" w:h="16840"/>
          <w:pgMar w:top="1160" w:right="0" w:bottom="1300" w:left="860" w:header="720" w:footer="720" w:gutter="0"/>
          <w:cols w:equalWidth="0" w:num="2">
            <w:col w:w="7512" w:space="40"/>
            <w:col w:w="3498"/>
          </w:cols>
        </w:sectPr>
      </w:pPr>
    </w:p>
    <w:p>
      <w:pPr>
        <w:pStyle w:val="11"/>
        <w:spacing w:before="8"/>
        <w:rPr>
          <w:sz w:val="14"/>
        </w:rPr>
      </w:pPr>
    </w:p>
    <w:p>
      <w:pPr>
        <w:pStyle w:val="11"/>
        <w:spacing w:before="90"/>
        <w:ind w:left="1361"/>
      </w:pPr>
      <w:r>
        <w:t>Lower discount value – Higher discount value</w:t>
      </w:r>
    </w:p>
    <w:p>
      <w:pPr>
        <w:pStyle w:val="11"/>
        <w:rPr>
          <w:sz w:val="26"/>
        </w:rPr>
      </w:pPr>
    </w:p>
    <w:p>
      <w:pPr>
        <w:pStyle w:val="11"/>
        <w:rPr>
          <w:sz w:val="26"/>
        </w:rPr>
      </w:pPr>
    </w:p>
    <w:p>
      <w:pPr>
        <w:spacing w:before="197"/>
        <w:ind w:left="2006" w:right="0" w:firstLine="0"/>
        <w:jc w:val="left"/>
        <w:rPr>
          <w:sz w:val="24"/>
        </w:rPr>
      </w:pPr>
      <w:r>
        <w:rPr>
          <w:b/>
          <w:sz w:val="24"/>
        </w:rPr>
        <w:t xml:space="preserve">3,89,38,329.09 - </w:t>
      </w:r>
      <w:r>
        <w:rPr>
          <w:sz w:val="24"/>
        </w:rPr>
        <w:t>2,10,22,334</w:t>
      </w:r>
    </w:p>
    <w:p>
      <w:pPr>
        <w:pStyle w:val="11"/>
        <w:spacing w:before="6"/>
        <w:rPr>
          <w:sz w:val="22"/>
        </w:rPr>
      </w:pPr>
    </w:p>
    <w:p>
      <w:pPr>
        <w:pStyle w:val="11"/>
        <w:tabs>
          <w:tab w:val="left" w:pos="6745"/>
        </w:tabs>
        <w:ind w:left="1001"/>
      </w:pPr>
      <w:r>
        <w:t xml:space="preserve">= </w:t>
      </w:r>
      <w:r>
        <w:rPr>
          <w:spacing w:val="44"/>
        </w:rPr>
        <w:t xml:space="preserve"> </w:t>
      </w:r>
      <w:r>
        <w:t>17+</w:t>
      </w:r>
      <w:r>
        <w:rPr>
          <w:u w:val="dotted"/>
        </w:rPr>
        <w:t xml:space="preserve"> </w:t>
      </w:r>
      <w:r>
        <w:rPr>
          <w:u w:val="dotted"/>
        </w:rPr>
        <w:tab/>
      </w:r>
      <w:r>
        <w:t>* (18 – 17)</w:t>
      </w:r>
    </w:p>
    <w:p>
      <w:pPr>
        <w:pStyle w:val="11"/>
        <w:spacing w:before="1"/>
        <w:rPr>
          <w:sz w:val="22"/>
        </w:rPr>
      </w:pPr>
    </w:p>
    <w:p>
      <w:pPr>
        <w:pStyle w:val="10"/>
      </w:pPr>
      <w:r>
        <w:t>3,89,38,329.09 - 2,57,43,651.66</w:t>
      </w:r>
    </w:p>
    <w:p>
      <w:pPr>
        <w:pStyle w:val="11"/>
        <w:rPr>
          <w:b/>
          <w:sz w:val="26"/>
        </w:rPr>
      </w:pPr>
    </w:p>
    <w:p>
      <w:pPr>
        <w:pStyle w:val="11"/>
        <w:rPr>
          <w:b/>
          <w:sz w:val="26"/>
        </w:rPr>
      </w:pPr>
    </w:p>
    <w:p>
      <w:pPr>
        <w:spacing w:before="196"/>
        <w:ind w:left="2086" w:right="0" w:firstLine="0"/>
        <w:jc w:val="left"/>
        <w:rPr>
          <w:b/>
          <w:sz w:val="24"/>
        </w:rPr>
      </w:pPr>
      <w:r>
        <w:rPr>
          <w:b/>
          <w:sz w:val="24"/>
        </w:rPr>
        <w:t>1,79,15,995.09</w:t>
      </w:r>
    </w:p>
    <w:p>
      <w:pPr>
        <w:pStyle w:val="11"/>
        <w:spacing w:before="6"/>
        <w:rPr>
          <w:b/>
          <w:sz w:val="22"/>
        </w:rPr>
      </w:pPr>
    </w:p>
    <w:p>
      <w:pPr>
        <w:spacing w:before="0"/>
        <w:ind w:left="1001" w:right="0" w:firstLine="0"/>
        <w:jc w:val="left"/>
        <w:rPr>
          <w:b/>
          <w:sz w:val="24"/>
        </w:rPr>
      </w:pPr>
      <w:r>
        <w:rPr>
          <w:b/>
          <w:sz w:val="24"/>
        </w:rPr>
        <w:t>= 17+ ------------------------------------ * 1</w:t>
      </w:r>
    </w:p>
    <w:p>
      <w:pPr>
        <w:pStyle w:val="11"/>
        <w:spacing w:before="7"/>
        <w:rPr>
          <w:b/>
          <w:sz w:val="22"/>
        </w:rPr>
      </w:pPr>
    </w:p>
    <w:p>
      <w:pPr>
        <w:pStyle w:val="11"/>
        <w:ind w:left="2021"/>
      </w:pPr>
      <w:r>
        <w:t>1,31,94,677.43</w:t>
      </w:r>
    </w:p>
    <w:p>
      <w:pPr>
        <w:pStyle w:val="11"/>
        <w:rPr>
          <w:sz w:val="26"/>
        </w:rPr>
      </w:pPr>
    </w:p>
    <w:p>
      <w:pPr>
        <w:pStyle w:val="11"/>
        <w:rPr>
          <w:sz w:val="26"/>
        </w:rPr>
      </w:pPr>
    </w:p>
    <w:p>
      <w:pPr>
        <w:pStyle w:val="11"/>
        <w:tabs>
          <w:tab w:val="left" w:pos="1376"/>
        </w:tabs>
        <w:spacing w:before="191"/>
        <w:ind w:left="1001"/>
      </w:pPr>
      <w:r>
        <w:t>=</w:t>
      </w:r>
      <w:r>
        <w:tab/>
      </w:r>
      <w:r>
        <w:t>17+1.3578 *</w:t>
      </w:r>
      <w:r>
        <w:rPr>
          <w:spacing w:val="-1"/>
        </w:rPr>
        <w:t xml:space="preserve"> </w:t>
      </w:r>
      <w:r>
        <w:t>1</w:t>
      </w:r>
    </w:p>
    <w:p>
      <w:pPr>
        <w:pStyle w:val="11"/>
        <w:rPr>
          <w:sz w:val="26"/>
        </w:rPr>
      </w:pPr>
    </w:p>
    <w:p>
      <w:pPr>
        <w:pStyle w:val="11"/>
        <w:rPr>
          <w:sz w:val="26"/>
        </w:rPr>
      </w:pPr>
    </w:p>
    <w:p>
      <w:pPr>
        <w:pStyle w:val="11"/>
        <w:tabs>
          <w:tab w:val="left" w:pos="1376"/>
        </w:tabs>
        <w:spacing w:before="197"/>
        <w:ind w:left="1001"/>
      </w:pPr>
      <w:r>
        <w:t>=</w:t>
      </w:r>
      <w:r>
        <w:tab/>
      </w:r>
      <w:r>
        <w:t>17+1.3578</w:t>
      </w:r>
    </w:p>
    <w:p>
      <w:pPr>
        <w:pStyle w:val="11"/>
        <w:rPr>
          <w:sz w:val="26"/>
        </w:rPr>
      </w:pPr>
    </w:p>
    <w:p>
      <w:pPr>
        <w:pStyle w:val="11"/>
        <w:rPr>
          <w:sz w:val="26"/>
        </w:rPr>
      </w:pPr>
    </w:p>
    <w:p>
      <w:pPr>
        <w:pStyle w:val="11"/>
        <w:tabs>
          <w:tab w:val="left" w:pos="1376"/>
        </w:tabs>
        <w:spacing w:before="191"/>
        <w:ind w:left="1001"/>
      </w:pPr>
      <w:r>
        <w:t>=</w:t>
      </w:r>
      <w:r>
        <w:tab/>
      </w:r>
      <w:r>
        <w:t>18.35 %</w:t>
      </w:r>
    </w:p>
    <w:p>
      <w:pPr>
        <w:spacing w:after="0"/>
        <w:sectPr>
          <w:type w:val="continuous"/>
          <w:pgSz w:w="11910" w:h="16840"/>
          <w:pgMar w:top="1160" w:right="0" w:bottom="1300" w:left="860" w:header="720" w:footer="720" w:gutter="0"/>
        </w:sectPr>
      </w:pPr>
    </w:p>
    <w:p>
      <w:pPr>
        <w:pStyle w:val="11"/>
        <w:rPr>
          <w:sz w:val="17"/>
        </w:rPr>
      </w:pPr>
    </w:p>
    <w:p>
      <w:pPr>
        <w:pStyle w:val="6"/>
        <w:spacing w:before="88"/>
        <w:rPr>
          <w:b/>
        </w:rPr>
      </w:pPr>
      <w:r>
        <w:t>CRITERIA FOR EVALUATION</w:t>
      </w:r>
      <w:r>
        <w:rPr>
          <w:b/>
        </w:rPr>
        <w:t>:</w:t>
      </w:r>
    </w:p>
    <w:p>
      <w:pPr>
        <w:pStyle w:val="11"/>
        <w:spacing w:before="4"/>
        <w:rPr>
          <w:b/>
        </w:rPr>
      </w:pPr>
    </w:p>
    <w:p>
      <w:pPr>
        <w:pStyle w:val="11"/>
        <w:spacing w:line="357" w:lineRule="auto"/>
        <w:ind w:left="580" w:right="1438" w:firstLine="720"/>
      </w:pPr>
      <w:r>
        <w:t>In method the project is accepted when IRR is higher than its cost of capital or cut off rate. If the project is not accepted when the IRR is less than the cost of capital.</w:t>
      </w:r>
    </w:p>
    <w:p>
      <w:pPr>
        <w:pStyle w:val="6"/>
        <w:spacing w:before="126"/>
        <w:rPr>
          <w:sz w:val="24"/>
        </w:rPr>
      </w:pPr>
      <w:r>
        <w:t>DECISION</w:t>
      </w:r>
      <w:r>
        <w:rPr>
          <w:sz w:val="24"/>
        </w:rPr>
        <w:t>:</w:t>
      </w:r>
    </w:p>
    <w:p>
      <w:pPr>
        <w:pStyle w:val="11"/>
        <w:spacing w:before="4"/>
      </w:pPr>
    </w:p>
    <w:p>
      <w:pPr>
        <w:pStyle w:val="11"/>
        <w:tabs>
          <w:tab w:val="left" w:pos="3853"/>
        </w:tabs>
        <w:spacing w:line="362" w:lineRule="auto"/>
        <w:ind w:left="580" w:right="1438" w:firstLine="720"/>
      </w:pPr>
      <w:r>
        <w:t>The  project</w:t>
      </w:r>
      <w:r>
        <w:rPr>
          <w:spacing w:val="20"/>
        </w:rPr>
        <w:t xml:space="preserve"> </w:t>
      </w:r>
      <w:r>
        <w:t>is</w:t>
      </w:r>
      <w:r>
        <w:rPr>
          <w:spacing w:val="43"/>
        </w:rPr>
        <w:t xml:space="preserve"> </w:t>
      </w:r>
      <w:r>
        <w:t>accepted</w:t>
      </w:r>
      <w:r>
        <w:tab/>
      </w:r>
      <w:r>
        <w:t>because of the calculation IRR is higher than its cost of capital. So, this project is</w:t>
      </w:r>
      <w:r>
        <w:rPr>
          <w:spacing w:val="3"/>
        </w:rPr>
        <w:t xml:space="preserve"> </w:t>
      </w:r>
      <w:r>
        <w:t>accepted.</w:t>
      </w:r>
    </w:p>
    <w:p>
      <w:pPr>
        <w:pStyle w:val="11"/>
        <w:rPr>
          <w:sz w:val="26"/>
        </w:rPr>
      </w:pPr>
    </w:p>
    <w:p>
      <w:pPr>
        <w:pStyle w:val="6"/>
        <w:spacing w:before="231"/>
        <w:ind w:left="720"/>
      </w:pPr>
      <w:r>
        <w:t>SHOWS PROFITABILITY INDEX (PI) FOR GIVEN PROJECT</w:t>
      </w:r>
    </w:p>
    <w:p>
      <w:pPr>
        <w:pStyle w:val="11"/>
        <w:spacing w:before="10"/>
        <w:rPr>
          <w:sz w:val="13"/>
        </w:rPr>
      </w:pPr>
    </w:p>
    <w:tbl>
      <w:tblPr>
        <w:tblStyle w:val="13"/>
        <w:tblW w:w="0" w:type="auto"/>
        <w:tblInd w:w="7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11"/>
        <w:gridCol w:w="2021"/>
        <w:gridCol w:w="2406"/>
        <w:gridCol w:w="22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5" w:hRule="atLeast"/>
        </w:trPr>
        <w:tc>
          <w:tcPr>
            <w:tcW w:w="2011" w:type="dxa"/>
          </w:tcPr>
          <w:p>
            <w:pPr>
              <w:pStyle w:val="16"/>
              <w:spacing w:before="1"/>
              <w:ind w:left="110"/>
              <w:rPr>
                <w:sz w:val="24"/>
              </w:rPr>
            </w:pPr>
            <w:r>
              <w:rPr>
                <w:sz w:val="24"/>
              </w:rPr>
              <w:t>YEARS</w:t>
            </w:r>
          </w:p>
        </w:tc>
        <w:tc>
          <w:tcPr>
            <w:tcW w:w="2021" w:type="dxa"/>
          </w:tcPr>
          <w:p>
            <w:pPr>
              <w:pStyle w:val="16"/>
              <w:spacing w:before="1"/>
              <w:ind w:left="110"/>
              <w:rPr>
                <w:sz w:val="24"/>
              </w:rPr>
            </w:pPr>
            <w:r>
              <w:rPr>
                <w:sz w:val="24"/>
              </w:rPr>
              <w:t>CASH INFLOWS</w:t>
            </w:r>
          </w:p>
        </w:tc>
        <w:tc>
          <w:tcPr>
            <w:tcW w:w="2406" w:type="dxa"/>
          </w:tcPr>
          <w:p>
            <w:pPr>
              <w:pStyle w:val="16"/>
              <w:spacing w:before="1"/>
              <w:ind w:left="105"/>
              <w:rPr>
                <w:sz w:val="24"/>
              </w:rPr>
            </w:pPr>
            <w:r>
              <w:rPr>
                <w:sz w:val="24"/>
              </w:rPr>
              <w:t>Discount factor 17%</w:t>
            </w:r>
          </w:p>
        </w:tc>
        <w:tc>
          <w:tcPr>
            <w:tcW w:w="2291" w:type="dxa"/>
          </w:tcPr>
          <w:p>
            <w:pPr>
              <w:pStyle w:val="16"/>
              <w:spacing w:before="1"/>
              <w:ind w:left="104"/>
              <w:rPr>
                <w:sz w:val="24"/>
              </w:rPr>
            </w:pPr>
            <w:r>
              <w:rPr>
                <w:sz w:val="24"/>
              </w:rPr>
              <w:t>PRESENT VALUES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2011" w:type="dxa"/>
          </w:tcPr>
          <w:p>
            <w:pPr>
              <w:pStyle w:val="16"/>
              <w:spacing w:before="1"/>
              <w:ind w:left="110"/>
              <w:rPr>
                <w:sz w:val="24"/>
              </w:rPr>
            </w:pPr>
            <w:r>
              <w:rPr>
                <w:sz w:val="24"/>
              </w:rPr>
              <w:t>2014-15</w:t>
            </w:r>
          </w:p>
        </w:tc>
        <w:tc>
          <w:tcPr>
            <w:tcW w:w="2021" w:type="dxa"/>
          </w:tcPr>
          <w:p>
            <w:pPr>
              <w:pStyle w:val="16"/>
              <w:spacing w:before="1"/>
              <w:ind w:left="110"/>
              <w:rPr>
                <w:sz w:val="24"/>
              </w:rPr>
            </w:pPr>
            <w:r>
              <w:rPr>
                <w:sz w:val="24"/>
              </w:rPr>
              <w:t>95,90,571</w:t>
            </w:r>
          </w:p>
        </w:tc>
        <w:tc>
          <w:tcPr>
            <w:tcW w:w="2406" w:type="dxa"/>
          </w:tcPr>
          <w:p>
            <w:pPr>
              <w:pStyle w:val="16"/>
              <w:spacing w:before="1"/>
              <w:ind w:left="105"/>
              <w:rPr>
                <w:sz w:val="24"/>
              </w:rPr>
            </w:pPr>
            <w:r>
              <w:rPr>
                <w:sz w:val="24"/>
              </w:rPr>
              <w:t>0.855</w:t>
            </w:r>
          </w:p>
        </w:tc>
        <w:tc>
          <w:tcPr>
            <w:tcW w:w="2291" w:type="dxa"/>
          </w:tcPr>
          <w:p>
            <w:pPr>
              <w:pStyle w:val="16"/>
              <w:spacing w:before="1"/>
              <w:ind w:left="104"/>
              <w:rPr>
                <w:sz w:val="24"/>
              </w:rPr>
            </w:pPr>
            <w:r>
              <w:rPr>
                <w:sz w:val="24"/>
              </w:rPr>
              <w:t>81,99,938.205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2011" w:type="dxa"/>
          </w:tcPr>
          <w:p>
            <w:pPr>
              <w:pStyle w:val="16"/>
              <w:spacing w:before="1"/>
              <w:ind w:left="110"/>
              <w:rPr>
                <w:sz w:val="24"/>
              </w:rPr>
            </w:pPr>
            <w:r>
              <w:rPr>
                <w:sz w:val="24"/>
              </w:rPr>
              <w:t>2015-16</w:t>
            </w:r>
          </w:p>
        </w:tc>
        <w:tc>
          <w:tcPr>
            <w:tcW w:w="2021" w:type="dxa"/>
          </w:tcPr>
          <w:p>
            <w:pPr>
              <w:pStyle w:val="16"/>
              <w:spacing w:before="1"/>
              <w:ind w:left="110"/>
              <w:rPr>
                <w:sz w:val="24"/>
              </w:rPr>
            </w:pPr>
            <w:r>
              <w:rPr>
                <w:sz w:val="24"/>
              </w:rPr>
              <w:t>72,681,41</w:t>
            </w:r>
          </w:p>
        </w:tc>
        <w:tc>
          <w:tcPr>
            <w:tcW w:w="2406" w:type="dxa"/>
          </w:tcPr>
          <w:p>
            <w:pPr>
              <w:pStyle w:val="16"/>
              <w:spacing w:before="1"/>
              <w:ind w:left="105"/>
              <w:rPr>
                <w:sz w:val="24"/>
              </w:rPr>
            </w:pPr>
            <w:r>
              <w:rPr>
                <w:sz w:val="24"/>
              </w:rPr>
              <w:t>0.731</w:t>
            </w:r>
          </w:p>
        </w:tc>
        <w:tc>
          <w:tcPr>
            <w:tcW w:w="2291" w:type="dxa"/>
          </w:tcPr>
          <w:p>
            <w:pPr>
              <w:pStyle w:val="16"/>
              <w:spacing w:before="1"/>
              <w:ind w:left="104"/>
              <w:rPr>
                <w:sz w:val="24"/>
              </w:rPr>
            </w:pPr>
            <w:r>
              <w:rPr>
                <w:sz w:val="24"/>
              </w:rPr>
              <w:t>53,13,011.071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2011" w:type="dxa"/>
          </w:tcPr>
          <w:p>
            <w:pPr>
              <w:pStyle w:val="16"/>
              <w:spacing w:before="1"/>
              <w:ind w:left="110"/>
              <w:rPr>
                <w:sz w:val="24"/>
              </w:rPr>
            </w:pPr>
            <w:r>
              <w:rPr>
                <w:sz w:val="24"/>
              </w:rPr>
              <w:t>2016-17</w:t>
            </w:r>
          </w:p>
        </w:tc>
        <w:tc>
          <w:tcPr>
            <w:tcW w:w="2021" w:type="dxa"/>
          </w:tcPr>
          <w:p>
            <w:pPr>
              <w:pStyle w:val="16"/>
              <w:spacing w:before="1"/>
              <w:ind w:left="110"/>
              <w:rPr>
                <w:sz w:val="24"/>
              </w:rPr>
            </w:pPr>
            <w:r>
              <w:rPr>
                <w:sz w:val="24"/>
              </w:rPr>
              <w:t>32,51,168</w:t>
            </w:r>
          </w:p>
        </w:tc>
        <w:tc>
          <w:tcPr>
            <w:tcW w:w="2406" w:type="dxa"/>
          </w:tcPr>
          <w:p>
            <w:pPr>
              <w:pStyle w:val="16"/>
              <w:spacing w:before="1"/>
              <w:ind w:left="105"/>
              <w:rPr>
                <w:sz w:val="24"/>
              </w:rPr>
            </w:pPr>
            <w:r>
              <w:rPr>
                <w:sz w:val="24"/>
              </w:rPr>
              <w:t>0.624</w:t>
            </w:r>
          </w:p>
        </w:tc>
        <w:tc>
          <w:tcPr>
            <w:tcW w:w="2291" w:type="dxa"/>
          </w:tcPr>
          <w:p>
            <w:pPr>
              <w:pStyle w:val="16"/>
              <w:spacing w:before="1"/>
              <w:ind w:left="104"/>
              <w:rPr>
                <w:sz w:val="24"/>
              </w:rPr>
            </w:pPr>
            <w:r>
              <w:rPr>
                <w:sz w:val="24"/>
              </w:rPr>
              <w:t>20,28,728.832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0" w:hRule="atLeast"/>
        </w:trPr>
        <w:tc>
          <w:tcPr>
            <w:tcW w:w="2011" w:type="dxa"/>
          </w:tcPr>
          <w:p>
            <w:pPr>
              <w:pStyle w:val="16"/>
              <w:spacing w:before="1"/>
              <w:ind w:left="110"/>
              <w:rPr>
                <w:sz w:val="24"/>
              </w:rPr>
            </w:pPr>
            <w:r>
              <w:rPr>
                <w:sz w:val="24"/>
              </w:rPr>
              <w:t>2017-18</w:t>
            </w:r>
          </w:p>
        </w:tc>
        <w:tc>
          <w:tcPr>
            <w:tcW w:w="2021" w:type="dxa"/>
          </w:tcPr>
          <w:p>
            <w:pPr>
              <w:pStyle w:val="16"/>
              <w:spacing w:before="1"/>
              <w:ind w:left="110"/>
              <w:rPr>
                <w:sz w:val="24"/>
              </w:rPr>
            </w:pPr>
            <w:r>
              <w:rPr>
                <w:sz w:val="24"/>
              </w:rPr>
              <w:t>2,60,78,103</w:t>
            </w:r>
          </w:p>
        </w:tc>
        <w:tc>
          <w:tcPr>
            <w:tcW w:w="2406" w:type="dxa"/>
          </w:tcPr>
          <w:p>
            <w:pPr>
              <w:pStyle w:val="16"/>
              <w:spacing w:before="1"/>
              <w:ind w:left="105"/>
              <w:rPr>
                <w:sz w:val="24"/>
              </w:rPr>
            </w:pPr>
            <w:r>
              <w:rPr>
                <w:sz w:val="24"/>
              </w:rPr>
              <w:t>0.534</w:t>
            </w:r>
          </w:p>
        </w:tc>
        <w:tc>
          <w:tcPr>
            <w:tcW w:w="2291" w:type="dxa"/>
          </w:tcPr>
          <w:p>
            <w:pPr>
              <w:pStyle w:val="16"/>
              <w:spacing w:before="1"/>
              <w:ind w:left="104"/>
              <w:rPr>
                <w:sz w:val="24"/>
              </w:rPr>
            </w:pPr>
            <w:r>
              <w:rPr>
                <w:sz w:val="24"/>
              </w:rPr>
              <w:t>1,39,25,707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2011" w:type="dxa"/>
          </w:tcPr>
          <w:p>
            <w:pPr>
              <w:pStyle w:val="16"/>
              <w:spacing w:before="1"/>
              <w:ind w:left="110"/>
              <w:rPr>
                <w:sz w:val="24"/>
              </w:rPr>
            </w:pPr>
            <w:r>
              <w:rPr>
                <w:sz w:val="24"/>
              </w:rPr>
              <w:t>2018-19</w:t>
            </w:r>
          </w:p>
        </w:tc>
        <w:tc>
          <w:tcPr>
            <w:tcW w:w="2021" w:type="dxa"/>
          </w:tcPr>
          <w:p>
            <w:pPr>
              <w:pStyle w:val="16"/>
              <w:spacing w:before="1"/>
              <w:ind w:left="110"/>
              <w:rPr>
                <w:sz w:val="24"/>
              </w:rPr>
            </w:pPr>
            <w:r>
              <w:rPr>
                <w:sz w:val="24"/>
              </w:rPr>
              <w:t>2,07,69,614</w:t>
            </w:r>
          </w:p>
        </w:tc>
        <w:tc>
          <w:tcPr>
            <w:tcW w:w="2406" w:type="dxa"/>
          </w:tcPr>
          <w:p>
            <w:pPr>
              <w:pStyle w:val="16"/>
              <w:spacing w:before="1"/>
              <w:ind w:left="105"/>
              <w:rPr>
                <w:sz w:val="24"/>
              </w:rPr>
            </w:pPr>
            <w:r>
              <w:rPr>
                <w:sz w:val="24"/>
              </w:rPr>
              <w:t>0.456</w:t>
            </w:r>
          </w:p>
        </w:tc>
        <w:tc>
          <w:tcPr>
            <w:tcW w:w="2291" w:type="dxa"/>
          </w:tcPr>
          <w:p>
            <w:pPr>
              <w:pStyle w:val="16"/>
              <w:spacing w:before="1"/>
              <w:ind w:left="104"/>
              <w:rPr>
                <w:sz w:val="24"/>
              </w:rPr>
            </w:pPr>
            <w:r>
              <w:rPr>
                <w:sz w:val="24"/>
              </w:rPr>
              <w:t>94,70,943.984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0" w:hRule="atLeast"/>
        </w:trPr>
        <w:tc>
          <w:tcPr>
            <w:tcW w:w="4032" w:type="dxa"/>
            <w:gridSpan w:val="2"/>
          </w:tcPr>
          <w:p>
            <w:pPr>
              <w:pStyle w:val="16"/>
              <w:rPr>
                <w:sz w:val="24"/>
              </w:rPr>
            </w:pPr>
          </w:p>
        </w:tc>
        <w:tc>
          <w:tcPr>
            <w:tcW w:w="2406" w:type="dxa"/>
          </w:tcPr>
          <w:p>
            <w:pPr>
              <w:pStyle w:val="16"/>
              <w:spacing w:before="1"/>
              <w:ind w:left="1365"/>
              <w:rPr>
                <w:sz w:val="24"/>
              </w:rPr>
            </w:pPr>
            <w:r>
              <w:rPr>
                <w:sz w:val="24"/>
              </w:rPr>
              <w:t>TOTAL</w:t>
            </w:r>
          </w:p>
        </w:tc>
        <w:tc>
          <w:tcPr>
            <w:tcW w:w="2291" w:type="dxa"/>
          </w:tcPr>
          <w:p>
            <w:pPr>
              <w:pStyle w:val="16"/>
              <w:spacing w:before="1"/>
              <w:ind w:left="104"/>
              <w:rPr>
                <w:sz w:val="24"/>
              </w:rPr>
            </w:pPr>
            <w:r>
              <w:rPr>
                <w:sz w:val="24"/>
              </w:rPr>
              <w:t>3,89,38,329.09</w:t>
            </w:r>
          </w:p>
        </w:tc>
      </w:tr>
    </w:tbl>
    <w:p>
      <w:pPr>
        <w:pStyle w:val="11"/>
        <w:rPr>
          <w:sz w:val="30"/>
        </w:rPr>
      </w:pPr>
    </w:p>
    <w:p>
      <w:pPr>
        <w:pStyle w:val="11"/>
        <w:spacing w:before="3"/>
        <w:rPr>
          <w:sz w:val="42"/>
        </w:rPr>
      </w:pPr>
    </w:p>
    <w:p>
      <w:pPr>
        <w:pStyle w:val="10"/>
        <w:spacing w:line="360" w:lineRule="auto"/>
        <w:ind w:left="1601" w:right="3782" w:firstLine="2521"/>
      </w:pPr>
      <w:r>
        <w:t>Present value of cash inflows Profitability index = --------------------------------------------</w:t>
      </w:r>
    </w:p>
    <w:p>
      <w:pPr>
        <w:spacing w:before="0" w:line="273" w:lineRule="exact"/>
        <w:ind w:left="3987" w:right="0" w:firstLine="0"/>
        <w:jc w:val="left"/>
        <w:rPr>
          <w:b/>
          <w:sz w:val="24"/>
        </w:rPr>
      </w:pPr>
      <w:r>
        <w:rPr>
          <w:b/>
          <w:sz w:val="24"/>
        </w:rPr>
        <w:t>Present value of cash out flows</w:t>
      </w:r>
    </w:p>
    <w:p>
      <w:pPr>
        <w:pStyle w:val="11"/>
        <w:rPr>
          <w:b/>
          <w:sz w:val="26"/>
        </w:rPr>
      </w:pPr>
    </w:p>
    <w:p>
      <w:pPr>
        <w:pStyle w:val="11"/>
        <w:spacing w:before="8"/>
        <w:rPr>
          <w:b/>
          <w:sz w:val="32"/>
        </w:rPr>
      </w:pPr>
    </w:p>
    <w:p>
      <w:pPr>
        <w:spacing w:before="0"/>
        <w:ind w:left="580" w:right="0" w:firstLine="0"/>
        <w:jc w:val="left"/>
        <w:rPr>
          <w:b/>
          <w:sz w:val="24"/>
        </w:rPr>
      </w:pPr>
      <w:r>
        <w:rPr>
          <w:b/>
          <w:sz w:val="24"/>
        </w:rPr>
        <w:t>3,89,38,329.09</w:t>
      </w:r>
    </w:p>
    <w:p>
      <w:pPr>
        <w:pStyle w:val="11"/>
        <w:spacing w:before="6"/>
        <w:rPr>
          <w:b/>
          <w:sz w:val="22"/>
        </w:rPr>
      </w:pPr>
    </w:p>
    <w:p>
      <w:pPr>
        <w:pStyle w:val="11"/>
        <w:tabs>
          <w:tab w:val="left" w:pos="4726"/>
        </w:tabs>
        <w:ind w:left="1961"/>
      </w:pPr>
      <w:r>
        <w:t xml:space="preserve">PI = </w:t>
      </w:r>
      <w:r>
        <w:rPr>
          <w:u w:val="dotted"/>
        </w:rPr>
        <w:t xml:space="preserve"> </w:t>
      </w:r>
      <w:r>
        <w:rPr>
          <w:u w:val="dotted"/>
        </w:rPr>
        <w:tab/>
      </w:r>
    </w:p>
    <w:p>
      <w:pPr>
        <w:pStyle w:val="11"/>
        <w:spacing w:before="8"/>
        <w:rPr>
          <w:sz w:val="14"/>
        </w:rPr>
      </w:pPr>
    </w:p>
    <w:p>
      <w:pPr>
        <w:pStyle w:val="11"/>
        <w:spacing w:before="90"/>
        <w:ind w:left="640"/>
      </w:pPr>
      <w:r>
        <w:t>2,10,22,334</w:t>
      </w:r>
    </w:p>
    <w:p>
      <w:pPr>
        <w:pStyle w:val="11"/>
        <w:rPr>
          <w:sz w:val="26"/>
        </w:rPr>
      </w:pPr>
    </w:p>
    <w:p>
      <w:pPr>
        <w:pStyle w:val="11"/>
        <w:rPr>
          <w:sz w:val="26"/>
        </w:rPr>
      </w:pPr>
    </w:p>
    <w:p>
      <w:pPr>
        <w:pStyle w:val="11"/>
        <w:tabs>
          <w:tab w:val="left" w:pos="1135"/>
        </w:tabs>
        <w:spacing w:before="192"/>
        <w:ind w:left="640"/>
      </w:pPr>
      <w:r>
        <w:t>=</w:t>
      </w:r>
      <w:r>
        <w:tab/>
      </w:r>
      <w:r>
        <w:t>1.8522</w:t>
      </w:r>
    </w:p>
    <w:p>
      <w:pPr>
        <w:spacing w:after="0"/>
        <w:sectPr>
          <w:pgSz w:w="11910" w:h="16840"/>
          <w:pgMar w:top="1160" w:right="0" w:bottom="1300" w:left="860" w:header="725" w:footer="1106" w:gutter="0"/>
        </w:sectPr>
      </w:pPr>
    </w:p>
    <w:p>
      <w:pPr>
        <w:pStyle w:val="11"/>
        <w:rPr>
          <w:sz w:val="17"/>
        </w:rPr>
      </w:pPr>
    </w:p>
    <w:p>
      <w:pPr>
        <w:pStyle w:val="5"/>
        <w:spacing w:before="88"/>
      </w:pPr>
      <w:r>
        <w:t>GRAPH: 4.6</w:t>
      </w:r>
    </w:p>
    <w:p>
      <w:pPr>
        <w:pStyle w:val="11"/>
        <w:rPr>
          <w:b/>
          <w:sz w:val="30"/>
        </w:rPr>
      </w:pPr>
    </w:p>
    <w:p>
      <w:pPr>
        <w:pStyle w:val="11"/>
        <w:spacing w:before="11"/>
        <w:rPr>
          <w:b/>
          <w:sz w:val="25"/>
        </w:rPr>
      </w:pPr>
    </w:p>
    <w:p>
      <w:pPr>
        <w:spacing w:before="0"/>
        <w:ind w:left="1841" w:right="0" w:firstLine="0"/>
        <w:jc w:val="left"/>
        <w:rPr>
          <w:b/>
          <w:sz w:val="28"/>
        </w:rPr>
      </w:pPr>
      <w:r>
        <w:rPr>
          <w:b/>
          <w:sz w:val="28"/>
        </w:rPr>
        <w:t>GRAPH SHOWING PI FOR GIVEN PROJECT</w:t>
      </w:r>
    </w:p>
    <w:p>
      <w:pPr>
        <w:pStyle w:val="11"/>
        <w:spacing w:before="6"/>
        <w:rPr>
          <w:b/>
          <w:sz w:val="9"/>
        </w:rPr>
      </w:pPr>
      <w:r>
        <mc:AlternateContent>
          <mc:Choice Requires="wpg">
            <w:drawing>
              <wp:anchor distT="0" distB="0" distL="0" distR="0" simplePos="0" relativeHeight="487653376" behindDoc="1" locked="0" layoutInCell="1" allowOverlap="1">
                <wp:simplePos x="0" y="0"/>
                <wp:positionH relativeFrom="page">
                  <wp:posOffset>909320</wp:posOffset>
                </wp:positionH>
                <wp:positionV relativeFrom="paragraph">
                  <wp:posOffset>94615</wp:posOffset>
                </wp:positionV>
                <wp:extent cx="5481320" cy="3417570"/>
                <wp:effectExtent l="0" t="0" r="5080" b="11430"/>
                <wp:wrapTopAndBottom/>
                <wp:docPr id="252" name="Group 209"/>
                <wp:cNvGraphicFramePr/>
                <a:graphic xmlns:a="http://schemas.openxmlformats.org/drawingml/2006/main">
                  <a:graphicData uri="http://schemas.microsoft.com/office/word/2010/wordprocessingGroup">
                    <wpg:wgp>
                      <wpg:cNvGrpSpPr/>
                      <wpg:grpSpPr>
                        <a:xfrm>
                          <a:off x="0" y="0"/>
                          <a:ext cx="5481320" cy="3417570"/>
                          <a:chOff x="1433" y="150"/>
                          <a:chExt cx="8632" cy="5382"/>
                        </a:xfrm>
                      </wpg:grpSpPr>
                      <wps:wsp>
                        <wps:cNvPr id="222" name="FreeForm 210"/>
                        <wps:cNvSpPr/>
                        <wps:spPr>
                          <a:xfrm>
                            <a:off x="2919" y="5298"/>
                            <a:ext cx="5056" cy="8"/>
                          </a:xfrm>
                          <a:custGeom>
                            <a:avLst/>
                            <a:gdLst/>
                            <a:ahLst/>
                            <a:cxnLst/>
                            <a:pathLst>
                              <a:path w="5056" h="8">
                                <a:moveTo>
                                  <a:pt x="0" y="0"/>
                                </a:moveTo>
                                <a:lnTo>
                                  <a:pt x="1315" y="0"/>
                                </a:lnTo>
                                <a:moveTo>
                                  <a:pt x="1720" y="0"/>
                                </a:moveTo>
                                <a:lnTo>
                                  <a:pt x="2325" y="0"/>
                                </a:lnTo>
                                <a:moveTo>
                                  <a:pt x="2730" y="0"/>
                                </a:moveTo>
                                <a:lnTo>
                                  <a:pt x="3335" y="0"/>
                                </a:lnTo>
                                <a:moveTo>
                                  <a:pt x="3740" y="0"/>
                                </a:moveTo>
                                <a:lnTo>
                                  <a:pt x="4345" y="0"/>
                                </a:lnTo>
                                <a:moveTo>
                                  <a:pt x="4750" y="0"/>
                                </a:moveTo>
                                <a:lnTo>
                                  <a:pt x="5055" y="0"/>
                                </a:lnTo>
                                <a:moveTo>
                                  <a:pt x="0" y="7"/>
                                </a:moveTo>
                                <a:lnTo>
                                  <a:pt x="5055" y="7"/>
                                </a:lnTo>
                              </a:path>
                            </a:pathLst>
                          </a:custGeom>
                          <a:noFill/>
                          <a:ln w="4763" cap="flat" cmpd="sng">
                            <a:solidFill>
                              <a:srgbClr val="858585"/>
                            </a:solidFill>
                            <a:prstDash val="solid"/>
                            <a:headEnd type="none" w="med" len="med"/>
                            <a:tailEnd type="none" w="med" len="med"/>
                          </a:ln>
                        </wps:spPr>
                        <wps:bodyPr upright="1"/>
                      </wps:wsp>
                      <wps:wsp>
                        <wps:cNvPr id="223" name="FreeForm 211"/>
                        <wps:cNvSpPr/>
                        <wps:spPr>
                          <a:xfrm>
                            <a:off x="2919" y="3148"/>
                            <a:ext cx="3336" cy="1615"/>
                          </a:xfrm>
                          <a:custGeom>
                            <a:avLst/>
                            <a:gdLst/>
                            <a:ahLst/>
                            <a:cxnLst/>
                            <a:pathLst>
                              <a:path w="3336" h="1615">
                                <a:moveTo>
                                  <a:pt x="0" y="1615"/>
                                </a:moveTo>
                                <a:lnTo>
                                  <a:pt x="305" y="1615"/>
                                </a:lnTo>
                                <a:moveTo>
                                  <a:pt x="710" y="1615"/>
                                </a:moveTo>
                                <a:lnTo>
                                  <a:pt x="1315" y="1615"/>
                                </a:lnTo>
                                <a:moveTo>
                                  <a:pt x="0" y="1080"/>
                                </a:moveTo>
                                <a:lnTo>
                                  <a:pt x="305" y="1080"/>
                                </a:lnTo>
                                <a:moveTo>
                                  <a:pt x="710" y="1080"/>
                                </a:moveTo>
                                <a:lnTo>
                                  <a:pt x="1315" y="1080"/>
                                </a:lnTo>
                                <a:moveTo>
                                  <a:pt x="0" y="540"/>
                                </a:moveTo>
                                <a:lnTo>
                                  <a:pt x="305" y="540"/>
                                </a:lnTo>
                                <a:moveTo>
                                  <a:pt x="710" y="540"/>
                                </a:moveTo>
                                <a:lnTo>
                                  <a:pt x="3335" y="540"/>
                                </a:lnTo>
                                <a:moveTo>
                                  <a:pt x="0" y="0"/>
                                </a:moveTo>
                                <a:lnTo>
                                  <a:pt x="305" y="0"/>
                                </a:lnTo>
                                <a:moveTo>
                                  <a:pt x="710" y="0"/>
                                </a:moveTo>
                                <a:lnTo>
                                  <a:pt x="3335" y="0"/>
                                </a:lnTo>
                              </a:path>
                            </a:pathLst>
                          </a:custGeom>
                          <a:noFill/>
                          <a:ln w="9525" cap="flat" cmpd="sng">
                            <a:solidFill>
                              <a:srgbClr val="858585"/>
                            </a:solidFill>
                            <a:prstDash val="solid"/>
                            <a:headEnd type="none" w="med" len="med"/>
                            <a:tailEnd type="none" w="med" len="med"/>
                          </a:ln>
                        </wps:spPr>
                        <wps:bodyPr upright="1"/>
                      </wps:wsp>
                      <wps:wsp>
                        <wps:cNvPr id="224" name="Rectangles 212"/>
                        <wps:cNvSpPr/>
                        <wps:spPr>
                          <a:xfrm>
                            <a:off x="3225" y="3098"/>
                            <a:ext cx="405" cy="2204"/>
                          </a:xfrm>
                          <a:prstGeom prst="rect">
                            <a:avLst/>
                          </a:prstGeom>
                          <a:solidFill>
                            <a:srgbClr val="4F81BC"/>
                          </a:solidFill>
                          <a:ln>
                            <a:noFill/>
                          </a:ln>
                        </wps:spPr>
                        <wps:bodyPr upright="1"/>
                      </wps:wsp>
                      <wps:wsp>
                        <wps:cNvPr id="225" name="FreeForm 213"/>
                        <wps:cNvSpPr/>
                        <wps:spPr>
                          <a:xfrm>
                            <a:off x="4640" y="4757"/>
                            <a:ext cx="1615" cy="8"/>
                          </a:xfrm>
                          <a:custGeom>
                            <a:avLst/>
                            <a:gdLst/>
                            <a:ahLst/>
                            <a:cxnLst/>
                            <a:pathLst>
                              <a:path w="1615" h="8">
                                <a:moveTo>
                                  <a:pt x="0" y="8"/>
                                </a:moveTo>
                                <a:lnTo>
                                  <a:pt x="1615" y="8"/>
                                </a:lnTo>
                                <a:moveTo>
                                  <a:pt x="0" y="0"/>
                                </a:moveTo>
                                <a:lnTo>
                                  <a:pt x="1615" y="0"/>
                                </a:lnTo>
                              </a:path>
                            </a:pathLst>
                          </a:custGeom>
                          <a:noFill/>
                          <a:ln w="7938" cap="flat" cmpd="sng">
                            <a:solidFill>
                              <a:srgbClr val="858585"/>
                            </a:solidFill>
                            <a:prstDash val="solid"/>
                            <a:headEnd type="none" w="med" len="med"/>
                            <a:tailEnd type="none" w="med" len="med"/>
                          </a:ln>
                        </wps:spPr>
                        <wps:bodyPr upright="1"/>
                      </wps:wsp>
                      <wps:wsp>
                        <wps:cNvPr id="226" name="Lines 214"/>
                        <wps:cNvSpPr/>
                        <wps:spPr>
                          <a:xfrm>
                            <a:off x="4640" y="4229"/>
                            <a:ext cx="1615" cy="0"/>
                          </a:xfrm>
                          <a:prstGeom prst="line">
                            <a:avLst/>
                          </a:prstGeom>
                          <a:ln w="9525" cap="flat" cmpd="sng">
                            <a:solidFill>
                              <a:srgbClr val="858585"/>
                            </a:solidFill>
                            <a:prstDash val="solid"/>
                            <a:headEnd type="none" w="med" len="med"/>
                            <a:tailEnd type="none" w="med" len="med"/>
                          </a:ln>
                        </wps:spPr>
                        <wps:bodyPr upright="1"/>
                      </wps:wsp>
                      <wps:wsp>
                        <wps:cNvPr id="227" name="FreeForm 215"/>
                        <wps:cNvSpPr/>
                        <wps:spPr>
                          <a:xfrm>
                            <a:off x="4235" y="3873"/>
                            <a:ext cx="1415" cy="1429"/>
                          </a:xfrm>
                          <a:custGeom>
                            <a:avLst/>
                            <a:gdLst/>
                            <a:ahLst/>
                            <a:cxnLst/>
                            <a:pathLst>
                              <a:path w="1415" h="1429">
                                <a:moveTo>
                                  <a:pt x="405" y="0"/>
                                </a:moveTo>
                                <a:lnTo>
                                  <a:pt x="0" y="0"/>
                                </a:lnTo>
                                <a:lnTo>
                                  <a:pt x="0" y="1428"/>
                                </a:lnTo>
                                <a:lnTo>
                                  <a:pt x="405" y="1428"/>
                                </a:lnTo>
                                <a:lnTo>
                                  <a:pt x="405" y="0"/>
                                </a:lnTo>
                                <a:close/>
                                <a:moveTo>
                                  <a:pt x="1415" y="885"/>
                                </a:moveTo>
                                <a:lnTo>
                                  <a:pt x="1010" y="885"/>
                                </a:lnTo>
                                <a:lnTo>
                                  <a:pt x="1010" y="1428"/>
                                </a:lnTo>
                                <a:lnTo>
                                  <a:pt x="1415" y="1428"/>
                                </a:lnTo>
                                <a:lnTo>
                                  <a:pt x="1415" y="885"/>
                                </a:lnTo>
                                <a:close/>
                              </a:path>
                            </a:pathLst>
                          </a:custGeom>
                          <a:solidFill>
                            <a:srgbClr val="4F81BC"/>
                          </a:solidFill>
                          <a:ln>
                            <a:noFill/>
                          </a:ln>
                        </wps:spPr>
                        <wps:bodyPr upright="1"/>
                      </wps:wsp>
                      <wps:wsp>
                        <wps:cNvPr id="228" name="FreeForm 216"/>
                        <wps:cNvSpPr/>
                        <wps:spPr>
                          <a:xfrm>
                            <a:off x="6660" y="4757"/>
                            <a:ext cx="605" cy="8"/>
                          </a:xfrm>
                          <a:custGeom>
                            <a:avLst/>
                            <a:gdLst/>
                            <a:ahLst/>
                            <a:cxnLst/>
                            <a:pathLst>
                              <a:path w="605" h="8">
                                <a:moveTo>
                                  <a:pt x="0" y="8"/>
                                </a:moveTo>
                                <a:lnTo>
                                  <a:pt x="605" y="8"/>
                                </a:lnTo>
                                <a:moveTo>
                                  <a:pt x="0" y="0"/>
                                </a:moveTo>
                                <a:lnTo>
                                  <a:pt x="605" y="0"/>
                                </a:lnTo>
                              </a:path>
                            </a:pathLst>
                          </a:custGeom>
                          <a:noFill/>
                          <a:ln w="7938" cap="flat" cmpd="sng">
                            <a:solidFill>
                              <a:srgbClr val="858585"/>
                            </a:solidFill>
                            <a:prstDash val="solid"/>
                            <a:headEnd type="none" w="med" len="med"/>
                            <a:tailEnd type="none" w="med" len="med"/>
                          </a:ln>
                        </wps:spPr>
                        <wps:bodyPr upright="1"/>
                      </wps:wsp>
                      <wps:wsp>
                        <wps:cNvPr id="229" name="FreeForm 217"/>
                        <wps:cNvSpPr/>
                        <wps:spPr>
                          <a:xfrm>
                            <a:off x="2919" y="1538"/>
                            <a:ext cx="5056" cy="2690"/>
                          </a:xfrm>
                          <a:custGeom>
                            <a:avLst/>
                            <a:gdLst/>
                            <a:ahLst/>
                            <a:cxnLst/>
                            <a:pathLst>
                              <a:path w="5056" h="2690">
                                <a:moveTo>
                                  <a:pt x="3740" y="2690"/>
                                </a:moveTo>
                                <a:lnTo>
                                  <a:pt x="4345" y="2690"/>
                                </a:lnTo>
                                <a:moveTo>
                                  <a:pt x="3740" y="2150"/>
                                </a:moveTo>
                                <a:lnTo>
                                  <a:pt x="4345" y="2150"/>
                                </a:lnTo>
                                <a:moveTo>
                                  <a:pt x="3740" y="1610"/>
                                </a:moveTo>
                                <a:lnTo>
                                  <a:pt x="4345" y="1610"/>
                                </a:lnTo>
                                <a:moveTo>
                                  <a:pt x="0" y="1075"/>
                                </a:moveTo>
                                <a:lnTo>
                                  <a:pt x="3335" y="1075"/>
                                </a:lnTo>
                                <a:moveTo>
                                  <a:pt x="3740" y="1075"/>
                                </a:moveTo>
                                <a:lnTo>
                                  <a:pt x="5055" y="1075"/>
                                </a:lnTo>
                                <a:moveTo>
                                  <a:pt x="0" y="535"/>
                                </a:moveTo>
                                <a:lnTo>
                                  <a:pt x="3335" y="535"/>
                                </a:lnTo>
                                <a:moveTo>
                                  <a:pt x="3740" y="535"/>
                                </a:moveTo>
                                <a:lnTo>
                                  <a:pt x="5055" y="535"/>
                                </a:lnTo>
                                <a:moveTo>
                                  <a:pt x="0" y="0"/>
                                </a:moveTo>
                                <a:lnTo>
                                  <a:pt x="5055" y="0"/>
                                </a:lnTo>
                              </a:path>
                            </a:pathLst>
                          </a:custGeom>
                          <a:noFill/>
                          <a:ln w="9525" cap="flat" cmpd="sng">
                            <a:solidFill>
                              <a:srgbClr val="858585"/>
                            </a:solidFill>
                            <a:prstDash val="solid"/>
                            <a:headEnd type="none" w="med" len="med"/>
                            <a:tailEnd type="none" w="med" len="med"/>
                          </a:ln>
                        </wps:spPr>
                        <wps:bodyPr upright="1"/>
                      </wps:wsp>
                      <wps:wsp>
                        <wps:cNvPr id="230" name="Rectangles 218"/>
                        <wps:cNvSpPr/>
                        <wps:spPr>
                          <a:xfrm>
                            <a:off x="6255" y="1558"/>
                            <a:ext cx="405" cy="3744"/>
                          </a:xfrm>
                          <a:prstGeom prst="rect">
                            <a:avLst/>
                          </a:prstGeom>
                          <a:solidFill>
                            <a:srgbClr val="4F81BC"/>
                          </a:solidFill>
                          <a:ln>
                            <a:noFill/>
                          </a:ln>
                        </wps:spPr>
                        <wps:bodyPr upright="1"/>
                      </wps:wsp>
                      <wps:wsp>
                        <wps:cNvPr id="231" name="FreeForm 219"/>
                        <wps:cNvSpPr/>
                        <wps:spPr>
                          <a:xfrm>
                            <a:off x="7670" y="4757"/>
                            <a:ext cx="306" cy="8"/>
                          </a:xfrm>
                          <a:custGeom>
                            <a:avLst/>
                            <a:gdLst/>
                            <a:ahLst/>
                            <a:cxnLst/>
                            <a:pathLst>
                              <a:path w="306" h="8">
                                <a:moveTo>
                                  <a:pt x="0" y="8"/>
                                </a:moveTo>
                                <a:lnTo>
                                  <a:pt x="305" y="8"/>
                                </a:lnTo>
                                <a:moveTo>
                                  <a:pt x="0" y="0"/>
                                </a:moveTo>
                                <a:lnTo>
                                  <a:pt x="305" y="0"/>
                                </a:lnTo>
                              </a:path>
                            </a:pathLst>
                          </a:custGeom>
                          <a:noFill/>
                          <a:ln w="7938" cap="flat" cmpd="sng">
                            <a:solidFill>
                              <a:srgbClr val="858585"/>
                            </a:solidFill>
                            <a:prstDash val="solid"/>
                            <a:headEnd type="none" w="med" len="med"/>
                            <a:tailEnd type="none" w="med" len="med"/>
                          </a:ln>
                        </wps:spPr>
                        <wps:bodyPr upright="1"/>
                      </wps:wsp>
                      <wps:wsp>
                        <wps:cNvPr id="232" name="FreeForm 220"/>
                        <wps:cNvSpPr/>
                        <wps:spPr>
                          <a:xfrm>
                            <a:off x="7670" y="3148"/>
                            <a:ext cx="306" cy="1080"/>
                          </a:xfrm>
                          <a:custGeom>
                            <a:avLst/>
                            <a:gdLst/>
                            <a:ahLst/>
                            <a:cxnLst/>
                            <a:pathLst>
                              <a:path w="306" h="1080">
                                <a:moveTo>
                                  <a:pt x="0" y="1080"/>
                                </a:moveTo>
                                <a:lnTo>
                                  <a:pt x="305" y="1080"/>
                                </a:lnTo>
                                <a:moveTo>
                                  <a:pt x="0" y="540"/>
                                </a:moveTo>
                                <a:lnTo>
                                  <a:pt x="305" y="540"/>
                                </a:lnTo>
                                <a:moveTo>
                                  <a:pt x="0" y="0"/>
                                </a:moveTo>
                                <a:lnTo>
                                  <a:pt x="305" y="0"/>
                                </a:lnTo>
                              </a:path>
                            </a:pathLst>
                          </a:custGeom>
                          <a:noFill/>
                          <a:ln w="9525" cap="flat" cmpd="sng">
                            <a:solidFill>
                              <a:srgbClr val="858585"/>
                            </a:solidFill>
                            <a:prstDash val="solid"/>
                            <a:headEnd type="none" w="med" len="med"/>
                            <a:tailEnd type="none" w="med" len="med"/>
                          </a:ln>
                        </wps:spPr>
                        <wps:bodyPr upright="1"/>
                      </wps:wsp>
                      <wps:wsp>
                        <wps:cNvPr id="233" name="Rectangles 221"/>
                        <wps:cNvSpPr/>
                        <wps:spPr>
                          <a:xfrm>
                            <a:off x="7265" y="2753"/>
                            <a:ext cx="405" cy="2549"/>
                          </a:xfrm>
                          <a:prstGeom prst="rect">
                            <a:avLst/>
                          </a:prstGeom>
                          <a:solidFill>
                            <a:srgbClr val="4F81BC"/>
                          </a:solidFill>
                          <a:ln>
                            <a:noFill/>
                          </a:ln>
                        </wps:spPr>
                        <wps:bodyPr upright="1"/>
                      </wps:wsp>
                      <wps:wsp>
                        <wps:cNvPr id="234" name="FreeForm 222"/>
                        <wps:cNvSpPr/>
                        <wps:spPr>
                          <a:xfrm>
                            <a:off x="2856" y="998"/>
                            <a:ext cx="5119" cy="4304"/>
                          </a:xfrm>
                          <a:custGeom>
                            <a:avLst/>
                            <a:gdLst/>
                            <a:ahLst/>
                            <a:cxnLst/>
                            <a:pathLst>
                              <a:path w="5119" h="4304">
                                <a:moveTo>
                                  <a:pt x="64" y="0"/>
                                </a:moveTo>
                                <a:lnTo>
                                  <a:pt x="5119" y="0"/>
                                </a:lnTo>
                                <a:moveTo>
                                  <a:pt x="64" y="4303"/>
                                </a:moveTo>
                                <a:lnTo>
                                  <a:pt x="64" y="0"/>
                                </a:lnTo>
                                <a:moveTo>
                                  <a:pt x="0" y="4303"/>
                                </a:moveTo>
                                <a:lnTo>
                                  <a:pt x="64" y="4303"/>
                                </a:lnTo>
                                <a:moveTo>
                                  <a:pt x="0" y="3765"/>
                                </a:moveTo>
                                <a:lnTo>
                                  <a:pt x="64" y="3765"/>
                                </a:lnTo>
                                <a:moveTo>
                                  <a:pt x="0" y="3230"/>
                                </a:moveTo>
                                <a:lnTo>
                                  <a:pt x="64" y="3230"/>
                                </a:lnTo>
                                <a:moveTo>
                                  <a:pt x="0" y="2690"/>
                                </a:moveTo>
                                <a:lnTo>
                                  <a:pt x="64" y="2690"/>
                                </a:lnTo>
                                <a:moveTo>
                                  <a:pt x="0" y="2150"/>
                                </a:moveTo>
                                <a:lnTo>
                                  <a:pt x="64" y="2150"/>
                                </a:lnTo>
                                <a:moveTo>
                                  <a:pt x="0" y="1615"/>
                                </a:moveTo>
                                <a:lnTo>
                                  <a:pt x="64" y="1615"/>
                                </a:lnTo>
                                <a:moveTo>
                                  <a:pt x="0" y="1075"/>
                                </a:moveTo>
                                <a:lnTo>
                                  <a:pt x="64" y="1075"/>
                                </a:lnTo>
                                <a:moveTo>
                                  <a:pt x="0" y="540"/>
                                </a:moveTo>
                                <a:lnTo>
                                  <a:pt x="64" y="540"/>
                                </a:lnTo>
                                <a:moveTo>
                                  <a:pt x="0" y="0"/>
                                </a:moveTo>
                                <a:lnTo>
                                  <a:pt x="64" y="0"/>
                                </a:lnTo>
                              </a:path>
                            </a:pathLst>
                          </a:custGeom>
                          <a:noFill/>
                          <a:ln w="9525" cap="flat" cmpd="sng">
                            <a:solidFill>
                              <a:srgbClr val="858585"/>
                            </a:solidFill>
                            <a:prstDash val="solid"/>
                            <a:headEnd type="none" w="med" len="med"/>
                            <a:tailEnd type="none" w="med" len="med"/>
                          </a:ln>
                        </wps:spPr>
                        <wps:bodyPr upright="1"/>
                      </wps:wsp>
                      <wps:wsp>
                        <wps:cNvPr id="235" name="Rectangles 223"/>
                        <wps:cNvSpPr/>
                        <wps:spPr>
                          <a:xfrm>
                            <a:off x="8295" y="3095"/>
                            <a:ext cx="110" cy="110"/>
                          </a:xfrm>
                          <a:prstGeom prst="rect">
                            <a:avLst/>
                          </a:prstGeom>
                          <a:solidFill>
                            <a:srgbClr val="4F81BC"/>
                          </a:solidFill>
                          <a:ln>
                            <a:noFill/>
                          </a:ln>
                        </wps:spPr>
                        <wps:bodyPr upright="1"/>
                      </wps:wsp>
                      <wps:wsp>
                        <wps:cNvPr id="236" name="Rectangles 224"/>
                        <wps:cNvSpPr/>
                        <wps:spPr>
                          <a:xfrm>
                            <a:off x="1440" y="157"/>
                            <a:ext cx="8617" cy="5367"/>
                          </a:xfrm>
                          <a:prstGeom prst="rect">
                            <a:avLst/>
                          </a:prstGeom>
                          <a:noFill/>
                          <a:ln w="9525" cap="flat" cmpd="sng">
                            <a:solidFill>
                              <a:srgbClr val="858585"/>
                            </a:solidFill>
                            <a:prstDash val="solid"/>
                            <a:miter/>
                            <a:headEnd type="none" w="med" len="med"/>
                            <a:tailEnd type="none" w="med" len="med"/>
                          </a:ln>
                        </wps:spPr>
                        <wps:bodyPr upright="1"/>
                      </wps:wsp>
                      <wps:wsp>
                        <wps:cNvPr id="237" name="Text Box 225"/>
                        <wps:cNvSpPr txBox="1"/>
                        <wps:spPr>
                          <a:xfrm>
                            <a:off x="4478" y="383"/>
                            <a:ext cx="2559" cy="360"/>
                          </a:xfrm>
                          <a:prstGeom prst="rect">
                            <a:avLst/>
                          </a:prstGeom>
                          <a:noFill/>
                          <a:ln>
                            <a:noFill/>
                          </a:ln>
                        </wps:spPr>
                        <wps:txbx>
                          <w:txbxContent>
                            <w:p>
                              <w:pPr>
                                <w:spacing w:before="0" w:line="360" w:lineRule="exact"/>
                                <w:ind w:left="0" w:right="0" w:firstLine="0"/>
                                <w:jc w:val="left"/>
                                <w:rPr>
                                  <w:rFonts w:ascii="Calibri"/>
                                  <w:b/>
                                  <w:sz w:val="36"/>
                                </w:rPr>
                              </w:pPr>
                              <w:r>
                                <w:rPr>
                                  <w:rFonts w:ascii="Calibri"/>
                                  <w:b/>
                                  <w:sz w:val="36"/>
                                </w:rPr>
                                <w:t xml:space="preserve">PRESENT </w:t>
                              </w:r>
                              <w:r>
                                <w:rPr>
                                  <w:rFonts w:ascii="Calibri"/>
                                  <w:b/>
                                  <w:spacing w:val="-6"/>
                                  <w:sz w:val="36"/>
                                </w:rPr>
                                <w:t>VALUES</w:t>
                              </w:r>
                            </w:p>
                          </w:txbxContent>
                        </wps:txbx>
                        <wps:bodyPr lIns="0" tIns="0" rIns="0" bIns="0" upright="1"/>
                      </wps:wsp>
                      <wps:wsp>
                        <wps:cNvPr id="238" name="Text Box 226"/>
                        <wps:cNvSpPr txBox="1"/>
                        <wps:spPr>
                          <a:xfrm>
                            <a:off x="1570" y="906"/>
                            <a:ext cx="1186" cy="200"/>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16,000,000.00</w:t>
                              </w:r>
                            </w:p>
                          </w:txbxContent>
                        </wps:txbx>
                        <wps:bodyPr lIns="0" tIns="0" rIns="0" bIns="0" upright="1"/>
                      </wps:wsp>
                      <wps:wsp>
                        <wps:cNvPr id="239" name="Text Box 227"/>
                        <wps:cNvSpPr txBox="1"/>
                        <wps:spPr>
                          <a:xfrm>
                            <a:off x="6009" y="1264"/>
                            <a:ext cx="922" cy="200"/>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13,925,707</w:t>
                              </w:r>
                            </w:p>
                          </w:txbxContent>
                        </wps:txbx>
                        <wps:bodyPr lIns="0" tIns="0" rIns="0" bIns="0" upright="1"/>
                      </wps:wsp>
                      <wps:wsp>
                        <wps:cNvPr id="240" name="Text Box 228"/>
                        <wps:cNvSpPr txBox="1"/>
                        <wps:spPr>
                          <a:xfrm>
                            <a:off x="1570" y="1445"/>
                            <a:ext cx="1187" cy="1276"/>
                          </a:xfrm>
                          <a:prstGeom prst="rect">
                            <a:avLst/>
                          </a:prstGeom>
                          <a:noFill/>
                          <a:ln>
                            <a:noFill/>
                          </a:ln>
                        </wps:spPr>
                        <wps:txbx>
                          <w:txbxContent>
                            <w:p>
                              <w:pPr>
                                <w:spacing w:before="0" w:line="204" w:lineRule="exact"/>
                                <w:ind w:left="0" w:right="0" w:firstLine="0"/>
                                <w:jc w:val="left"/>
                                <w:rPr>
                                  <w:rFonts w:ascii="Calibri"/>
                                  <w:sz w:val="20"/>
                                </w:rPr>
                              </w:pPr>
                              <w:r>
                                <w:rPr>
                                  <w:rFonts w:ascii="Calibri"/>
                                  <w:sz w:val="20"/>
                                </w:rPr>
                                <w:t>14,000,000.00</w:t>
                              </w:r>
                            </w:p>
                            <w:p>
                              <w:pPr>
                                <w:spacing w:before="0" w:line="240" w:lineRule="auto"/>
                                <w:rPr>
                                  <w:rFonts w:ascii="Calibri"/>
                                  <w:sz w:val="24"/>
                                </w:rPr>
                              </w:pPr>
                            </w:p>
                            <w:p>
                              <w:pPr>
                                <w:spacing w:before="0"/>
                                <w:ind w:left="0" w:right="0" w:firstLine="0"/>
                                <w:jc w:val="left"/>
                                <w:rPr>
                                  <w:rFonts w:ascii="Calibri"/>
                                  <w:sz w:val="20"/>
                                </w:rPr>
                              </w:pPr>
                              <w:r>
                                <w:rPr>
                                  <w:rFonts w:ascii="Calibri"/>
                                  <w:sz w:val="20"/>
                                </w:rPr>
                                <w:t>12,000,000.00</w:t>
                              </w:r>
                            </w:p>
                            <w:p>
                              <w:pPr>
                                <w:spacing w:before="1" w:line="240" w:lineRule="auto"/>
                                <w:rPr>
                                  <w:rFonts w:ascii="Calibri"/>
                                  <w:sz w:val="24"/>
                                </w:rPr>
                              </w:pPr>
                            </w:p>
                            <w:p>
                              <w:pPr>
                                <w:spacing w:before="0" w:line="241" w:lineRule="exact"/>
                                <w:ind w:left="0" w:right="0" w:firstLine="0"/>
                                <w:jc w:val="left"/>
                                <w:rPr>
                                  <w:rFonts w:ascii="Calibri"/>
                                  <w:sz w:val="20"/>
                                </w:rPr>
                              </w:pPr>
                              <w:r>
                                <w:rPr>
                                  <w:rFonts w:ascii="Calibri"/>
                                  <w:sz w:val="20"/>
                                </w:rPr>
                                <w:t>10,000,000.00</w:t>
                              </w:r>
                            </w:p>
                          </w:txbxContent>
                        </wps:txbx>
                        <wps:bodyPr lIns="0" tIns="0" rIns="0" bIns="0" upright="1"/>
                      </wps:wsp>
                      <wps:wsp>
                        <wps:cNvPr id="241" name="Text Box 229"/>
                        <wps:cNvSpPr txBox="1"/>
                        <wps:spPr>
                          <a:xfrm>
                            <a:off x="6946" y="2462"/>
                            <a:ext cx="1072" cy="200"/>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9,470,943.98</w:t>
                              </w:r>
                            </w:p>
                          </w:txbxContent>
                        </wps:txbx>
                        <wps:bodyPr lIns="0" tIns="0" rIns="0" bIns="0" upright="1"/>
                      </wps:wsp>
                      <wps:wsp>
                        <wps:cNvPr id="242" name="Text Box 230"/>
                        <wps:cNvSpPr txBox="1"/>
                        <wps:spPr>
                          <a:xfrm>
                            <a:off x="2900" y="2804"/>
                            <a:ext cx="1072" cy="200"/>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8,199,938.21</w:t>
                              </w:r>
                            </w:p>
                          </w:txbxContent>
                        </wps:txbx>
                        <wps:bodyPr lIns="0" tIns="0" rIns="0" bIns="0" upright="1"/>
                      </wps:wsp>
                      <wps:wsp>
                        <wps:cNvPr id="243" name="Text Box 231"/>
                        <wps:cNvSpPr txBox="1"/>
                        <wps:spPr>
                          <a:xfrm>
                            <a:off x="1672" y="3059"/>
                            <a:ext cx="1081" cy="200"/>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8,000,000.00</w:t>
                              </w:r>
                            </w:p>
                          </w:txbxContent>
                        </wps:txbx>
                        <wps:bodyPr lIns="0" tIns="0" rIns="0" bIns="0" upright="1"/>
                      </wps:wsp>
                      <wps:wsp>
                        <wps:cNvPr id="244" name="Text Box 232"/>
                        <wps:cNvSpPr txBox="1"/>
                        <wps:spPr>
                          <a:xfrm>
                            <a:off x="8456" y="3059"/>
                            <a:ext cx="1421" cy="200"/>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PRESENT VALUES</w:t>
                              </w:r>
                            </w:p>
                          </w:txbxContent>
                        </wps:txbx>
                        <wps:bodyPr lIns="0" tIns="0" rIns="0" bIns="0" upright="1"/>
                      </wps:wsp>
                      <wps:wsp>
                        <wps:cNvPr id="245" name="Text Box 233"/>
                        <wps:cNvSpPr txBox="1"/>
                        <wps:spPr>
                          <a:xfrm>
                            <a:off x="1672" y="3597"/>
                            <a:ext cx="1081" cy="200"/>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6,000,000.00</w:t>
                              </w:r>
                            </w:p>
                          </w:txbxContent>
                        </wps:txbx>
                        <wps:bodyPr lIns="0" tIns="0" rIns="0" bIns="0" upright="1"/>
                      </wps:wsp>
                      <wps:wsp>
                        <wps:cNvPr id="246" name="Text Box 234"/>
                        <wps:cNvSpPr txBox="1"/>
                        <wps:spPr>
                          <a:xfrm>
                            <a:off x="3911" y="3580"/>
                            <a:ext cx="1072" cy="200"/>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5,313,011.07</w:t>
                              </w:r>
                            </w:p>
                          </w:txbxContent>
                        </wps:txbx>
                        <wps:bodyPr lIns="0" tIns="0" rIns="0" bIns="0" upright="1"/>
                      </wps:wsp>
                      <wps:wsp>
                        <wps:cNvPr id="247" name="Text Box 235"/>
                        <wps:cNvSpPr txBox="1"/>
                        <wps:spPr>
                          <a:xfrm>
                            <a:off x="1672" y="4135"/>
                            <a:ext cx="1081" cy="200"/>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4,000,000.00</w:t>
                              </w:r>
                            </w:p>
                          </w:txbxContent>
                        </wps:txbx>
                        <wps:bodyPr lIns="0" tIns="0" rIns="0" bIns="0" upright="1"/>
                      </wps:wsp>
                      <wps:wsp>
                        <wps:cNvPr id="248" name="Text Box 236"/>
                        <wps:cNvSpPr txBox="1"/>
                        <wps:spPr>
                          <a:xfrm>
                            <a:off x="4923" y="4465"/>
                            <a:ext cx="1072" cy="200"/>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2,028,728.83</w:t>
                              </w:r>
                            </w:p>
                          </w:txbxContent>
                        </wps:txbx>
                        <wps:bodyPr lIns="0" tIns="0" rIns="0" bIns="0" upright="1"/>
                      </wps:wsp>
                      <wps:wsp>
                        <wps:cNvPr id="249" name="Text Box 237"/>
                        <wps:cNvSpPr txBox="1"/>
                        <wps:spPr>
                          <a:xfrm>
                            <a:off x="1672" y="4673"/>
                            <a:ext cx="1081" cy="200"/>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2,000,000.00</w:t>
                              </w:r>
                            </w:p>
                          </w:txbxContent>
                        </wps:txbx>
                        <wps:bodyPr lIns="0" tIns="0" rIns="0" bIns="0" upright="1"/>
                      </wps:wsp>
                      <wps:wsp>
                        <wps:cNvPr id="250" name="Text Box 238"/>
                        <wps:cNvSpPr txBox="1"/>
                        <wps:spPr>
                          <a:xfrm>
                            <a:off x="2380" y="5211"/>
                            <a:ext cx="377" cy="200"/>
                          </a:xfrm>
                          <a:prstGeom prst="rect">
                            <a:avLst/>
                          </a:prstGeom>
                          <a:noFill/>
                          <a:ln>
                            <a:noFill/>
                          </a:ln>
                        </wps:spPr>
                        <wps:txbx>
                          <w:txbxContent>
                            <w:p>
                              <w:pPr>
                                <w:spacing w:before="0" w:line="200" w:lineRule="exact"/>
                                <w:ind w:left="0" w:right="0" w:firstLine="0"/>
                                <w:jc w:val="left"/>
                                <w:rPr>
                                  <w:rFonts w:ascii="Calibri"/>
                                  <w:sz w:val="20"/>
                                </w:rPr>
                              </w:pPr>
                              <w:r>
                                <w:rPr>
                                  <w:rFonts w:ascii="Calibri"/>
                                  <w:sz w:val="20"/>
                                </w:rPr>
                                <w:t>0.00</w:t>
                              </w:r>
                            </w:p>
                          </w:txbxContent>
                        </wps:txbx>
                        <wps:bodyPr lIns="0" tIns="0" rIns="0" bIns="0" upright="1"/>
                      </wps:wsp>
                      <wps:wsp>
                        <wps:cNvPr id="251" name="Text Box 239"/>
                        <wps:cNvSpPr txBox="1"/>
                        <wps:spPr>
                          <a:xfrm>
                            <a:off x="2940" y="5287"/>
                            <a:ext cx="4777" cy="156"/>
                          </a:xfrm>
                          <a:prstGeom prst="rect">
                            <a:avLst/>
                          </a:prstGeom>
                          <a:noFill/>
                          <a:ln>
                            <a:noFill/>
                          </a:ln>
                        </wps:spPr>
                        <wps:txbx>
                          <w:txbxContent>
                            <w:p>
                              <w:pPr>
                                <w:spacing w:before="0" w:line="156" w:lineRule="exact"/>
                                <w:ind w:left="0" w:right="0" w:firstLine="0"/>
                                <w:jc w:val="left"/>
                                <w:rPr>
                                  <w:rFonts w:ascii="Calibri"/>
                                  <w:sz w:val="15"/>
                                </w:rPr>
                              </w:pPr>
                              <w:r>
                                <w:rPr>
                                  <w:rFonts w:ascii="Calibri"/>
                                  <w:w w:val="170"/>
                                  <w:sz w:val="15"/>
                                </w:rPr>
                                <w:t>2014-15 2015-16 2016-17 2017-18 2018-19</w:t>
                              </w:r>
                            </w:p>
                          </w:txbxContent>
                        </wps:txbx>
                        <wps:bodyPr lIns="0" tIns="0" rIns="0" bIns="0" upright="1"/>
                      </wps:wsp>
                    </wpg:wgp>
                  </a:graphicData>
                </a:graphic>
              </wp:anchor>
            </w:drawing>
          </mc:Choice>
          <mc:Fallback>
            <w:pict>
              <v:group id="Group 209" o:spid="_x0000_s1026" o:spt="203" style="position:absolute;left:0pt;margin-left:71.6pt;margin-top:7.45pt;height:269.1pt;width:431.6pt;mso-position-horizontal-relative:page;mso-wrap-distance-bottom:0pt;mso-wrap-distance-top:0pt;z-index:-15663104;mso-width-relative:page;mso-height-relative:page;" coordorigin="1433,150" coordsize="8632,5382" o:gfxdata="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">
                <o:lock v:ext="edit" aspectratio="f"/>
                <v:shape id="FreeForm 210" o:spid="_x0000_s1026" o:spt="100" style="position:absolute;left:2919;top:5298;height:8;width:5056;" filled="f" stroked="t" coordsize="5056,8" o:gfxdata="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TLJT+5AAAA3AAA&#10;AA8AAAAAAAAAAQAgAAAAIgAAAGRycy9kb3ducmV2LnhtbFBLAQIUABQAAAAIAIdO4kAzLwWeOwAA&#10;ADkAAAAQAAAAAAAAAAEAIAAAAAgBAABkcnMvc2hhcGV4bWwueG1sUEsFBgAAAAAGAAYAWwEAALID&#10;AAAAAA==&#10;" path="m0,0l1315,0m1720,0l2325,0m2730,0l3335,0m3740,0l4345,0m4750,0l5055,0m0,7l5055,7e">
                  <v:fill on="f" focussize="0,0"/>
                  <v:stroke weight="0.37503937007874pt" color="#858585" joinstyle="round"/>
                  <v:imagedata o:title=""/>
                  <o:lock v:ext="edit" aspectratio="f"/>
                </v:shape>
                <v:shape id="FreeForm 211" o:spid="_x0000_s1026" o:spt="100" style="position:absolute;left:2919;top:3148;height:1615;width:3336;" filled="f" stroked="t" coordsize="3336,1615" o:gfxdata="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7Zgja8AAAA&#10;3AAAAA8AAAAAAAAAAQAgAAAAIgAAAGRycy9kb3ducmV2LnhtbFBLAQIUABQAAAAIAIdO4kAzLwWe&#10;OwAAADkAAAAQAAAAAAAAAAEAIAAAAAsBAABkcnMvc2hhcGV4bWwueG1sUEsFBgAAAAAGAAYAWwEA&#10;ALUDAAAAAA==&#10;" path="m0,1615l305,1615m710,1615l1315,1615m0,1080l305,1080m710,1080l1315,1080m0,540l305,540m710,540l3335,540m0,0l305,0m710,0l3335,0e">
                  <v:fill on="f" focussize="0,0"/>
                  <v:stroke color="#858585" joinstyle="round"/>
                  <v:imagedata o:title=""/>
                  <o:lock v:ext="edit" aspectratio="f"/>
                </v:shape>
                <v:rect id="Rectangles 212" o:spid="_x0000_s1026" o:spt="1" style="position:absolute;left:3225;top:3098;height:2204;width:405;" fillcolor="#4F81BC" filled="t" stroked="f" coordsize="21600,21600" o:gfxdata="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SU3MvQAA&#10;ANwAAAAPAAAAAAAAAAEAIAAAACIAAABkcnMvZG93bnJldi54bWxQSwECFAAUAAAACACHTuJAMy8F&#10;njsAAAA5AAAAEAAAAAAAAAABACAAAAAMAQAAZHJzL3NoYXBleG1sLnhtbFBLBQYAAAAABgAGAFsB&#10;AAC2AwAAAAA=&#10;">
                  <v:fill on="t" focussize="0,0"/>
                  <v:stroke on="f"/>
                  <v:imagedata o:title=""/>
                  <o:lock v:ext="edit" aspectratio="f"/>
                </v:rect>
                <v:shape id="FreeForm 213" o:spid="_x0000_s1026" o:spt="100" style="position:absolute;left:4640;top:4757;height:8;width:1615;" filled="f" stroked="t" coordsize="1615,8" o:gfxdata="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LFfOvQAA&#10;ANwAAAAPAAAAAAAAAAEAIAAAACIAAABkcnMvZG93bnJldi54bWxQSwECFAAUAAAACACHTuJAMy8F&#10;njsAAAA5AAAAEAAAAAAAAAABACAAAAAMAQAAZHJzL3NoYXBleG1sLnhtbFBLBQYAAAAABgAGAFsB&#10;AAC2AwAAAAA=&#10;" path="m0,8l1615,8m0,0l1615,0e">
                  <v:fill on="f" focussize="0,0"/>
                  <v:stroke weight="0.62503937007874pt" color="#858585" joinstyle="round"/>
                  <v:imagedata o:title=""/>
                  <o:lock v:ext="edit" aspectratio="f"/>
                </v:shape>
                <v:line id="Lines 214" o:spid="_x0000_s1026" o:spt="20" style="position:absolute;left:4640;top:4229;height:0;width:1615;" filled="f" stroked="t" coordsize="21600,21600" o:gfxdata="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GsMBO/&#10;AAAA3AAAAA8AAAAAAAAAAQAgAAAAIgAAAGRycy9kb3ducmV2LnhtbFBLAQIUABQAAAAIAIdO4kAz&#10;LwWeOwAAADkAAAAQAAAAAAAAAAEAIAAAAA4BAABkcnMvc2hhcGV4bWwueG1sUEsFBgAAAAAGAAYA&#10;WwEAALgDAAAAAA==&#10;">
                  <v:fill on="f" focussize="0,0"/>
                  <v:stroke color="#858585" joinstyle="round"/>
                  <v:imagedata o:title=""/>
                  <o:lock v:ext="edit" aspectratio="f"/>
                </v:line>
                <v:shape id="FreeForm 215" o:spid="_x0000_s1026" o:spt="100" style="position:absolute;left:4235;top:3873;height:1429;width:1415;" fillcolor="#4F81BC" filled="t" stroked="f" coordsize="1415,1429" o:gfxdata="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5bGTa/&#10;AAAA3AAAAA8AAAAAAAAAAQAgAAAAIgAAAGRycy9kb3ducmV2LnhtbFBLAQIUABQAAAAIAIdO4kAz&#10;LwWeOwAAADkAAAAQAAAAAAAAAAEAIAAAAA4BAABkcnMvc2hhcGV4bWwueG1sUEsFBgAAAAAGAAYA&#10;WwEAALgDAAAAAA==&#10;" path="m405,0l0,0,0,1428,405,1428,405,0xm1415,885l1010,885,1010,1428,1415,1428,1415,885xe">
                  <v:fill on="t" focussize="0,0"/>
                  <v:stroke on="f"/>
                  <v:imagedata o:title=""/>
                  <o:lock v:ext="edit" aspectratio="f"/>
                </v:shape>
                <v:shape id="FreeForm 216" o:spid="_x0000_s1026" o:spt="100" style="position:absolute;left:6660;top:4757;height:8;width:605;" filled="f" stroked="t" coordsize="605,8" o:gfxdata="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1f/NugAAANwA&#10;AAAPAAAAAAAAAAEAIAAAACIAAABkcnMvZG93bnJldi54bWxQSwECFAAUAAAACACHTuJAMy8FnjsA&#10;AAA5AAAAEAAAAAAAAAABACAAAAAJAQAAZHJzL3NoYXBleG1sLnhtbFBLBQYAAAAABgAGAFsBAACz&#10;AwAAAAA=&#10;" path="m0,8l605,8m0,0l605,0e">
                  <v:fill on="f" focussize="0,0"/>
                  <v:stroke weight="0.62503937007874pt" color="#858585" joinstyle="round"/>
                  <v:imagedata o:title=""/>
                  <o:lock v:ext="edit" aspectratio="f"/>
                </v:shape>
                <v:shape id="FreeForm 217" o:spid="_x0000_s1026" o:spt="100" style="position:absolute;left:2919;top:1538;height:2690;width:5056;" filled="f" stroked="t" coordsize="5056,2690" o:gfxdata="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YWjT0&#10;wAAAANwAAAAPAAAAAAAAAAEAIAAAACIAAABkcnMvZG93bnJldi54bWxQSwECFAAUAAAACACHTuJA&#10;My8FnjsAAAA5AAAAEAAAAAAAAAABACAAAAAPAQAAZHJzL3NoYXBleG1sLnhtbFBLBQYAAAAABgAG&#10;AFsBAAC5AwAAAAA=&#10;" path="m3740,2690l4345,2690m3740,2150l4345,2150m3740,1610l4345,1610m0,1075l3335,1075m3740,1075l5055,1075m0,535l3335,535m3740,535l5055,535m0,0l5055,0e">
                  <v:fill on="f" focussize="0,0"/>
                  <v:stroke color="#858585" joinstyle="round"/>
                  <v:imagedata o:title=""/>
                  <o:lock v:ext="edit" aspectratio="f"/>
                </v:shape>
                <v:rect id="Rectangles 218" o:spid="_x0000_s1026" o:spt="1" style="position:absolute;left:6255;top:1558;height:3744;width:405;" fillcolor="#4F81BC" filled="t" stroked="f" coordsize="21600,21600" o:gfxdata="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yr3RK5AAAA3AAA&#10;AA8AAAAAAAAAAQAgAAAAIgAAAGRycy9kb3ducmV2LnhtbFBLAQIUABQAAAAIAIdO4kAzLwWeOwAA&#10;ADkAAAAQAAAAAAAAAAEAIAAAAAgBAABkcnMvc2hhcGV4bWwueG1sUEsFBgAAAAAGAAYAWwEAALID&#10;AAAAAA==&#10;">
                  <v:fill on="t" focussize="0,0"/>
                  <v:stroke on="f"/>
                  <v:imagedata o:title=""/>
                  <o:lock v:ext="edit" aspectratio="f"/>
                </v:rect>
                <v:shape id="FreeForm 219" o:spid="_x0000_s1026" o:spt="100" style="position:absolute;left:7670;top:4757;height:8;width:306;" filled="f" stroked="t" coordsize="306,8" o:gfxdata="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VIcuL4A&#10;AADcAAAADwAAAAAAAAABACAAAAAiAAAAZHJzL2Rvd25yZXYueG1sUEsBAhQAFAAAAAgAh07iQDMv&#10;BZ47AAAAOQAAABAAAAAAAAAAAQAgAAAADQEAAGRycy9zaGFwZXhtbC54bWxQSwUGAAAAAAYABgBb&#10;AQAAtwMAAAAA&#10;" path="m0,8l305,8m0,0l305,0e">
                  <v:fill on="f" focussize="0,0"/>
                  <v:stroke weight="0.62503937007874pt" color="#858585" joinstyle="round"/>
                  <v:imagedata o:title=""/>
                  <o:lock v:ext="edit" aspectratio="f"/>
                </v:shape>
                <v:shape id="FreeForm 220" o:spid="_x0000_s1026" o:spt="100" style="position:absolute;left:7670;top:3148;height:1080;width:306;" filled="f" stroked="t" coordsize="306,1080" o:gfxdata="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Knhiv&#10;wAAAANwAAAAPAAAAAAAAAAEAIAAAACIAAABkcnMvZG93bnJldi54bWxQSwECFAAUAAAACACHTuJA&#10;My8FnjsAAAA5AAAAEAAAAAAAAAABACAAAAAPAQAAZHJzL3NoYXBleG1sLnhtbFBLBQYAAAAABgAG&#10;AFsBAAC5AwAAAAA=&#10;" path="m0,1080l305,1080m0,540l305,540m0,0l305,0e">
                  <v:fill on="f" focussize="0,0"/>
                  <v:stroke color="#858585" joinstyle="round"/>
                  <v:imagedata o:title=""/>
                  <o:lock v:ext="edit" aspectratio="f"/>
                </v:shape>
                <v:rect id="Rectangles 221" o:spid="_x0000_s1026" o:spt="1" style="position:absolute;left:7265;top:2753;height:2549;width:405;" fillcolor="#4F81BC" filled="t" stroked="f" coordsize="21600,21600" o:gfxdata="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eUNlvQAA&#10;ANwAAAAPAAAAAAAAAAEAIAAAACIAAABkcnMvZG93bnJldi54bWxQSwECFAAUAAAACACHTuJAMy8F&#10;njsAAAA5AAAAEAAAAAAAAAABACAAAAAMAQAAZHJzL3NoYXBleG1sLnhtbFBLBQYAAAAABgAGAFsB&#10;AAC2AwAAAAA=&#10;">
                  <v:fill on="t" focussize="0,0"/>
                  <v:stroke on="f"/>
                  <v:imagedata o:title=""/>
                  <o:lock v:ext="edit" aspectratio="f"/>
                </v:rect>
                <v:shape id="FreeForm 222" o:spid="_x0000_s1026" o:spt="100" style="position:absolute;left:2856;top:998;height:4304;width:5119;" filled="f" stroked="t" coordsize="5119,4304" o:gfxdata="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2B+pW8AAAA&#10;3AAAAA8AAAAAAAAAAQAgAAAAIgAAAGRycy9kb3ducmV2LnhtbFBLAQIUABQAAAAIAIdO4kAzLwWe&#10;OwAAADkAAAAQAAAAAAAAAAEAIAAAAAsBAABkcnMvc2hhcGV4bWwueG1sUEsFBgAAAAAGAAYAWwEA&#10;ALUDAAAAAA==&#10;" path="m64,0l5119,0m64,4303l64,0m0,4303l64,4303m0,3765l64,3765m0,3230l64,3230m0,2690l64,2690m0,2150l64,2150m0,1615l64,1615m0,1075l64,1075m0,540l64,540m0,0l64,0e">
                  <v:fill on="f" focussize="0,0"/>
                  <v:stroke color="#858585" joinstyle="round"/>
                  <v:imagedata o:title=""/>
                  <o:lock v:ext="edit" aspectratio="f"/>
                </v:shape>
                <v:rect id="Rectangles 223" o:spid="_x0000_s1026" o:spt="1" style="position:absolute;left:8295;top:3095;height:110;width:110;" fillcolor="#4F81BC" filled="t" stroked="f" coordsize="21600,21600" o:gfxdata="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Nx+ir4A&#10;AADcAAAADwAAAAAAAAABACAAAAAiAAAAZHJzL2Rvd25yZXYueG1sUEsBAhQAFAAAAAgAh07iQDMv&#10;BZ47AAAAOQAAABAAAAAAAAAAAQAgAAAADQEAAGRycy9zaGFwZXhtbC54bWxQSwUGAAAAAAYABgBb&#10;AQAAtwMAAAAA&#10;">
                  <v:fill on="t" focussize="0,0"/>
                  <v:stroke on="f"/>
                  <v:imagedata o:title=""/>
                  <o:lock v:ext="edit" aspectratio="f"/>
                </v:rect>
                <v:rect id="Rectangles 224" o:spid="_x0000_s1026" o:spt="1" style="position:absolute;left:1440;top:157;height:5367;width:8617;" filled="f" stroked="t" coordsize="21600,21600" o:gfxdata="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tJt0r4A&#10;AADcAAAADwAAAAAAAAABACAAAAAiAAAAZHJzL2Rvd25yZXYueG1sUEsBAhQAFAAAAAgAh07iQDMv&#10;BZ47AAAAOQAAABAAAAAAAAAAAQAgAAAADQEAAGRycy9zaGFwZXhtbC54bWxQSwUGAAAAAAYABgBb&#10;AQAAtwMAAAAA&#10;">
                  <v:fill on="f" focussize="0,0"/>
                  <v:stroke color="#858585" joinstyle="miter"/>
                  <v:imagedata o:title=""/>
                  <o:lock v:ext="edit" aspectratio="f"/>
                </v:rect>
                <v:shape id="Text Box 225" o:spid="_x0000_s1026" o:spt="202" type="#_x0000_t202" style="position:absolute;left:4478;top:383;height:360;width:2559;" filled="f" stroked="f" coordsize="21600,21600" o:gfxdata="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0gZde/&#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360" w:lineRule="exact"/>
                          <w:ind w:left="0" w:right="0" w:firstLine="0"/>
                          <w:jc w:val="left"/>
                          <w:rPr>
                            <w:rFonts w:ascii="Calibri"/>
                            <w:b/>
                            <w:sz w:val="36"/>
                          </w:rPr>
                        </w:pPr>
                        <w:r>
                          <w:rPr>
                            <w:rFonts w:ascii="Calibri"/>
                            <w:b/>
                            <w:sz w:val="36"/>
                          </w:rPr>
                          <w:t xml:space="preserve">PRESENT </w:t>
                        </w:r>
                        <w:r>
                          <w:rPr>
                            <w:rFonts w:ascii="Calibri"/>
                            <w:b/>
                            <w:spacing w:val="-6"/>
                            <w:sz w:val="36"/>
                          </w:rPr>
                          <w:t>VALUES</w:t>
                        </w:r>
                      </w:p>
                    </w:txbxContent>
                  </v:textbox>
                </v:shape>
                <v:shape id="Text Box 226" o:spid="_x0000_s1026" o:spt="202" type="#_x0000_t202" style="position:absolute;left:1570;top:906;height:200;width:1186;" filled="f" stroked="f" coordsize="21600,21600" o:gfxdata="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y/8aW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16,000,000.00</w:t>
                        </w:r>
                      </w:p>
                    </w:txbxContent>
                  </v:textbox>
                </v:shape>
                <v:shape id="Text Box 227" o:spid="_x0000_s1026" o:spt="202" type="#_x0000_t202" style="position:absolute;left:6009;top:1264;height:200;width:922;" filled="f" stroked="f" coordsize="21600,21600" o:gfxdata="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PzVD6/&#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13,925,707</w:t>
                        </w:r>
                      </w:p>
                    </w:txbxContent>
                  </v:textbox>
                </v:shape>
                <v:shape id="Text Box 228" o:spid="_x0000_s1026" o:spt="202" type="#_x0000_t202" style="position:absolute;left:1570;top:1445;height:1276;width:1187;" filled="f" stroked="f" coordsize="21600,21600" o:gfxdata="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rPjt6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04" w:lineRule="exact"/>
                          <w:ind w:left="0" w:right="0" w:firstLine="0"/>
                          <w:jc w:val="left"/>
                          <w:rPr>
                            <w:rFonts w:ascii="Calibri"/>
                            <w:sz w:val="20"/>
                          </w:rPr>
                        </w:pPr>
                        <w:r>
                          <w:rPr>
                            <w:rFonts w:ascii="Calibri"/>
                            <w:sz w:val="20"/>
                          </w:rPr>
                          <w:t>14,000,000.00</w:t>
                        </w:r>
                      </w:p>
                      <w:p>
                        <w:pPr>
                          <w:spacing w:before="0" w:line="240" w:lineRule="auto"/>
                          <w:rPr>
                            <w:rFonts w:ascii="Calibri"/>
                            <w:sz w:val="24"/>
                          </w:rPr>
                        </w:pPr>
                      </w:p>
                      <w:p>
                        <w:pPr>
                          <w:spacing w:before="0"/>
                          <w:ind w:left="0" w:right="0" w:firstLine="0"/>
                          <w:jc w:val="left"/>
                          <w:rPr>
                            <w:rFonts w:ascii="Calibri"/>
                            <w:sz w:val="20"/>
                          </w:rPr>
                        </w:pPr>
                        <w:r>
                          <w:rPr>
                            <w:rFonts w:ascii="Calibri"/>
                            <w:sz w:val="20"/>
                          </w:rPr>
                          <w:t>12,000,000.00</w:t>
                        </w:r>
                      </w:p>
                      <w:p>
                        <w:pPr>
                          <w:spacing w:before="1" w:line="240" w:lineRule="auto"/>
                          <w:rPr>
                            <w:rFonts w:ascii="Calibri"/>
                            <w:sz w:val="24"/>
                          </w:rPr>
                        </w:pPr>
                      </w:p>
                      <w:p>
                        <w:pPr>
                          <w:spacing w:before="0" w:line="241" w:lineRule="exact"/>
                          <w:ind w:left="0" w:right="0" w:firstLine="0"/>
                          <w:jc w:val="left"/>
                          <w:rPr>
                            <w:rFonts w:ascii="Calibri"/>
                            <w:sz w:val="20"/>
                          </w:rPr>
                        </w:pPr>
                        <w:r>
                          <w:rPr>
                            <w:rFonts w:ascii="Calibri"/>
                            <w:sz w:val="20"/>
                          </w:rPr>
                          <w:t>10,000,000.00</w:t>
                        </w:r>
                      </w:p>
                    </w:txbxContent>
                  </v:textbox>
                </v:shape>
                <v:shape id="Text Box 229" o:spid="_x0000_s1026" o:spt="202" type="#_x0000_t202" style="position:absolute;left:6946;top:2462;height:200;width:1072;" filled="f" stroked="f" coordsize="21600,21600" o:gfxdata="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YMrR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9,470,943.98</w:t>
                        </w:r>
                      </w:p>
                    </w:txbxContent>
                  </v:textbox>
                </v:shape>
                <v:shape id="Text Box 230" o:spid="_x0000_s1026" o:spt="202" type="#_x0000_t202" style="position:absolute;left:2900;top:2804;height:200;width:1072;" filled="f" stroked="f" coordsize="21600,21600" o:gfxdata="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VRtTK/&#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8,199,938.21</w:t>
                        </w:r>
                      </w:p>
                    </w:txbxContent>
                  </v:textbox>
                </v:shape>
                <v:shape id="Text Box 231" o:spid="_x0000_s1026" o:spt="202" type="#_x0000_t202" style="position:absolute;left:1672;top:3059;height:200;width:1081;" filled="f" stroked="f" coordsize="21600,21600" o:gfxdata="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odEKm/&#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8,000,000.00</w:t>
                        </w:r>
                      </w:p>
                    </w:txbxContent>
                  </v:textbox>
                </v:shape>
                <v:shape id="Text Box 232" o:spid="_x0000_s1026" o:spt="202" type="#_x0000_t202" style="position:absolute;left:8456;top:3059;height:200;width:1421;" filled="f" stroked="f" coordsize="21600,21600" o:gfxdata="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fSI3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PRESENT VALUES</w:t>
                        </w:r>
                      </w:p>
                    </w:txbxContent>
                  </v:textbox>
                </v:shape>
                <v:shape id="Text Box 233" o:spid="_x0000_s1026" o:spt="202" type="#_x0000_t202" style="position:absolute;left:1672;top:3597;height:200;width:1081;" filled="f" stroked="f" coordsize="21600,21600" o:gfxdata="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q4LUa/&#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6,000,000.00</w:t>
                        </w:r>
                      </w:p>
                    </w:txbxContent>
                  </v:textbox>
                </v:shape>
                <v:shape id="Text Box 234" o:spid="_x0000_s1026" o:spt="202" type="#_x0000_t202" style="position:absolute;left:3911;top:3580;height:200;width:1072;" filled="f" stroked="f" coordsize="21600,21600" o:gfxdata="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mqzM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5,313,011.07</w:t>
                        </w:r>
                      </w:p>
                    </w:txbxContent>
                  </v:textbox>
                </v:shape>
                <v:shape id="Text Box 235" o:spid="_x0000_s1026" o:spt="202" type="#_x0000_t202" style="position:absolute;left:1672;top:4135;height:200;width:1081;" filled="f" stroked="f" coordsize="21600,21600" o:gfxdata="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UmFqq/&#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4,000,000.00</w:t>
                        </w:r>
                      </w:p>
                    </w:txbxContent>
                  </v:textbox>
                </v:shape>
                <v:shape id="Text Box 236" o:spid="_x0000_s1026" o:spt="202" type="#_x0000_t202" style="position:absolute;left:4923;top:4465;height:200;width:1072;" filled="f" stroked="f" coordsize="21600,21600" o:gfxdata="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5gti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2,028,728.83</w:t>
                        </w:r>
                      </w:p>
                    </w:txbxContent>
                  </v:textbox>
                </v:shape>
                <v:shape id="Text Box 237" o:spid="_x0000_s1026" o:spt="202" type="#_x0000_t202" style="position:absolute;left:1672;top:4673;height:200;width:1081;" filled="f" stroked="f" coordsize="21600,21600" o:gfxdata="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v1J0O/&#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2,000,000.00</w:t>
                        </w:r>
                      </w:p>
                    </w:txbxContent>
                  </v:textbox>
                </v:shape>
                <v:shape id="Text Box 238" o:spid="_x0000_s1026" o:spt="202" type="#_x0000_t202" style="position:absolute;left:2380;top:5211;height:200;width:377;" filled="f" stroked="f" coordsize="21600,21600" o:gfxdata="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8WGAO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00" w:lineRule="exact"/>
                          <w:ind w:left="0" w:right="0" w:firstLine="0"/>
                          <w:jc w:val="left"/>
                          <w:rPr>
                            <w:rFonts w:ascii="Calibri"/>
                            <w:sz w:val="20"/>
                          </w:rPr>
                        </w:pPr>
                        <w:r>
                          <w:rPr>
                            <w:rFonts w:ascii="Calibri"/>
                            <w:sz w:val="20"/>
                          </w:rPr>
                          <w:t>0.00</w:t>
                        </w:r>
                      </w:p>
                    </w:txbxContent>
                  </v:textbox>
                </v:shape>
                <v:shape id="Text Box 239" o:spid="_x0000_s1026" o:spt="202" type="#_x0000_t202" style="position:absolute;left:2940;top:5287;height:156;width:4777;" filled="f" stroked="f" coordsize="21600,21600" o:gfxdata="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Fq9m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156" w:lineRule="exact"/>
                          <w:ind w:left="0" w:right="0" w:firstLine="0"/>
                          <w:jc w:val="left"/>
                          <w:rPr>
                            <w:rFonts w:ascii="Calibri"/>
                            <w:sz w:val="15"/>
                          </w:rPr>
                        </w:pPr>
                        <w:r>
                          <w:rPr>
                            <w:rFonts w:ascii="Calibri"/>
                            <w:w w:val="170"/>
                            <w:sz w:val="15"/>
                          </w:rPr>
                          <w:t>2014-15 2015-16 2016-17 2017-18 2018-19</w:t>
                        </w:r>
                      </w:p>
                    </w:txbxContent>
                  </v:textbox>
                </v:shape>
                <w10:wrap type="topAndBottom"/>
              </v:group>
            </w:pict>
          </mc:Fallback>
        </mc:AlternateContent>
      </w:r>
    </w:p>
    <w:p>
      <w:pPr>
        <w:pStyle w:val="11"/>
        <w:rPr>
          <w:b/>
          <w:sz w:val="30"/>
        </w:rPr>
      </w:pPr>
    </w:p>
    <w:p>
      <w:pPr>
        <w:pStyle w:val="11"/>
        <w:rPr>
          <w:b/>
          <w:sz w:val="30"/>
        </w:rPr>
      </w:pPr>
    </w:p>
    <w:p>
      <w:pPr>
        <w:pStyle w:val="6"/>
        <w:spacing w:before="244"/>
        <w:rPr>
          <w:b/>
          <w:sz w:val="24"/>
        </w:rPr>
      </w:pPr>
      <w:r>
        <w:t>CRITERIA FOR EVALUATION</w:t>
      </w:r>
      <w:r>
        <w:rPr>
          <w:b/>
          <w:sz w:val="24"/>
        </w:rPr>
        <w:t>:</w:t>
      </w:r>
    </w:p>
    <w:p>
      <w:pPr>
        <w:pStyle w:val="11"/>
        <w:spacing w:before="4"/>
        <w:rPr>
          <w:b/>
        </w:rPr>
      </w:pPr>
    </w:p>
    <w:p>
      <w:pPr>
        <w:pStyle w:val="11"/>
        <w:spacing w:line="360" w:lineRule="auto"/>
        <w:ind w:left="580" w:right="1529" w:firstLine="720"/>
      </w:pPr>
      <w:r>
        <w:t>A project can be accepted if its PI is greater than one. If PI is less than one it should be</w:t>
      </w:r>
      <w:r>
        <w:rPr>
          <w:spacing w:val="-3"/>
        </w:rPr>
        <w:t xml:space="preserve"> </w:t>
      </w:r>
      <w:r>
        <w:t>rejected.</w:t>
      </w:r>
    </w:p>
    <w:p>
      <w:pPr>
        <w:pStyle w:val="11"/>
        <w:rPr>
          <w:sz w:val="26"/>
        </w:rPr>
      </w:pPr>
    </w:p>
    <w:p>
      <w:pPr>
        <w:pStyle w:val="11"/>
        <w:rPr>
          <w:sz w:val="31"/>
        </w:rPr>
      </w:pPr>
    </w:p>
    <w:p>
      <w:pPr>
        <w:pStyle w:val="6"/>
        <w:spacing w:before="0"/>
        <w:rPr>
          <w:b/>
        </w:rPr>
      </w:pPr>
      <w:r>
        <w:t>DECISION</w:t>
      </w:r>
      <w:r>
        <w:rPr>
          <w:b/>
        </w:rPr>
        <w:t>:</w:t>
      </w:r>
    </w:p>
    <w:p>
      <w:pPr>
        <w:pStyle w:val="11"/>
        <w:spacing w:before="4"/>
        <w:rPr>
          <w:b/>
        </w:rPr>
      </w:pPr>
    </w:p>
    <w:p>
      <w:pPr>
        <w:pStyle w:val="11"/>
        <w:spacing w:line="360" w:lineRule="auto"/>
        <w:ind w:left="580" w:right="1438" w:firstLine="720"/>
      </w:pPr>
      <w:r>
        <w:t>Profitability index of the project is 1.8522 this is greater than one. So, it should be accepted.</w:t>
      </w:r>
    </w:p>
    <w:p>
      <w:pPr>
        <w:spacing w:after="0" w:line="360" w:lineRule="auto"/>
        <w:sectPr>
          <w:headerReference r:id="rId45" w:type="default"/>
          <w:footerReference r:id="rId46" w:type="default"/>
          <w:pgSz w:w="11910" w:h="16840"/>
          <w:pgMar w:top="1160" w:right="0" w:bottom="1300" w:left="860" w:header="725" w:footer="1106" w:gutter="0"/>
          <w:pgNumType w:start="66"/>
        </w:sectPr>
      </w:pPr>
    </w:p>
    <w:p>
      <w:pPr>
        <w:pStyle w:val="11"/>
        <w:spacing w:before="10"/>
        <w:rPr>
          <w:sz w:val="16"/>
        </w:rPr>
      </w:pPr>
    </w:p>
    <w:p>
      <w:pPr>
        <w:pStyle w:val="3"/>
        <w:spacing w:line="357" w:lineRule="auto"/>
        <w:ind w:left="4205" w:right="5064"/>
        <w:jc w:val="center"/>
      </w:pPr>
      <w:r>
        <w:rPr>
          <w:w w:val="95"/>
        </w:rPr>
        <w:t xml:space="preserve">CHAPTER-5 </w:t>
      </w:r>
      <w:r>
        <w:t>FINDINGS</w:t>
      </w:r>
    </w:p>
    <w:p>
      <w:pPr>
        <w:pStyle w:val="11"/>
        <w:rPr>
          <w:b/>
          <w:sz w:val="20"/>
        </w:rPr>
      </w:pPr>
    </w:p>
    <w:p>
      <w:pPr>
        <w:pStyle w:val="11"/>
        <w:spacing w:before="1"/>
        <w:rPr>
          <w:b/>
          <w:sz w:val="25"/>
        </w:rPr>
      </w:pPr>
    </w:p>
    <w:p>
      <w:pPr>
        <w:pStyle w:val="11"/>
        <w:spacing w:before="90" w:line="360" w:lineRule="auto"/>
        <w:ind w:left="1301" w:right="1438" w:hanging="361"/>
      </w:pPr>
      <w:r>
        <w:drawing>
          <wp:inline distT="0" distB="0" distL="0" distR="0">
            <wp:extent cx="130175" cy="130175"/>
            <wp:effectExtent l="0" t="0" r="0" b="0"/>
            <wp:docPr id="15"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9.png"/>
                    <pic:cNvPicPr>
                      <a:picLocks noChangeAspect="1"/>
                    </pic:cNvPicPr>
                  </pic:nvPicPr>
                  <pic:blipFill>
                    <a:blip r:embed="rId76" cstate="print"/>
                    <a:stretch>
                      <a:fillRect/>
                    </a:stretch>
                  </pic:blipFill>
                  <pic:spPr>
                    <a:xfrm>
                      <a:off x="0" y="0"/>
                      <a:ext cx="130175" cy="130175"/>
                    </a:xfrm>
                    <a:prstGeom prst="rect">
                      <a:avLst/>
                    </a:prstGeom>
                  </pic:spPr>
                </pic:pic>
              </a:graphicData>
            </a:graphic>
          </wp:inline>
        </w:drawing>
      </w:r>
      <w:r>
        <w:rPr>
          <w:sz w:val="20"/>
        </w:rPr>
        <w:t xml:space="preserve">  </w:t>
      </w:r>
      <w:r>
        <w:rPr>
          <w:spacing w:val="6"/>
          <w:sz w:val="20"/>
        </w:rPr>
        <w:t xml:space="preserve"> </w:t>
      </w:r>
      <w:r>
        <w:t>The standard Pay Back Period of the SIBAR AUTO PARTS LTD Industries for considering the projects is 5 years but the actual Pay Back Period is</w:t>
      </w:r>
      <w:r>
        <w:rPr>
          <w:b/>
        </w:rPr>
        <w:t>3.0349</w:t>
      </w:r>
      <w:r>
        <w:rPr>
          <w:b/>
          <w:spacing w:val="-12"/>
        </w:rPr>
        <w:t xml:space="preserve"> </w:t>
      </w:r>
      <w:r>
        <w:t>years.</w:t>
      </w:r>
    </w:p>
    <w:p>
      <w:pPr>
        <w:pStyle w:val="11"/>
        <w:spacing w:before="123" w:line="360" w:lineRule="auto"/>
        <w:ind w:left="1301" w:right="1438" w:hanging="361"/>
      </w:pPr>
      <w:r>
        <w:drawing>
          <wp:inline distT="0" distB="0" distL="0" distR="0">
            <wp:extent cx="130175" cy="130175"/>
            <wp:effectExtent l="0" t="0" r="0" b="0"/>
            <wp:docPr id="1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png"/>
                    <pic:cNvPicPr>
                      <a:picLocks noChangeAspect="1"/>
                    </pic:cNvPicPr>
                  </pic:nvPicPr>
                  <pic:blipFill>
                    <a:blip r:embed="rId76" cstate="print"/>
                    <a:stretch>
                      <a:fillRect/>
                    </a:stretch>
                  </pic:blipFill>
                  <pic:spPr>
                    <a:xfrm>
                      <a:off x="0" y="0"/>
                      <a:ext cx="130175" cy="130175"/>
                    </a:xfrm>
                    <a:prstGeom prst="rect">
                      <a:avLst/>
                    </a:prstGeom>
                  </pic:spPr>
                </pic:pic>
              </a:graphicData>
            </a:graphic>
          </wp:inline>
        </w:drawing>
      </w:r>
      <w:r>
        <w:rPr>
          <w:sz w:val="20"/>
        </w:rPr>
        <w:t xml:space="preserve">  </w:t>
      </w:r>
      <w:r>
        <w:rPr>
          <w:spacing w:val="6"/>
          <w:sz w:val="20"/>
        </w:rPr>
        <w:t xml:space="preserve"> </w:t>
      </w:r>
      <w:r>
        <w:t>The standard ARR of SIBAR AUTO PARTS LTD management is higher. The actual ARR is</w:t>
      </w:r>
      <w:r>
        <w:rPr>
          <w:b/>
        </w:rPr>
        <w:t xml:space="preserve">90.348% </w:t>
      </w:r>
      <w:r>
        <w:t>it is higher than the standard ARR set by the</w:t>
      </w:r>
      <w:r>
        <w:rPr>
          <w:spacing w:val="-10"/>
        </w:rPr>
        <w:t xml:space="preserve"> </w:t>
      </w:r>
      <w:r>
        <w:t>management.</w:t>
      </w:r>
    </w:p>
    <w:p>
      <w:pPr>
        <w:pStyle w:val="11"/>
        <w:spacing w:before="122"/>
        <w:ind w:left="940"/>
      </w:pPr>
      <w:r>
        <w:drawing>
          <wp:inline distT="0" distB="0" distL="0" distR="0">
            <wp:extent cx="130175" cy="130175"/>
            <wp:effectExtent l="0" t="0" r="0" b="0"/>
            <wp:docPr id="1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png"/>
                    <pic:cNvPicPr>
                      <a:picLocks noChangeAspect="1"/>
                    </pic:cNvPicPr>
                  </pic:nvPicPr>
                  <pic:blipFill>
                    <a:blip r:embed="rId76" cstate="print"/>
                    <a:stretch>
                      <a:fillRect/>
                    </a:stretch>
                  </pic:blipFill>
                  <pic:spPr>
                    <a:xfrm>
                      <a:off x="0" y="0"/>
                      <a:ext cx="130175" cy="130175"/>
                    </a:xfrm>
                    <a:prstGeom prst="rect">
                      <a:avLst/>
                    </a:prstGeom>
                  </pic:spPr>
                </pic:pic>
              </a:graphicData>
            </a:graphic>
          </wp:inline>
        </w:drawing>
      </w:r>
      <w:r>
        <w:rPr>
          <w:sz w:val="20"/>
        </w:rPr>
        <w:t xml:space="preserve">  </w:t>
      </w:r>
      <w:r>
        <w:rPr>
          <w:spacing w:val="6"/>
          <w:sz w:val="20"/>
        </w:rPr>
        <w:t xml:space="preserve"> </w:t>
      </w:r>
      <w:r>
        <w:t>The Net Present value of the project having the positive</w:t>
      </w:r>
      <w:r>
        <w:rPr>
          <w:spacing w:val="-13"/>
        </w:rPr>
        <w:t xml:space="preserve"> </w:t>
      </w:r>
      <w:r>
        <w:t>value.</w:t>
      </w:r>
    </w:p>
    <w:p>
      <w:pPr>
        <w:pStyle w:val="11"/>
        <w:spacing w:before="1"/>
        <w:rPr>
          <w:sz w:val="22"/>
        </w:rPr>
      </w:pPr>
    </w:p>
    <w:p>
      <w:pPr>
        <w:pStyle w:val="11"/>
        <w:spacing w:line="360" w:lineRule="auto"/>
        <w:ind w:left="1301" w:right="1439" w:hanging="361"/>
        <w:jc w:val="both"/>
      </w:pPr>
      <w:r>
        <w:drawing>
          <wp:inline distT="0" distB="0" distL="0" distR="0">
            <wp:extent cx="130175" cy="130175"/>
            <wp:effectExtent l="0" t="0" r="0" b="0"/>
            <wp:docPr id="2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png"/>
                    <pic:cNvPicPr>
                      <a:picLocks noChangeAspect="1"/>
                    </pic:cNvPicPr>
                  </pic:nvPicPr>
                  <pic:blipFill>
                    <a:blip r:embed="rId76" cstate="print"/>
                    <a:stretch>
                      <a:fillRect/>
                    </a:stretch>
                  </pic:blipFill>
                  <pic:spPr>
                    <a:xfrm>
                      <a:off x="0" y="0"/>
                      <a:ext cx="130175" cy="130175"/>
                    </a:xfrm>
                    <a:prstGeom prst="rect">
                      <a:avLst/>
                    </a:prstGeom>
                  </pic:spPr>
                </pic:pic>
              </a:graphicData>
            </a:graphic>
          </wp:inline>
        </w:drawing>
      </w:r>
      <w:r>
        <w:rPr>
          <w:sz w:val="20"/>
        </w:rPr>
        <w:t xml:space="preserve">  </w:t>
      </w:r>
      <w:r>
        <w:rPr>
          <w:spacing w:val="6"/>
          <w:sz w:val="20"/>
        </w:rPr>
        <w:t xml:space="preserve"> </w:t>
      </w:r>
      <w:r>
        <w:t>The project is accepted when IRR is higher than its cost of capital or cut of rate.  If  the project is not accepted when the IRR is less than the cost of capital. The project is accepted because of the calculation of IRR is higher than its cost of</w:t>
      </w:r>
      <w:r>
        <w:rPr>
          <w:spacing w:val="-6"/>
        </w:rPr>
        <w:t xml:space="preserve"> </w:t>
      </w:r>
      <w:r>
        <w:t>capital.</w:t>
      </w:r>
    </w:p>
    <w:p>
      <w:pPr>
        <w:pStyle w:val="11"/>
        <w:spacing w:before="123" w:line="360" w:lineRule="auto"/>
        <w:ind w:left="1301" w:right="1436" w:hanging="361"/>
        <w:jc w:val="both"/>
      </w:pPr>
      <w:r>
        <w:drawing>
          <wp:inline distT="0" distB="0" distL="0" distR="0">
            <wp:extent cx="130175" cy="130175"/>
            <wp:effectExtent l="0" t="0" r="0" b="0"/>
            <wp:docPr id="23"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9.png"/>
                    <pic:cNvPicPr>
                      <a:picLocks noChangeAspect="1"/>
                    </pic:cNvPicPr>
                  </pic:nvPicPr>
                  <pic:blipFill>
                    <a:blip r:embed="rId76" cstate="print"/>
                    <a:stretch>
                      <a:fillRect/>
                    </a:stretch>
                  </pic:blipFill>
                  <pic:spPr>
                    <a:xfrm>
                      <a:off x="0" y="0"/>
                      <a:ext cx="130175" cy="130175"/>
                    </a:xfrm>
                    <a:prstGeom prst="rect">
                      <a:avLst/>
                    </a:prstGeom>
                  </pic:spPr>
                </pic:pic>
              </a:graphicData>
            </a:graphic>
          </wp:inline>
        </w:drawing>
      </w:r>
      <w:r>
        <w:rPr>
          <w:sz w:val="20"/>
        </w:rPr>
        <w:t xml:space="preserve">  </w:t>
      </w:r>
      <w:r>
        <w:rPr>
          <w:spacing w:val="6"/>
          <w:sz w:val="20"/>
        </w:rPr>
        <w:t xml:space="preserve"> </w:t>
      </w:r>
      <w:r>
        <w:t>A project can be accepted if its PI is greater than one. If PI is less than one it should be rejected. Profitability index of the project is 1.852, this is greater than one. So, it should be</w:t>
      </w:r>
      <w:r>
        <w:rPr>
          <w:spacing w:val="-3"/>
        </w:rPr>
        <w:t xml:space="preserve"> </w:t>
      </w:r>
      <w:r>
        <w:t>accepted.</w:t>
      </w:r>
    </w:p>
    <w:p>
      <w:pPr>
        <w:spacing w:after="0" w:line="360" w:lineRule="auto"/>
        <w:jc w:val="both"/>
        <w:sectPr>
          <w:headerReference r:id="rId47" w:type="default"/>
          <w:footerReference r:id="rId48" w:type="default"/>
          <w:pgSz w:w="11910" w:h="16840"/>
          <w:pgMar w:top="1160" w:right="0" w:bottom="1300" w:left="860" w:header="725" w:footer="1106" w:gutter="0"/>
          <w:pgNumType w:start="67"/>
        </w:sectPr>
      </w:pPr>
    </w:p>
    <w:p>
      <w:pPr>
        <w:pStyle w:val="11"/>
        <w:rPr>
          <w:sz w:val="20"/>
        </w:rPr>
      </w:pPr>
    </w:p>
    <w:p>
      <w:pPr>
        <w:pStyle w:val="11"/>
        <w:rPr>
          <w:sz w:val="20"/>
        </w:rPr>
      </w:pPr>
    </w:p>
    <w:p>
      <w:pPr>
        <w:pStyle w:val="11"/>
        <w:spacing w:before="8"/>
      </w:pPr>
    </w:p>
    <w:p>
      <w:pPr>
        <w:pStyle w:val="3"/>
        <w:ind w:left="471" w:right="1323"/>
        <w:jc w:val="center"/>
      </w:pPr>
      <w:r>
        <w:t>SUGGESTIONS</w:t>
      </w:r>
    </w:p>
    <w:p>
      <w:pPr>
        <w:pStyle w:val="11"/>
        <w:spacing w:before="8"/>
        <w:rPr>
          <w:b/>
          <w:sz w:val="26"/>
        </w:rPr>
      </w:pPr>
    </w:p>
    <w:p>
      <w:pPr>
        <w:pStyle w:val="15"/>
        <w:numPr>
          <w:ilvl w:val="1"/>
          <w:numId w:val="26"/>
        </w:numPr>
        <w:tabs>
          <w:tab w:val="left" w:pos="1576"/>
        </w:tabs>
        <w:spacing w:before="0" w:after="0" w:line="357" w:lineRule="auto"/>
        <w:ind w:left="1576" w:right="1444" w:hanging="430"/>
        <w:jc w:val="both"/>
        <w:rPr>
          <w:sz w:val="24"/>
        </w:rPr>
      </w:pPr>
      <w:r>
        <w:rPr>
          <w:sz w:val="24"/>
        </w:rPr>
        <w:t>The organization need the capable personalities as management to lead to organization successfully. The management make the plans and implement of  these plans. These plans are expressed in terms of long-term investment</w:t>
      </w:r>
      <w:r>
        <w:rPr>
          <w:spacing w:val="-18"/>
          <w:sz w:val="24"/>
        </w:rPr>
        <w:t xml:space="preserve"> </w:t>
      </w:r>
      <w:r>
        <w:rPr>
          <w:sz w:val="24"/>
        </w:rPr>
        <w:t>decisions.</w:t>
      </w:r>
    </w:p>
    <w:p>
      <w:pPr>
        <w:pStyle w:val="15"/>
        <w:numPr>
          <w:ilvl w:val="1"/>
          <w:numId w:val="26"/>
        </w:numPr>
        <w:tabs>
          <w:tab w:val="left" w:pos="2020"/>
          <w:tab w:val="left" w:pos="2021"/>
        </w:tabs>
        <w:spacing w:before="127" w:after="0" w:line="360" w:lineRule="auto"/>
        <w:ind w:left="1576" w:right="1438" w:hanging="430"/>
        <w:jc w:val="both"/>
        <w:rPr>
          <w:sz w:val="24"/>
        </w:rPr>
      </w:pPr>
      <w:r>
        <w:tab/>
      </w:r>
      <w:r>
        <w:rPr>
          <w:sz w:val="24"/>
        </w:rPr>
        <w:t>The investment plans are given good results so it is positive signal for expanding the</w:t>
      </w:r>
      <w:r>
        <w:rPr>
          <w:spacing w:val="-3"/>
          <w:sz w:val="24"/>
        </w:rPr>
        <w:t xml:space="preserve"> </w:t>
      </w:r>
      <w:r>
        <w:rPr>
          <w:sz w:val="24"/>
        </w:rPr>
        <w:t>business.</w:t>
      </w:r>
    </w:p>
    <w:p>
      <w:pPr>
        <w:pStyle w:val="15"/>
        <w:numPr>
          <w:ilvl w:val="1"/>
          <w:numId w:val="26"/>
        </w:numPr>
        <w:tabs>
          <w:tab w:val="left" w:pos="2020"/>
          <w:tab w:val="left" w:pos="2021"/>
        </w:tabs>
        <w:spacing w:before="122" w:after="0" w:line="360" w:lineRule="auto"/>
        <w:ind w:left="1576" w:right="1446" w:hanging="430"/>
        <w:jc w:val="both"/>
        <w:rPr>
          <w:sz w:val="24"/>
        </w:rPr>
      </w:pPr>
      <w:r>
        <w:tab/>
      </w:r>
      <w:r>
        <w:rPr>
          <w:sz w:val="24"/>
        </w:rPr>
        <w:t>By this investment details the investors of the firm getting the profits so it is familiar situation to firm and also to the</w:t>
      </w:r>
      <w:r>
        <w:rPr>
          <w:spacing w:val="5"/>
          <w:sz w:val="24"/>
        </w:rPr>
        <w:t xml:space="preserve"> </w:t>
      </w:r>
      <w:r>
        <w:rPr>
          <w:sz w:val="24"/>
        </w:rPr>
        <w:t>investor.</w:t>
      </w:r>
    </w:p>
    <w:p>
      <w:pPr>
        <w:pStyle w:val="15"/>
        <w:numPr>
          <w:ilvl w:val="1"/>
          <w:numId w:val="26"/>
        </w:numPr>
        <w:tabs>
          <w:tab w:val="left" w:pos="2020"/>
          <w:tab w:val="left" w:pos="2021"/>
        </w:tabs>
        <w:spacing w:before="118" w:after="0" w:line="360" w:lineRule="auto"/>
        <w:ind w:left="1576" w:right="1441" w:hanging="430"/>
        <w:jc w:val="both"/>
        <w:rPr>
          <w:sz w:val="24"/>
        </w:rPr>
      </w:pPr>
      <w:r>
        <w:tab/>
      </w:r>
      <w:r>
        <w:rPr>
          <w:sz w:val="24"/>
        </w:rPr>
        <w:t>This firm is in profitable condition so the risk is minimum to the investment decisions of the</w:t>
      </w:r>
      <w:r>
        <w:rPr>
          <w:spacing w:val="3"/>
          <w:sz w:val="24"/>
        </w:rPr>
        <w:t xml:space="preserve"> </w:t>
      </w:r>
      <w:r>
        <w:rPr>
          <w:sz w:val="24"/>
        </w:rPr>
        <w:t>company.</w:t>
      </w:r>
    </w:p>
    <w:p>
      <w:pPr>
        <w:pStyle w:val="15"/>
        <w:numPr>
          <w:ilvl w:val="1"/>
          <w:numId w:val="26"/>
        </w:numPr>
        <w:tabs>
          <w:tab w:val="left" w:pos="2020"/>
          <w:tab w:val="left" w:pos="2021"/>
        </w:tabs>
        <w:spacing w:before="122" w:after="0" w:line="360" w:lineRule="auto"/>
        <w:ind w:left="1576" w:right="1448" w:hanging="430"/>
        <w:jc w:val="both"/>
        <w:rPr>
          <w:sz w:val="24"/>
        </w:rPr>
      </w:pPr>
      <w:r>
        <w:tab/>
      </w:r>
      <w:r>
        <w:rPr>
          <w:sz w:val="24"/>
        </w:rPr>
        <w:t>Finally the financial position of the company is good so it can take up similar type of project to increase the profits.</w:t>
      </w:r>
    </w:p>
    <w:p>
      <w:pPr>
        <w:spacing w:after="0" w:line="360" w:lineRule="auto"/>
        <w:jc w:val="both"/>
        <w:rPr>
          <w:sz w:val="24"/>
        </w:rPr>
        <w:sectPr>
          <w:pgSz w:w="11910" w:h="16840"/>
          <w:pgMar w:top="1160" w:right="0" w:bottom="1300" w:left="860" w:header="725" w:footer="1106" w:gutter="0"/>
        </w:sectPr>
      </w:pPr>
    </w:p>
    <w:p>
      <w:pPr>
        <w:pStyle w:val="11"/>
        <w:rPr>
          <w:sz w:val="20"/>
        </w:rPr>
      </w:pPr>
    </w:p>
    <w:p>
      <w:pPr>
        <w:pStyle w:val="11"/>
        <w:rPr>
          <w:sz w:val="20"/>
        </w:rPr>
      </w:pPr>
    </w:p>
    <w:p>
      <w:pPr>
        <w:pStyle w:val="11"/>
        <w:spacing w:before="8"/>
      </w:pPr>
    </w:p>
    <w:p>
      <w:pPr>
        <w:pStyle w:val="3"/>
        <w:ind w:left="474" w:right="1323"/>
        <w:jc w:val="center"/>
      </w:pPr>
      <w:r>
        <w:t>CONSLUSION</w:t>
      </w:r>
    </w:p>
    <w:p>
      <w:pPr>
        <w:pStyle w:val="11"/>
        <w:spacing w:before="8"/>
        <w:rPr>
          <w:b/>
          <w:sz w:val="26"/>
        </w:rPr>
      </w:pPr>
    </w:p>
    <w:p>
      <w:pPr>
        <w:pStyle w:val="11"/>
        <w:spacing w:line="360" w:lineRule="auto"/>
        <w:ind w:left="580" w:right="1438" w:firstLine="720"/>
        <w:jc w:val="both"/>
      </w:pPr>
      <w:r>
        <w:t>An organization may face a situation where various investment proposals are identified, but it has to select one or some of the proposals either for shortage of funds or for some other reasons, with the capital budget techniques the situations are solves and made the best proposals with clear analysis.</w:t>
      </w:r>
    </w:p>
    <w:p>
      <w:pPr>
        <w:pStyle w:val="11"/>
        <w:spacing w:before="120" w:line="360" w:lineRule="auto"/>
        <w:ind w:left="580" w:right="1442" w:firstLine="720"/>
        <w:jc w:val="both"/>
      </w:pPr>
      <w:r>
        <w:t>Capital budget management is not a simple process in this sector, the raised proposals are solved with techniques of capital budgeting. This made the investors to think about the proposals by this analysis they were out of analysis, they were out of the dilemma and towards the best</w:t>
      </w:r>
      <w:r>
        <w:rPr>
          <w:spacing w:val="-4"/>
        </w:rPr>
        <w:t xml:space="preserve"> </w:t>
      </w:r>
      <w:r>
        <w:t>investment.</w:t>
      </w:r>
    </w:p>
    <w:p>
      <w:pPr>
        <w:pStyle w:val="11"/>
        <w:spacing w:before="119" w:line="360" w:lineRule="auto"/>
        <w:ind w:left="580" w:right="1446" w:firstLine="720"/>
        <w:jc w:val="both"/>
      </w:pPr>
      <w:r>
        <w:t>It can be summarized that most of the schemes selected for the analysis have shown better performance.</w:t>
      </w:r>
    </w:p>
    <w:p>
      <w:pPr>
        <w:spacing w:after="0" w:line="360" w:lineRule="auto"/>
        <w:jc w:val="both"/>
        <w:sectPr>
          <w:pgSz w:w="11910" w:h="16840"/>
          <w:pgMar w:top="1160" w:right="0" w:bottom="1300" w:left="860" w:header="725" w:footer="1106" w:gutter="0"/>
        </w:sectPr>
      </w:pPr>
    </w:p>
    <w:p>
      <w:pPr>
        <w:pStyle w:val="11"/>
        <w:rPr>
          <w:sz w:val="20"/>
        </w:rPr>
      </w:pPr>
    </w:p>
    <w:p>
      <w:pPr>
        <w:pStyle w:val="11"/>
        <w:rPr>
          <w:sz w:val="20"/>
        </w:rPr>
      </w:pPr>
    </w:p>
    <w:p>
      <w:pPr>
        <w:pStyle w:val="11"/>
        <w:rPr>
          <w:sz w:val="20"/>
        </w:rPr>
      </w:pPr>
    </w:p>
    <w:p>
      <w:pPr>
        <w:pStyle w:val="11"/>
        <w:spacing w:before="3"/>
        <w:rPr>
          <w:sz w:val="16"/>
        </w:rPr>
      </w:pPr>
    </w:p>
    <w:p>
      <w:pPr>
        <w:pStyle w:val="10"/>
        <w:spacing w:before="99"/>
        <w:ind w:left="1801"/>
      </w:pPr>
      <w:r>
        <w:t>PROFIT AND LOSS ACCOUNT OF THE ON 31</w:t>
      </w:r>
      <w:r>
        <w:rPr>
          <w:vertAlign w:val="superscript"/>
        </w:rPr>
        <w:t>st</w:t>
      </w:r>
      <w:r>
        <w:rPr>
          <w:vertAlign w:val="baseline"/>
        </w:rPr>
        <w:t xml:space="preserve"> March, 2017</w:t>
      </w:r>
    </w:p>
    <w:p>
      <w:pPr>
        <w:pStyle w:val="11"/>
        <w:rPr>
          <w:b/>
          <w:sz w:val="20"/>
        </w:rPr>
      </w:pPr>
    </w:p>
    <w:p>
      <w:pPr>
        <w:pStyle w:val="11"/>
        <w:spacing w:before="4"/>
        <w:rPr>
          <w:b/>
          <w:sz w:val="16"/>
        </w:rPr>
      </w:pPr>
    </w:p>
    <w:tbl>
      <w:tblPr>
        <w:tblStyle w:val="13"/>
        <w:tblW w:w="0" w:type="auto"/>
        <w:tblInd w:w="565" w:type="dxa"/>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Layout w:type="fixed"/>
        <w:tblCellMar>
          <w:top w:w="0" w:type="dxa"/>
          <w:left w:w="0" w:type="dxa"/>
          <w:bottom w:w="0" w:type="dxa"/>
          <w:right w:w="0" w:type="dxa"/>
        </w:tblCellMar>
      </w:tblPr>
      <w:tblGrid>
        <w:gridCol w:w="765"/>
        <w:gridCol w:w="4922"/>
        <w:gridCol w:w="2816"/>
      </w:tblGrid>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590" w:hRule="atLeast"/>
        </w:trPr>
        <w:tc>
          <w:tcPr>
            <w:tcW w:w="765" w:type="dxa"/>
            <w:tcBorders>
              <w:left w:val="single" w:color="FFFFE0" w:sz="12" w:space="0"/>
              <w:bottom w:val="single" w:color="9F9F9F" w:sz="12" w:space="0"/>
              <w:right w:val="single" w:color="9F9F9F" w:sz="12" w:space="0"/>
            </w:tcBorders>
          </w:tcPr>
          <w:p>
            <w:pPr>
              <w:pStyle w:val="16"/>
              <w:spacing w:before="156"/>
              <w:ind w:left="31" w:right="10"/>
              <w:jc w:val="center"/>
              <w:rPr>
                <w:b/>
                <w:sz w:val="24"/>
              </w:rPr>
            </w:pPr>
            <w:r>
              <w:rPr>
                <w:b/>
                <w:sz w:val="24"/>
              </w:rPr>
              <w:t>SLNO</w:t>
            </w:r>
          </w:p>
        </w:tc>
        <w:tc>
          <w:tcPr>
            <w:tcW w:w="4922" w:type="dxa"/>
            <w:tcBorders>
              <w:left w:val="single" w:color="9F9F9F" w:sz="12" w:space="0"/>
              <w:bottom w:val="single" w:color="9F9F9F" w:sz="12" w:space="0"/>
              <w:right w:val="single" w:color="9F9F9F" w:sz="12" w:space="0"/>
            </w:tcBorders>
          </w:tcPr>
          <w:p>
            <w:pPr>
              <w:pStyle w:val="16"/>
              <w:spacing w:before="156"/>
              <w:ind w:left="1586"/>
              <w:rPr>
                <w:b/>
                <w:sz w:val="24"/>
              </w:rPr>
            </w:pPr>
            <w:r>
              <w:rPr>
                <w:b/>
                <w:sz w:val="24"/>
              </w:rPr>
              <w:t>PARTICULARS</w:t>
            </w:r>
          </w:p>
        </w:tc>
        <w:tc>
          <w:tcPr>
            <w:tcW w:w="2816" w:type="dxa"/>
            <w:tcBorders>
              <w:left w:val="single" w:color="9F9F9F" w:sz="12" w:space="0"/>
              <w:bottom w:val="single" w:color="9F9F9F" w:sz="12" w:space="0"/>
              <w:right w:val="single" w:color="9F9F9F" w:sz="12" w:space="0"/>
            </w:tcBorders>
          </w:tcPr>
          <w:p>
            <w:pPr>
              <w:pStyle w:val="16"/>
              <w:spacing w:before="156"/>
              <w:ind w:left="270"/>
              <w:rPr>
                <w:b/>
                <w:sz w:val="24"/>
              </w:rPr>
            </w:pPr>
            <w:r>
              <w:rPr>
                <w:b/>
                <w:sz w:val="24"/>
              </w:rPr>
              <w:t>AMOUNT RS(LACS)</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440" w:hRule="atLeast"/>
        </w:trPr>
        <w:tc>
          <w:tcPr>
            <w:tcW w:w="765" w:type="dxa"/>
            <w:tcBorders>
              <w:top w:val="single" w:color="9F9F9F" w:sz="12" w:space="0"/>
              <w:left w:val="single" w:color="FFFFE0" w:sz="12" w:space="0"/>
              <w:bottom w:val="single" w:color="9F9F9F" w:sz="12" w:space="0"/>
              <w:right w:val="single" w:color="9F9F9F" w:sz="12" w:space="0"/>
            </w:tcBorders>
          </w:tcPr>
          <w:p>
            <w:pPr>
              <w:pStyle w:val="16"/>
              <w:spacing w:before="81"/>
              <w:ind w:left="25" w:right="10"/>
              <w:jc w:val="center"/>
              <w:rPr>
                <w:b/>
                <w:sz w:val="24"/>
              </w:rPr>
            </w:pPr>
            <w:r>
              <w:rPr>
                <w:b/>
                <w:sz w:val="24"/>
              </w:rPr>
              <w:t>1.</w:t>
            </w:r>
          </w:p>
        </w:tc>
        <w:tc>
          <w:tcPr>
            <w:tcW w:w="4922" w:type="dxa"/>
            <w:tcBorders>
              <w:top w:val="single" w:color="9F9F9F" w:sz="12" w:space="0"/>
              <w:left w:val="single" w:color="9F9F9F" w:sz="12" w:space="0"/>
              <w:bottom w:val="single" w:color="9F9F9F" w:sz="12" w:space="0"/>
              <w:right w:val="single" w:color="9F9F9F" w:sz="12" w:space="0"/>
            </w:tcBorders>
          </w:tcPr>
          <w:p>
            <w:pPr>
              <w:pStyle w:val="16"/>
              <w:spacing w:before="81"/>
              <w:ind w:left="20"/>
              <w:rPr>
                <w:b/>
                <w:sz w:val="24"/>
              </w:rPr>
            </w:pPr>
            <w:r>
              <w:rPr>
                <w:b/>
                <w:sz w:val="24"/>
              </w:rPr>
              <w:t>INCOMES</w:t>
            </w:r>
          </w:p>
        </w:tc>
        <w:tc>
          <w:tcPr>
            <w:tcW w:w="2816" w:type="dxa"/>
            <w:tcBorders>
              <w:top w:val="single" w:color="9F9F9F" w:sz="12" w:space="0"/>
              <w:left w:val="single" w:color="9F9F9F" w:sz="12" w:space="0"/>
              <w:bottom w:val="single" w:color="9F9F9F" w:sz="12" w:space="0"/>
              <w:right w:val="single" w:color="9F9F9F" w:sz="12" w:space="0"/>
            </w:tcBorders>
          </w:tcPr>
          <w:p>
            <w:pPr>
              <w:pStyle w:val="16"/>
              <w:rPr>
                <w:sz w:val="24"/>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460" w:hRule="atLeast"/>
        </w:trPr>
        <w:tc>
          <w:tcPr>
            <w:tcW w:w="76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4922" w:type="dxa"/>
            <w:tcBorders>
              <w:top w:val="single" w:color="9F9F9F" w:sz="12" w:space="0"/>
              <w:left w:val="single" w:color="9F9F9F" w:sz="12" w:space="0"/>
              <w:bottom w:val="single" w:color="9F9F9F" w:sz="12" w:space="0"/>
              <w:right w:val="single" w:color="9F9F9F" w:sz="12" w:space="0"/>
            </w:tcBorders>
          </w:tcPr>
          <w:p>
            <w:pPr>
              <w:pStyle w:val="16"/>
              <w:spacing w:before="91"/>
              <w:ind w:left="20"/>
              <w:rPr>
                <w:sz w:val="24"/>
              </w:rPr>
            </w:pPr>
            <w:r>
              <w:rPr>
                <w:sz w:val="24"/>
              </w:rPr>
              <w:t>sales(GROSS)</w:t>
            </w:r>
          </w:p>
        </w:tc>
        <w:tc>
          <w:tcPr>
            <w:tcW w:w="2816" w:type="dxa"/>
            <w:tcBorders>
              <w:top w:val="single" w:color="9F9F9F" w:sz="12" w:space="0"/>
              <w:left w:val="single" w:color="9F9F9F" w:sz="12" w:space="0"/>
              <w:bottom w:val="single" w:color="9F9F9F" w:sz="12" w:space="0"/>
              <w:right w:val="single" w:color="9F9F9F" w:sz="12" w:space="0"/>
            </w:tcBorders>
          </w:tcPr>
          <w:p>
            <w:pPr>
              <w:pStyle w:val="16"/>
              <w:spacing w:before="91"/>
              <w:ind w:right="2"/>
              <w:jc w:val="right"/>
              <w:rPr>
                <w:sz w:val="24"/>
              </w:rPr>
            </w:pPr>
            <w:r>
              <w:rPr>
                <w:sz w:val="24"/>
              </w:rPr>
              <w:t>88880317</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440" w:hRule="atLeast"/>
        </w:trPr>
        <w:tc>
          <w:tcPr>
            <w:tcW w:w="76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4922" w:type="dxa"/>
            <w:tcBorders>
              <w:top w:val="single" w:color="9F9F9F" w:sz="12" w:space="0"/>
              <w:left w:val="single" w:color="9F9F9F" w:sz="12" w:space="0"/>
              <w:bottom w:val="single" w:color="9F9F9F" w:sz="12" w:space="0"/>
              <w:right w:val="single" w:color="9F9F9F" w:sz="12" w:space="0"/>
            </w:tcBorders>
          </w:tcPr>
          <w:p>
            <w:pPr>
              <w:pStyle w:val="16"/>
              <w:spacing w:before="81"/>
              <w:ind w:left="20"/>
              <w:rPr>
                <w:sz w:val="24"/>
              </w:rPr>
            </w:pPr>
            <w:r>
              <w:rPr>
                <w:sz w:val="24"/>
              </w:rPr>
              <w:t>LESS: excise duty</w:t>
            </w:r>
          </w:p>
        </w:tc>
        <w:tc>
          <w:tcPr>
            <w:tcW w:w="2816" w:type="dxa"/>
            <w:tcBorders>
              <w:top w:val="single" w:color="9F9F9F" w:sz="12" w:space="0"/>
              <w:left w:val="single" w:color="9F9F9F" w:sz="12" w:space="0"/>
              <w:bottom w:val="single" w:color="9F9F9F" w:sz="12" w:space="0"/>
              <w:right w:val="single" w:color="9F9F9F" w:sz="12" w:space="0"/>
            </w:tcBorders>
          </w:tcPr>
          <w:p>
            <w:pPr>
              <w:pStyle w:val="16"/>
              <w:rPr>
                <w:sz w:val="24"/>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455" w:hRule="atLeast"/>
        </w:trPr>
        <w:tc>
          <w:tcPr>
            <w:tcW w:w="76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4922" w:type="dxa"/>
            <w:tcBorders>
              <w:top w:val="single" w:color="9F9F9F" w:sz="12" w:space="0"/>
              <w:left w:val="single" w:color="9F9F9F" w:sz="12" w:space="0"/>
              <w:bottom w:val="single" w:color="9F9F9F" w:sz="12" w:space="0"/>
              <w:right w:val="single" w:color="9F9F9F" w:sz="12" w:space="0"/>
            </w:tcBorders>
          </w:tcPr>
          <w:p>
            <w:pPr>
              <w:pStyle w:val="16"/>
              <w:spacing w:before="90"/>
              <w:ind w:left="20"/>
              <w:rPr>
                <w:sz w:val="24"/>
              </w:rPr>
            </w:pPr>
            <w:r>
              <w:rPr>
                <w:sz w:val="24"/>
              </w:rPr>
              <w:t>Sales(net)</w:t>
            </w:r>
          </w:p>
        </w:tc>
        <w:tc>
          <w:tcPr>
            <w:tcW w:w="2816" w:type="dxa"/>
            <w:tcBorders>
              <w:top w:val="single" w:color="9F9F9F" w:sz="12" w:space="0"/>
              <w:left w:val="single" w:color="9F9F9F" w:sz="12" w:space="0"/>
              <w:bottom w:val="single" w:color="9F9F9F" w:sz="12" w:space="0"/>
              <w:right w:val="single" w:color="9F9F9F" w:sz="12" w:space="0"/>
            </w:tcBorders>
          </w:tcPr>
          <w:p>
            <w:pPr>
              <w:pStyle w:val="16"/>
              <w:rPr>
                <w:sz w:val="24"/>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452" w:hRule="atLeast"/>
        </w:trPr>
        <w:tc>
          <w:tcPr>
            <w:tcW w:w="765" w:type="dxa"/>
            <w:tcBorders>
              <w:top w:val="single" w:color="9F9F9F" w:sz="12" w:space="0"/>
              <w:left w:val="single" w:color="FFFFE0" w:sz="12" w:space="0"/>
              <w:bottom w:val="single" w:color="9F9F9F" w:sz="18" w:space="0"/>
              <w:right w:val="single" w:color="9F9F9F" w:sz="12" w:space="0"/>
            </w:tcBorders>
          </w:tcPr>
          <w:p>
            <w:pPr>
              <w:pStyle w:val="16"/>
              <w:rPr>
                <w:sz w:val="24"/>
              </w:rPr>
            </w:pPr>
          </w:p>
        </w:tc>
        <w:tc>
          <w:tcPr>
            <w:tcW w:w="4922" w:type="dxa"/>
            <w:tcBorders>
              <w:top w:val="single" w:color="9F9F9F" w:sz="12" w:space="0"/>
              <w:left w:val="single" w:color="9F9F9F" w:sz="12" w:space="0"/>
              <w:bottom w:val="single" w:color="9F9F9F" w:sz="18" w:space="0"/>
              <w:right w:val="single" w:color="9F9F9F" w:sz="12" w:space="0"/>
            </w:tcBorders>
          </w:tcPr>
          <w:p>
            <w:pPr>
              <w:pStyle w:val="16"/>
              <w:spacing w:before="91"/>
              <w:ind w:left="20"/>
              <w:rPr>
                <w:sz w:val="24"/>
              </w:rPr>
            </w:pPr>
            <w:r>
              <w:rPr>
                <w:sz w:val="24"/>
              </w:rPr>
              <w:t>Other income</w:t>
            </w:r>
          </w:p>
        </w:tc>
        <w:tc>
          <w:tcPr>
            <w:tcW w:w="2816" w:type="dxa"/>
            <w:tcBorders>
              <w:top w:val="single" w:color="9F9F9F" w:sz="12" w:space="0"/>
              <w:left w:val="single" w:color="9F9F9F" w:sz="12" w:space="0"/>
              <w:bottom w:val="single" w:color="9F9F9F" w:sz="18" w:space="0"/>
              <w:right w:val="single" w:color="9F9F9F" w:sz="12" w:space="0"/>
            </w:tcBorders>
          </w:tcPr>
          <w:p>
            <w:pPr>
              <w:pStyle w:val="16"/>
              <w:spacing w:before="91"/>
              <w:ind w:right="2"/>
              <w:jc w:val="right"/>
              <w:rPr>
                <w:sz w:val="24"/>
              </w:rPr>
            </w:pPr>
            <w:r>
              <w:rPr>
                <w:sz w:val="24"/>
              </w:rPr>
              <w:t>351264</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297" w:hRule="atLeast"/>
        </w:trPr>
        <w:tc>
          <w:tcPr>
            <w:tcW w:w="765" w:type="dxa"/>
            <w:tcBorders>
              <w:top w:val="single" w:color="9F9F9F" w:sz="18" w:space="0"/>
              <w:left w:val="single" w:color="FFFFE0" w:sz="12" w:space="0"/>
              <w:bottom w:val="single" w:color="9F9F9F" w:sz="12" w:space="0"/>
              <w:right w:val="single" w:color="9F9F9F" w:sz="12" w:space="0"/>
            </w:tcBorders>
          </w:tcPr>
          <w:p>
            <w:pPr>
              <w:pStyle w:val="16"/>
              <w:rPr>
                <w:sz w:val="22"/>
              </w:rPr>
            </w:pPr>
          </w:p>
        </w:tc>
        <w:tc>
          <w:tcPr>
            <w:tcW w:w="4922" w:type="dxa"/>
            <w:tcBorders>
              <w:top w:val="single" w:color="9F9F9F" w:sz="18" w:space="0"/>
              <w:left w:val="single" w:color="9F9F9F" w:sz="12" w:space="0"/>
              <w:bottom w:val="single" w:color="9F9F9F" w:sz="12" w:space="0"/>
              <w:right w:val="single" w:color="9F9F9F" w:sz="12" w:space="0"/>
            </w:tcBorders>
          </w:tcPr>
          <w:p>
            <w:pPr>
              <w:pStyle w:val="16"/>
              <w:spacing w:before="8" w:line="269" w:lineRule="exact"/>
              <w:ind w:left="20"/>
              <w:rPr>
                <w:sz w:val="24"/>
              </w:rPr>
            </w:pPr>
            <w:r>
              <w:rPr>
                <w:sz w:val="24"/>
              </w:rPr>
              <w:t>Total</w:t>
            </w:r>
          </w:p>
        </w:tc>
        <w:tc>
          <w:tcPr>
            <w:tcW w:w="2816" w:type="dxa"/>
            <w:tcBorders>
              <w:top w:val="single" w:color="9F9F9F" w:sz="18" w:space="0"/>
              <w:left w:val="single" w:color="9F9F9F" w:sz="12" w:space="0"/>
              <w:bottom w:val="single" w:color="9F9F9F" w:sz="12" w:space="0"/>
              <w:right w:val="single" w:color="9F9F9F" w:sz="12" w:space="0"/>
            </w:tcBorders>
          </w:tcPr>
          <w:p>
            <w:pPr>
              <w:pStyle w:val="16"/>
              <w:spacing w:before="8" w:line="269" w:lineRule="exact"/>
              <w:ind w:right="2"/>
              <w:jc w:val="right"/>
              <w:rPr>
                <w:b/>
                <w:sz w:val="24"/>
              </w:rPr>
            </w:pPr>
            <w:r>
              <w:rPr>
                <w:b/>
                <w:sz w:val="24"/>
              </w:rPr>
              <w:t>89231581</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455" w:hRule="atLeast"/>
        </w:trPr>
        <w:tc>
          <w:tcPr>
            <w:tcW w:w="765" w:type="dxa"/>
            <w:tcBorders>
              <w:top w:val="single" w:color="9F9F9F" w:sz="12" w:space="0"/>
              <w:left w:val="single" w:color="FFFFE0" w:sz="12" w:space="0"/>
              <w:bottom w:val="single" w:color="9F9F9F" w:sz="12" w:space="0"/>
              <w:right w:val="single" w:color="9F9F9F" w:sz="12" w:space="0"/>
            </w:tcBorders>
          </w:tcPr>
          <w:p>
            <w:pPr>
              <w:pStyle w:val="16"/>
              <w:spacing w:before="91"/>
              <w:ind w:left="25" w:right="10"/>
              <w:jc w:val="center"/>
              <w:rPr>
                <w:b/>
                <w:sz w:val="24"/>
              </w:rPr>
            </w:pPr>
            <w:r>
              <w:rPr>
                <w:b/>
                <w:sz w:val="24"/>
              </w:rPr>
              <w:t>2.</w:t>
            </w:r>
          </w:p>
        </w:tc>
        <w:tc>
          <w:tcPr>
            <w:tcW w:w="4922" w:type="dxa"/>
            <w:tcBorders>
              <w:top w:val="single" w:color="9F9F9F" w:sz="12" w:space="0"/>
              <w:left w:val="single" w:color="9F9F9F" w:sz="12" w:space="0"/>
              <w:bottom w:val="single" w:color="9F9F9F" w:sz="12" w:space="0"/>
              <w:right w:val="single" w:color="9F9F9F" w:sz="12" w:space="0"/>
            </w:tcBorders>
          </w:tcPr>
          <w:p>
            <w:pPr>
              <w:pStyle w:val="16"/>
              <w:spacing w:before="91"/>
              <w:ind w:left="20"/>
              <w:rPr>
                <w:b/>
                <w:sz w:val="24"/>
              </w:rPr>
            </w:pPr>
            <w:r>
              <w:rPr>
                <w:b/>
                <w:sz w:val="24"/>
              </w:rPr>
              <w:t>EXPENDITURE</w:t>
            </w:r>
          </w:p>
        </w:tc>
        <w:tc>
          <w:tcPr>
            <w:tcW w:w="2816" w:type="dxa"/>
            <w:tcBorders>
              <w:top w:val="single" w:color="9F9F9F" w:sz="12" w:space="0"/>
              <w:left w:val="single" w:color="9F9F9F" w:sz="12" w:space="0"/>
              <w:bottom w:val="single" w:color="9F9F9F" w:sz="12" w:space="0"/>
              <w:right w:val="single" w:color="9F9F9F" w:sz="12" w:space="0"/>
            </w:tcBorders>
          </w:tcPr>
          <w:p>
            <w:pPr>
              <w:pStyle w:val="16"/>
              <w:rPr>
                <w:sz w:val="24"/>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445" w:hRule="atLeast"/>
        </w:trPr>
        <w:tc>
          <w:tcPr>
            <w:tcW w:w="76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4922" w:type="dxa"/>
            <w:tcBorders>
              <w:top w:val="single" w:color="9F9F9F" w:sz="12" w:space="0"/>
              <w:left w:val="single" w:color="9F9F9F" w:sz="12" w:space="0"/>
              <w:bottom w:val="single" w:color="9F9F9F" w:sz="12" w:space="0"/>
              <w:right w:val="single" w:color="9F9F9F" w:sz="12" w:space="0"/>
            </w:tcBorders>
          </w:tcPr>
          <w:p>
            <w:pPr>
              <w:pStyle w:val="16"/>
              <w:spacing w:before="86"/>
              <w:ind w:left="20"/>
              <w:rPr>
                <w:sz w:val="24"/>
              </w:rPr>
            </w:pPr>
            <w:r>
              <w:rPr>
                <w:sz w:val="24"/>
              </w:rPr>
              <w:t>Cost of good sold</w:t>
            </w:r>
          </w:p>
        </w:tc>
        <w:tc>
          <w:tcPr>
            <w:tcW w:w="2816" w:type="dxa"/>
            <w:tcBorders>
              <w:top w:val="single" w:color="9F9F9F" w:sz="12" w:space="0"/>
              <w:left w:val="single" w:color="9F9F9F" w:sz="12" w:space="0"/>
              <w:bottom w:val="single" w:color="9F9F9F" w:sz="12" w:space="0"/>
              <w:right w:val="single" w:color="9F9F9F" w:sz="12" w:space="0"/>
            </w:tcBorders>
          </w:tcPr>
          <w:p>
            <w:pPr>
              <w:pStyle w:val="16"/>
              <w:spacing w:before="86"/>
              <w:ind w:right="2"/>
              <w:jc w:val="right"/>
              <w:rPr>
                <w:sz w:val="24"/>
              </w:rPr>
            </w:pPr>
            <w:r>
              <w:rPr>
                <w:sz w:val="24"/>
              </w:rPr>
              <w:t>73510727</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455" w:hRule="atLeast"/>
        </w:trPr>
        <w:tc>
          <w:tcPr>
            <w:tcW w:w="76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4922" w:type="dxa"/>
            <w:tcBorders>
              <w:top w:val="single" w:color="9F9F9F" w:sz="12" w:space="0"/>
              <w:left w:val="single" w:color="9F9F9F" w:sz="12" w:space="0"/>
              <w:bottom w:val="single" w:color="9F9F9F" w:sz="12" w:space="0"/>
              <w:right w:val="single" w:color="9F9F9F" w:sz="12" w:space="0"/>
            </w:tcBorders>
          </w:tcPr>
          <w:p>
            <w:pPr>
              <w:pStyle w:val="16"/>
              <w:spacing w:before="91"/>
              <w:ind w:left="20"/>
              <w:rPr>
                <w:sz w:val="24"/>
              </w:rPr>
            </w:pPr>
            <w:r>
              <w:rPr>
                <w:sz w:val="24"/>
              </w:rPr>
              <w:t>Administrative expenses</w:t>
            </w:r>
          </w:p>
        </w:tc>
        <w:tc>
          <w:tcPr>
            <w:tcW w:w="2816" w:type="dxa"/>
            <w:tcBorders>
              <w:top w:val="single" w:color="9F9F9F" w:sz="12" w:space="0"/>
              <w:left w:val="single" w:color="9F9F9F" w:sz="12" w:space="0"/>
              <w:bottom w:val="single" w:color="9F9F9F" w:sz="12" w:space="0"/>
              <w:right w:val="single" w:color="9F9F9F" w:sz="12" w:space="0"/>
            </w:tcBorders>
          </w:tcPr>
          <w:p>
            <w:pPr>
              <w:pStyle w:val="16"/>
              <w:spacing w:before="91"/>
              <w:ind w:right="2"/>
              <w:jc w:val="right"/>
              <w:rPr>
                <w:sz w:val="24"/>
              </w:rPr>
            </w:pPr>
            <w:r>
              <w:rPr>
                <w:sz w:val="24"/>
              </w:rPr>
              <w:t>7820214</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460" w:hRule="atLeast"/>
        </w:trPr>
        <w:tc>
          <w:tcPr>
            <w:tcW w:w="76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4922" w:type="dxa"/>
            <w:tcBorders>
              <w:top w:val="single" w:color="9F9F9F" w:sz="12" w:space="0"/>
              <w:left w:val="single" w:color="9F9F9F" w:sz="12" w:space="0"/>
              <w:bottom w:val="single" w:color="9F9F9F" w:sz="12" w:space="0"/>
              <w:right w:val="single" w:color="9F9F9F" w:sz="12" w:space="0"/>
            </w:tcBorders>
          </w:tcPr>
          <w:p>
            <w:pPr>
              <w:pStyle w:val="16"/>
              <w:spacing w:before="91"/>
              <w:ind w:left="20"/>
              <w:rPr>
                <w:sz w:val="24"/>
              </w:rPr>
            </w:pPr>
            <w:r>
              <w:rPr>
                <w:sz w:val="24"/>
              </w:rPr>
              <w:t>Depreciation</w:t>
            </w:r>
          </w:p>
        </w:tc>
        <w:tc>
          <w:tcPr>
            <w:tcW w:w="2816" w:type="dxa"/>
            <w:tcBorders>
              <w:top w:val="single" w:color="9F9F9F" w:sz="12" w:space="0"/>
              <w:left w:val="single" w:color="9F9F9F" w:sz="12" w:space="0"/>
              <w:bottom w:val="single" w:color="9F9F9F" w:sz="12" w:space="0"/>
              <w:right w:val="single" w:color="9F9F9F" w:sz="12" w:space="0"/>
            </w:tcBorders>
          </w:tcPr>
          <w:p>
            <w:pPr>
              <w:pStyle w:val="16"/>
              <w:spacing w:before="91"/>
              <w:ind w:right="2"/>
              <w:jc w:val="right"/>
              <w:rPr>
                <w:sz w:val="24"/>
              </w:rPr>
            </w:pPr>
            <w:r>
              <w:rPr>
                <w:sz w:val="24"/>
              </w:rPr>
              <w:t>8705418</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440" w:hRule="atLeast"/>
        </w:trPr>
        <w:tc>
          <w:tcPr>
            <w:tcW w:w="76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4922" w:type="dxa"/>
            <w:tcBorders>
              <w:top w:val="single" w:color="9F9F9F" w:sz="12" w:space="0"/>
              <w:left w:val="single" w:color="9F9F9F" w:sz="12" w:space="0"/>
              <w:bottom w:val="single" w:color="9F9F9F" w:sz="12" w:space="0"/>
              <w:right w:val="single" w:color="9F9F9F" w:sz="12" w:space="0"/>
            </w:tcBorders>
          </w:tcPr>
          <w:p>
            <w:pPr>
              <w:pStyle w:val="16"/>
              <w:spacing w:before="81"/>
              <w:ind w:left="20"/>
              <w:rPr>
                <w:sz w:val="24"/>
              </w:rPr>
            </w:pPr>
            <w:r>
              <w:rPr>
                <w:sz w:val="24"/>
              </w:rPr>
              <w:t>Total</w:t>
            </w:r>
          </w:p>
        </w:tc>
        <w:tc>
          <w:tcPr>
            <w:tcW w:w="2816" w:type="dxa"/>
            <w:tcBorders>
              <w:top w:val="single" w:color="9F9F9F" w:sz="12" w:space="0"/>
              <w:left w:val="single" w:color="9F9F9F" w:sz="12" w:space="0"/>
              <w:bottom w:val="single" w:color="9F9F9F" w:sz="12" w:space="0"/>
              <w:right w:val="single" w:color="9F9F9F" w:sz="12" w:space="0"/>
            </w:tcBorders>
          </w:tcPr>
          <w:p>
            <w:pPr>
              <w:pStyle w:val="16"/>
              <w:spacing w:before="81"/>
              <w:ind w:right="2"/>
              <w:jc w:val="right"/>
              <w:rPr>
                <w:b/>
                <w:sz w:val="24"/>
              </w:rPr>
            </w:pPr>
            <w:r>
              <w:rPr>
                <w:b/>
                <w:sz w:val="24"/>
              </w:rPr>
              <w:t>90036359</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450" w:hRule="atLeast"/>
        </w:trPr>
        <w:tc>
          <w:tcPr>
            <w:tcW w:w="76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4922" w:type="dxa"/>
            <w:tcBorders>
              <w:top w:val="single" w:color="9F9F9F" w:sz="12" w:space="0"/>
              <w:left w:val="single" w:color="9F9F9F" w:sz="12" w:space="0"/>
              <w:bottom w:val="single" w:color="9F9F9F" w:sz="12" w:space="0"/>
              <w:right w:val="single" w:color="9F9F9F" w:sz="12" w:space="0"/>
            </w:tcBorders>
          </w:tcPr>
          <w:p>
            <w:pPr>
              <w:pStyle w:val="16"/>
              <w:spacing w:before="86"/>
              <w:ind w:left="20"/>
              <w:rPr>
                <w:sz w:val="24"/>
              </w:rPr>
            </w:pPr>
            <w:r>
              <w:rPr>
                <w:sz w:val="24"/>
              </w:rPr>
              <w:t>Profit before tax</w:t>
            </w:r>
          </w:p>
        </w:tc>
        <w:tc>
          <w:tcPr>
            <w:tcW w:w="2816" w:type="dxa"/>
            <w:tcBorders>
              <w:top w:val="single" w:color="9F9F9F" w:sz="12" w:space="0"/>
              <w:left w:val="single" w:color="9F9F9F" w:sz="12" w:space="0"/>
              <w:bottom w:val="single" w:color="9F9F9F" w:sz="12" w:space="0"/>
              <w:right w:val="single" w:color="9F9F9F" w:sz="12" w:space="0"/>
            </w:tcBorders>
          </w:tcPr>
          <w:p>
            <w:pPr>
              <w:pStyle w:val="16"/>
              <w:spacing w:before="86"/>
              <w:ind w:right="2"/>
              <w:jc w:val="right"/>
              <w:rPr>
                <w:sz w:val="24"/>
              </w:rPr>
            </w:pPr>
            <w:r>
              <w:rPr>
                <w:sz w:val="24"/>
              </w:rPr>
              <w:t>(804778)</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455" w:hRule="atLeast"/>
        </w:trPr>
        <w:tc>
          <w:tcPr>
            <w:tcW w:w="76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4922" w:type="dxa"/>
            <w:tcBorders>
              <w:top w:val="single" w:color="9F9F9F" w:sz="12" w:space="0"/>
              <w:left w:val="single" w:color="9F9F9F" w:sz="12" w:space="0"/>
              <w:bottom w:val="single" w:color="9F9F9F" w:sz="12" w:space="0"/>
              <w:right w:val="single" w:color="9F9F9F" w:sz="12" w:space="0"/>
            </w:tcBorders>
          </w:tcPr>
          <w:p>
            <w:pPr>
              <w:pStyle w:val="16"/>
              <w:spacing w:before="91"/>
              <w:ind w:left="20"/>
              <w:rPr>
                <w:sz w:val="24"/>
              </w:rPr>
            </w:pPr>
            <w:r>
              <w:rPr>
                <w:sz w:val="24"/>
              </w:rPr>
              <w:t>Provision for FBT</w:t>
            </w:r>
          </w:p>
        </w:tc>
        <w:tc>
          <w:tcPr>
            <w:tcW w:w="2816" w:type="dxa"/>
            <w:tcBorders>
              <w:top w:val="single" w:color="9F9F9F" w:sz="12" w:space="0"/>
              <w:left w:val="single" w:color="9F9F9F" w:sz="12" w:space="0"/>
              <w:bottom w:val="single" w:color="9F9F9F" w:sz="12" w:space="0"/>
              <w:right w:val="single" w:color="9F9F9F" w:sz="12" w:space="0"/>
            </w:tcBorders>
          </w:tcPr>
          <w:p>
            <w:pPr>
              <w:pStyle w:val="16"/>
              <w:spacing w:before="91"/>
              <w:ind w:right="2"/>
              <w:jc w:val="right"/>
              <w:rPr>
                <w:sz w:val="24"/>
              </w:rPr>
            </w:pPr>
            <w:r>
              <w:rPr>
                <w:sz w:val="24"/>
              </w:rPr>
              <w:t>80376</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445" w:hRule="atLeast"/>
        </w:trPr>
        <w:tc>
          <w:tcPr>
            <w:tcW w:w="76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4922" w:type="dxa"/>
            <w:tcBorders>
              <w:top w:val="single" w:color="9F9F9F" w:sz="12" w:space="0"/>
              <w:left w:val="single" w:color="9F9F9F" w:sz="12" w:space="0"/>
              <w:bottom w:val="single" w:color="9F9F9F" w:sz="12" w:space="0"/>
              <w:right w:val="single" w:color="9F9F9F" w:sz="12" w:space="0"/>
            </w:tcBorders>
          </w:tcPr>
          <w:p>
            <w:pPr>
              <w:pStyle w:val="16"/>
              <w:spacing w:before="86"/>
              <w:ind w:left="20"/>
              <w:rPr>
                <w:sz w:val="24"/>
              </w:rPr>
            </w:pPr>
            <w:r>
              <w:rPr>
                <w:sz w:val="24"/>
              </w:rPr>
              <w:t>Provision for income tax</w:t>
            </w:r>
          </w:p>
        </w:tc>
        <w:tc>
          <w:tcPr>
            <w:tcW w:w="2816" w:type="dxa"/>
            <w:tcBorders>
              <w:top w:val="single" w:color="9F9F9F" w:sz="12" w:space="0"/>
              <w:left w:val="single" w:color="9F9F9F" w:sz="12" w:space="0"/>
              <w:bottom w:val="single" w:color="9F9F9F" w:sz="12" w:space="0"/>
              <w:right w:val="single" w:color="9F9F9F" w:sz="12" w:space="0"/>
            </w:tcBorders>
          </w:tcPr>
          <w:p>
            <w:pPr>
              <w:pStyle w:val="16"/>
              <w:spacing w:before="86"/>
              <w:ind w:right="2"/>
              <w:jc w:val="right"/>
              <w:rPr>
                <w:sz w:val="24"/>
              </w:rPr>
            </w:pPr>
            <w:r>
              <w:rPr>
                <w:w w:val="99"/>
                <w:sz w:val="24"/>
              </w:rPr>
              <w:t>-</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455" w:hRule="atLeast"/>
        </w:trPr>
        <w:tc>
          <w:tcPr>
            <w:tcW w:w="76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4922" w:type="dxa"/>
            <w:tcBorders>
              <w:top w:val="single" w:color="9F9F9F" w:sz="12" w:space="0"/>
              <w:left w:val="single" w:color="9F9F9F" w:sz="12" w:space="0"/>
              <w:bottom w:val="single" w:color="9F9F9F" w:sz="12" w:space="0"/>
              <w:right w:val="single" w:color="9F9F9F" w:sz="12" w:space="0"/>
            </w:tcBorders>
          </w:tcPr>
          <w:p>
            <w:pPr>
              <w:pStyle w:val="16"/>
              <w:spacing w:before="91"/>
              <w:ind w:left="20"/>
              <w:rPr>
                <w:sz w:val="24"/>
              </w:rPr>
            </w:pPr>
            <w:r>
              <w:rPr>
                <w:sz w:val="24"/>
              </w:rPr>
              <w:t>Net profit after tax</w:t>
            </w:r>
          </w:p>
        </w:tc>
        <w:tc>
          <w:tcPr>
            <w:tcW w:w="2816" w:type="dxa"/>
            <w:tcBorders>
              <w:top w:val="single" w:color="9F9F9F" w:sz="12" w:space="0"/>
              <w:left w:val="single" w:color="9F9F9F" w:sz="12" w:space="0"/>
              <w:bottom w:val="single" w:color="9F9F9F" w:sz="12" w:space="0"/>
              <w:right w:val="single" w:color="9F9F9F" w:sz="12" w:space="0"/>
            </w:tcBorders>
          </w:tcPr>
          <w:p>
            <w:pPr>
              <w:pStyle w:val="16"/>
              <w:spacing w:before="91"/>
              <w:ind w:right="2"/>
              <w:jc w:val="right"/>
              <w:rPr>
                <w:sz w:val="24"/>
              </w:rPr>
            </w:pPr>
            <w:r>
              <w:rPr>
                <w:sz w:val="24"/>
              </w:rPr>
              <w:t>885154</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540" w:hRule="atLeast"/>
        </w:trPr>
        <w:tc>
          <w:tcPr>
            <w:tcW w:w="76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4922" w:type="dxa"/>
            <w:tcBorders>
              <w:top w:val="single" w:color="9F9F9F" w:sz="12" w:space="0"/>
              <w:left w:val="single" w:color="9F9F9F" w:sz="12" w:space="0"/>
              <w:bottom w:val="single" w:color="9F9F9F" w:sz="12" w:space="0"/>
              <w:right w:val="single" w:color="9F9F9F" w:sz="12" w:space="0"/>
            </w:tcBorders>
          </w:tcPr>
          <w:p>
            <w:pPr>
              <w:pStyle w:val="16"/>
              <w:spacing w:before="136"/>
              <w:ind w:left="20"/>
              <w:rPr>
                <w:sz w:val="24"/>
              </w:rPr>
            </w:pPr>
            <w:r>
              <w:rPr>
                <w:sz w:val="24"/>
              </w:rPr>
              <w:t>Prior period item</w:t>
            </w:r>
          </w:p>
        </w:tc>
        <w:tc>
          <w:tcPr>
            <w:tcW w:w="2816" w:type="dxa"/>
            <w:tcBorders>
              <w:top w:val="single" w:color="9F9F9F" w:sz="12" w:space="0"/>
              <w:left w:val="single" w:color="9F9F9F" w:sz="12" w:space="0"/>
              <w:bottom w:val="single" w:color="9F9F9F" w:sz="12" w:space="0"/>
              <w:right w:val="single" w:color="9F9F9F" w:sz="12" w:space="0"/>
            </w:tcBorders>
          </w:tcPr>
          <w:p>
            <w:pPr>
              <w:pStyle w:val="16"/>
              <w:spacing w:before="136"/>
              <w:ind w:right="2"/>
              <w:jc w:val="right"/>
              <w:rPr>
                <w:sz w:val="24"/>
              </w:rPr>
            </w:pPr>
            <w:r>
              <w:rPr>
                <w:sz w:val="24"/>
              </w:rPr>
              <w:t>129324</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460" w:hRule="atLeast"/>
        </w:trPr>
        <w:tc>
          <w:tcPr>
            <w:tcW w:w="76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4922" w:type="dxa"/>
            <w:tcBorders>
              <w:top w:val="single" w:color="9F9F9F" w:sz="12" w:space="0"/>
              <w:left w:val="single" w:color="9F9F9F" w:sz="12" w:space="0"/>
              <w:bottom w:val="single" w:color="9F9F9F" w:sz="12" w:space="0"/>
              <w:right w:val="single" w:color="9F9F9F" w:sz="12" w:space="0"/>
            </w:tcBorders>
          </w:tcPr>
          <w:p>
            <w:pPr>
              <w:pStyle w:val="16"/>
              <w:spacing w:before="91"/>
              <w:ind w:left="20"/>
              <w:rPr>
                <w:sz w:val="24"/>
              </w:rPr>
            </w:pPr>
            <w:r>
              <w:rPr>
                <w:sz w:val="24"/>
              </w:rPr>
              <w:t>Profit for the year</w:t>
            </w:r>
          </w:p>
        </w:tc>
        <w:tc>
          <w:tcPr>
            <w:tcW w:w="2816" w:type="dxa"/>
            <w:tcBorders>
              <w:top w:val="single" w:color="9F9F9F" w:sz="12" w:space="0"/>
              <w:left w:val="single" w:color="9F9F9F" w:sz="12" w:space="0"/>
              <w:bottom w:val="single" w:color="9F9F9F" w:sz="12" w:space="0"/>
              <w:right w:val="single" w:color="9F9F9F" w:sz="12" w:space="0"/>
            </w:tcBorders>
          </w:tcPr>
          <w:p>
            <w:pPr>
              <w:pStyle w:val="16"/>
              <w:spacing w:before="91"/>
              <w:ind w:right="2"/>
              <w:jc w:val="right"/>
              <w:rPr>
                <w:sz w:val="24"/>
              </w:rPr>
            </w:pPr>
            <w:r>
              <w:rPr>
                <w:sz w:val="24"/>
              </w:rPr>
              <w:t>(1014478)</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454" w:hRule="atLeast"/>
        </w:trPr>
        <w:tc>
          <w:tcPr>
            <w:tcW w:w="76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4922" w:type="dxa"/>
            <w:tcBorders>
              <w:top w:val="single" w:color="9F9F9F" w:sz="12" w:space="0"/>
              <w:left w:val="single" w:color="9F9F9F" w:sz="12" w:space="0"/>
              <w:bottom w:val="single" w:color="9F9F9F" w:sz="12" w:space="0"/>
              <w:right w:val="single" w:color="9F9F9F" w:sz="12" w:space="0"/>
            </w:tcBorders>
          </w:tcPr>
          <w:p>
            <w:pPr>
              <w:pStyle w:val="16"/>
              <w:spacing w:before="91"/>
              <w:ind w:left="20"/>
              <w:rPr>
                <w:sz w:val="24"/>
              </w:rPr>
            </w:pPr>
            <w:r>
              <w:rPr>
                <w:sz w:val="24"/>
              </w:rPr>
              <w:t>Balance bought forward</w:t>
            </w:r>
          </w:p>
        </w:tc>
        <w:tc>
          <w:tcPr>
            <w:tcW w:w="2816" w:type="dxa"/>
            <w:tcBorders>
              <w:top w:val="single" w:color="9F9F9F" w:sz="12" w:space="0"/>
              <w:left w:val="single" w:color="9F9F9F" w:sz="12" w:space="0"/>
              <w:bottom w:val="single" w:color="9F9F9F" w:sz="12" w:space="0"/>
              <w:right w:val="single" w:color="9F9F9F" w:sz="12" w:space="0"/>
            </w:tcBorders>
          </w:tcPr>
          <w:p>
            <w:pPr>
              <w:pStyle w:val="16"/>
              <w:spacing w:before="91"/>
              <w:ind w:right="2"/>
              <w:jc w:val="right"/>
              <w:rPr>
                <w:sz w:val="24"/>
              </w:rPr>
            </w:pPr>
            <w:r>
              <w:rPr>
                <w:sz w:val="24"/>
              </w:rPr>
              <w:t>(140003864)</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455" w:hRule="atLeast"/>
        </w:trPr>
        <w:tc>
          <w:tcPr>
            <w:tcW w:w="76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4922" w:type="dxa"/>
            <w:tcBorders>
              <w:top w:val="single" w:color="9F9F9F" w:sz="12" w:space="0"/>
              <w:left w:val="single" w:color="9F9F9F" w:sz="12" w:space="0"/>
              <w:bottom w:val="single" w:color="9F9F9F" w:sz="12" w:space="0"/>
              <w:right w:val="single" w:color="9F9F9F" w:sz="12" w:space="0"/>
            </w:tcBorders>
          </w:tcPr>
          <w:p>
            <w:pPr>
              <w:pStyle w:val="16"/>
              <w:spacing w:before="91"/>
              <w:ind w:left="20"/>
              <w:rPr>
                <w:b/>
                <w:sz w:val="24"/>
              </w:rPr>
            </w:pPr>
            <w:r>
              <w:rPr>
                <w:b/>
                <w:sz w:val="24"/>
              </w:rPr>
              <w:t>Profit/(loss)available for appropriations</w:t>
            </w:r>
          </w:p>
        </w:tc>
        <w:tc>
          <w:tcPr>
            <w:tcW w:w="2816" w:type="dxa"/>
            <w:tcBorders>
              <w:top w:val="single" w:color="9F9F9F" w:sz="12" w:space="0"/>
              <w:left w:val="single" w:color="9F9F9F" w:sz="12" w:space="0"/>
              <w:bottom w:val="single" w:color="9F9F9F" w:sz="12" w:space="0"/>
              <w:right w:val="single" w:color="9F9F9F" w:sz="12" w:space="0"/>
            </w:tcBorders>
          </w:tcPr>
          <w:p>
            <w:pPr>
              <w:pStyle w:val="16"/>
              <w:spacing w:before="91"/>
              <w:ind w:right="2"/>
              <w:jc w:val="right"/>
              <w:rPr>
                <w:b/>
                <w:sz w:val="24"/>
              </w:rPr>
            </w:pPr>
            <w:r>
              <w:rPr>
                <w:b/>
                <w:sz w:val="24"/>
              </w:rPr>
              <w:t>(141018342)</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460" w:hRule="atLeast"/>
        </w:trPr>
        <w:tc>
          <w:tcPr>
            <w:tcW w:w="76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4922" w:type="dxa"/>
            <w:tcBorders>
              <w:top w:val="single" w:color="9F9F9F" w:sz="12" w:space="0"/>
              <w:left w:val="single" w:color="9F9F9F" w:sz="12" w:space="0"/>
              <w:bottom w:val="single" w:color="9F9F9F" w:sz="12" w:space="0"/>
              <w:right w:val="single" w:color="9F9F9F" w:sz="12" w:space="0"/>
            </w:tcBorders>
          </w:tcPr>
          <w:p>
            <w:pPr>
              <w:pStyle w:val="16"/>
              <w:spacing w:before="91"/>
              <w:ind w:left="20"/>
              <w:rPr>
                <w:sz w:val="24"/>
              </w:rPr>
            </w:pPr>
            <w:r>
              <w:rPr>
                <w:sz w:val="24"/>
              </w:rPr>
              <w:t>Transfer to general reserve</w:t>
            </w:r>
          </w:p>
        </w:tc>
        <w:tc>
          <w:tcPr>
            <w:tcW w:w="2816" w:type="dxa"/>
            <w:tcBorders>
              <w:top w:val="single" w:color="9F9F9F" w:sz="12" w:space="0"/>
              <w:left w:val="single" w:color="9F9F9F" w:sz="12" w:space="0"/>
              <w:bottom w:val="single" w:color="9F9F9F" w:sz="12" w:space="0"/>
              <w:right w:val="single" w:color="9F9F9F" w:sz="12" w:space="0"/>
            </w:tcBorders>
          </w:tcPr>
          <w:p>
            <w:pPr>
              <w:pStyle w:val="16"/>
              <w:spacing w:before="91"/>
              <w:ind w:right="2"/>
              <w:jc w:val="right"/>
              <w:rPr>
                <w:sz w:val="24"/>
              </w:rPr>
            </w:pPr>
            <w:r>
              <w:rPr>
                <w:w w:val="99"/>
                <w:sz w:val="24"/>
              </w:rPr>
              <w:t>-</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455" w:hRule="atLeast"/>
        </w:trPr>
        <w:tc>
          <w:tcPr>
            <w:tcW w:w="765" w:type="dxa"/>
            <w:tcBorders>
              <w:top w:val="single" w:color="9F9F9F" w:sz="12" w:space="0"/>
              <w:left w:val="single" w:color="FFFFE0" w:sz="12" w:space="0"/>
              <w:bottom w:val="single" w:color="9F9F9F" w:sz="18" w:space="0"/>
              <w:right w:val="single" w:color="9F9F9F" w:sz="12" w:space="0"/>
            </w:tcBorders>
          </w:tcPr>
          <w:p>
            <w:pPr>
              <w:pStyle w:val="16"/>
              <w:rPr>
                <w:sz w:val="24"/>
              </w:rPr>
            </w:pPr>
          </w:p>
        </w:tc>
        <w:tc>
          <w:tcPr>
            <w:tcW w:w="4922" w:type="dxa"/>
            <w:tcBorders>
              <w:top w:val="single" w:color="9F9F9F" w:sz="12" w:space="0"/>
              <w:left w:val="single" w:color="9F9F9F" w:sz="12" w:space="0"/>
              <w:bottom w:val="single" w:color="9F9F9F" w:sz="18" w:space="0"/>
              <w:right w:val="single" w:color="9F9F9F" w:sz="12" w:space="0"/>
            </w:tcBorders>
          </w:tcPr>
          <w:p>
            <w:pPr>
              <w:pStyle w:val="16"/>
              <w:spacing w:before="91"/>
              <w:ind w:left="20"/>
              <w:rPr>
                <w:b/>
                <w:sz w:val="24"/>
              </w:rPr>
            </w:pPr>
            <w:r>
              <w:rPr>
                <w:b/>
                <w:sz w:val="24"/>
              </w:rPr>
              <w:t>Balance carried over to balance sheet</w:t>
            </w:r>
          </w:p>
        </w:tc>
        <w:tc>
          <w:tcPr>
            <w:tcW w:w="2816" w:type="dxa"/>
            <w:tcBorders>
              <w:top w:val="single" w:color="9F9F9F" w:sz="12" w:space="0"/>
              <w:left w:val="single" w:color="9F9F9F" w:sz="12" w:space="0"/>
              <w:bottom w:val="single" w:color="9F9F9F" w:sz="18" w:space="0"/>
              <w:right w:val="single" w:color="9F9F9F" w:sz="12" w:space="0"/>
            </w:tcBorders>
          </w:tcPr>
          <w:p>
            <w:pPr>
              <w:pStyle w:val="16"/>
              <w:spacing w:before="91"/>
              <w:ind w:right="2"/>
              <w:jc w:val="right"/>
              <w:rPr>
                <w:b/>
                <w:sz w:val="24"/>
              </w:rPr>
            </w:pPr>
            <w:r>
              <w:rPr>
                <w:b/>
                <w:sz w:val="24"/>
              </w:rPr>
              <w:t>(141018342)</w:t>
            </w:r>
          </w:p>
        </w:tc>
      </w:tr>
    </w:tbl>
    <w:p>
      <w:pPr>
        <w:spacing w:after="0"/>
        <w:jc w:val="right"/>
        <w:rPr>
          <w:sz w:val="24"/>
        </w:rPr>
        <w:sectPr>
          <w:headerReference r:id="rId49" w:type="default"/>
          <w:footerReference r:id="rId50" w:type="default"/>
          <w:pgSz w:w="11910" w:h="16840"/>
          <w:pgMar w:top="1160" w:right="0" w:bottom="1300" w:left="860" w:header="725" w:footer="1106" w:gutter="0"/>
          <w:pgNumType w:start="70"/>
        </w:sectPr>
      </w:pPr>
    </w:p>
    <w:p>
      <w:pPr>
        <w:pStyle w:val="11"/>
        <w:rPr>
          <w:b/>
          <w:sz w:val="20"/>
        </w:rPr>
      </w:pPr>
    </w:p>
    <w:p>
      <w:pPr>
        <w:pStyle w:val="11"/>
        <w:rPr>
          <w:b/>
          <w:sz w:val="20"/>
        </w:rPr>
      </w:pPr>
    </w:p>
    <w:p>
      <w:pPr>
        <w:pStyle w:val="11"/>
        <w:rPr>
          <w:b/>
          <w:sz w:val="20"/>
        </w:rPr>
      </w:pPr>
    </w:p>
    <w:p>
      <w:pPr>
        <w:pStyle w:val="11"/>
        <w:spacing w:before="3"/>
        <w:rPr>
          <w:b/>
          <w:sz w:val="16"/>
        </w:rPr>
      </w:pPr>
    </w:p>
    <w:p>
      <w:pPr>
        <w:spacing w:before="99"/>
        <w:ind w:left="700" w:right="0" w:firstLine="0"/>
        <w:jc w:val="left"/>
        <w:rPr>
          <w:b/>
          <w:sz w:val="24"/>
        </w:rPr>
      </w:pPr>
      <w:r>
        <w:rPr>
          <w:b/>
          <w:sz w:val="24"/>
        </w:rPr>
        <w:t>PROFIT AND LOSS ACCOUNT OF THE ON 31</w:t>
      </w:r>
      <w:r>
        <w:rPr>
          <w:b/>
          <w:sz w:val="24"/>
          <w:vertAlign w:val="superscript"/>
        </w:rPr>
        <w:t>st</w:t>
      </w:r>
      <w:r>
        <w:rPr>
          <w:b/>
          <w:sz w:val="24"/>
          <w:vertAlign w:val="baseline"/>
        </w:rPr>
        <w:t xml:space="preserve"> March, 2018</w:t>
      </w:r>
    </w:p>
    <w:p>
      <w:pPr>
        <w:pStyle w:val="11"/>
        <w:rPr>
          <w:b/>
          <w:sz w:val="20"/>
        </w:rPr>
      </w:pPr>
    </w:p>
    <w:p>
      <w:pPr>
        <w:pStyle w:val="11"/>
        <w:spacing w:before="4"/>
        <w:rPr>
          <w:b/>
          <w:sz w:val="16"/>
        </w:rPr>
      </w:pPr>
    </w:p>
    <w:tbl>
      <w:tblPr>
        <w:tblStyle w:val="13"/>
        <w:tblW w:w="0" w:type="auto"/>
        <w:tblInd w:w="1090" w:type="dxa"/>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Layout w:type="fixed"/>
        <w:tblCellMar>
          <w:top w:w="0" w:type="dxa"/>
          <w:left w:w="0" w:type="dxa"/>
          <w:bottom w:w="0" w:type="dxa"/>
          <w:right w:w="0" w:type="dxa"/>
        </w:tblCellMar>
      </w:tblPr>
      <w:tblGrid>
        <w:gridCol w:w="715"/>
        <w:gridCol w:w="5468"/>
        <w:gridCol w:w="1856"/>
      </w:tblGrid>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580" w:hRule="atLeast"/>
        </w:trPr>
        <w:tc>
          <w:tcPr>
            <w:tcW w:w="715" w:type="dxa"/>
            <w:tcBorders>
              <w:left w:val="single" w:color="FFFFE0" w:sz="12" w:space="0"/>
              <w:bottom w:val="single" w:color="9F9F9F" w:sz="12" w:space="0"/>
              <w:right w:val="single" w:color="9F9F9F" w:sz="12" w:space="0"/>
            </w:tcBorders>
          </w:tcPr>
          <w:p>
            <w:pPr>
              <w:pStyle w:val="16"/>
              <w:spacing w:before="16"/>
              <w:ind w:left="25"/>
              <w:rPr>
                <w:b/>
                <w:sz w:val="24"/>
              </w:rPr>
            </w:pPr>
            <w:r>
              <w:rPr>
                <w:b/>
                <w:sz w:val="24"/>
              </w:rPr>
              <w:t>SLNO</w:t>
            </w:r>
          </w:p>
        </w:tc>
        <w:tc>
          <w:tcPr>
            <w:tcW w:w="5468" w:type="dxa"/>
            <w:tcBorders>
              <w:left w:val="single" w:color="9F9F9F" w:sz="12" w:space="0"/>
              <w:bottom w:val="single" w:color="9F9F9F" w:sz="12" w:space="0"/>
              <w:right w:val="single" w:color="9F9F9F" w:sz="12" w:space="0"/>
            </w:tcBorders>
          </w:tcPr>
          <w:p>
            <w:pPr>
              <w:pStyle w:val="16"/>
              <w:spacing w:before="16"/>
              <w:ind w:left="1842" w:right="1822"/>
              <w:jc w:val="center"/>
              <w:rPr>
                <w:b/>
                <w:sz w:val="24"/>
              </w:rPr>
            </w:pPr>
            <w:r>
              <w:rPr>
                <w:b/>
                <w:sz w:val="24"/>
              </w:rPr>
              <w:t>PARTICULARS</w:t>
            </w:r>
          </w:p>
        </w:tc>
        <w:tc>
          <w:tcPr>
            <w:tcW w:w="1856" w:type="dxa"/>
            <w:tcBorders>
              <w:left w:val="single" w:color="9F9F9F" w:sz="12" w:space="0"/>
              <w:bottom w:val="single" w:color="9F9F9F" w:sz="12" w:space="0"/>
              <w:right w:val="single" w:color="9F9F9F" w:sz="12" w:space="0"/>
            </w:tcBorders>
          </w:tcPr>
          <w:p>
            <w:pPr>
              <w:pStyle w:val="16"/>
              <w:spacing w:before="19" w:line="276" w:lineRule="exact"/>
              <w:ind w:left="364" w:right="335" w:firstLine="5"/>
              <w:rPr>
                <w:b/>
                <w:sz w:val="24"/>
              </w:rPr>
            </w:pPr>
            <w:r>
              <w:rPr>
                <w:b/>
                <w:sz w:val="24"/>
              </w:rPr>
              <w:t>AMOUNT RS(LACS)</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445" w:hRule="atLeast"/>
        </w:trPr>
        <w:tc>
          <w:tcPr>
            <w:tcW w:w="715" w:type="dxa"/>
            <w:tcBorders>
              <w:top w:val="single" w:color="9F9F9F" w:sz="12" w:space="0"/>
              <w:left w:val="single" w:color="FFFFE0" w:sz="12" w:space="0"/>
              <w:bottom w:val="single" w:color="9F9F9F" w:sz="12" w:space="0"/>
              <w:right w:val="single" w:color="9F9F9F" w:sz="12" w:space="0"/>
            </w:tcBorders>
          </w:tcPr>
          <w:p>
            <w:pPr>
              <w:pStyle w:val="16"/>
              <w:spacing w:before="16"/>
              <w:ind w:left="25"/>
              <w:rPr>
                <w:sz w:val="24"/>
              </w:rPr>
            </w:pPr>
            <w:r>
              <w:rPr>
                <w:sz w:val="24"/>
              </w:rPr>
              <w:t>1.</w:t>
            </w:r>
          </w:p>
        </w:tc>
        <w:tc>
          <w:tcPr>
            <w:tcW w:w="5468" w:type="dxa"/>
            <w:tcBorders>
              <w:top w:val="single" w:color="9F9F9F" w:sz="12" w:space="0"/>
              <w:left w:val="single" w:color="9F9F9F" w:sz="12" w:space="0"/>
              <w:bottom w:val="single" w:color="9F9F9F" w:sz="12" w:space="0"/>
              <w:right w:val="single" w:color="9F9F9F" w:sz="12" w:space="0"/>
            </w:tcBorders>
          </w:tcPr>
          <w:p>
            <w:pPr>
              <w:pStyle w:val="16"/>
              <w:spacing w:before="86"/>
              <w:ind w:left="25"/>
              <w:rPr>
                <w:b/>
                <w:sz w:val="24"/>
              </w:rPr>
            </w:pPr>
            <w:r>
              <w:rPr>
                <w:b/>
                <w:sz w:val="24"/>
              </w:rPr>
              <w:t>INCOMES</w:t>
            </w:r>
          </w:p>
        </w:tc>
        <w:tc>
          <w:tcPr>
            <w:tcW w:w="1856" w:type="dxa"/>
            <w:tcBorders>
              <w:top w:val="single" w:color="9F9F9F" w:sz="12" w:space="0"/>
              <w:left w:val="single" w:color="9F9F9F" w:sz="12" w:space="0"/>
              <w:bottom w:val="single" w:color="9F9F9F" w:sz="12" w:space="0"/>
              <w:right w:val="single" w:color="9F9F9F" w:sz="12" w:space="0"/>
            </w:tcBorders>
          </w:tcPr>
          <w:p>
            <w:pPr>
              <w:pStyle w:val="16"/>
              <w:rPr>
                <w:sz w:val="24"/>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445" w:hRule="atLeast"/>
        </w:trPr>
        <w:tc>
          <w:tcPr>
            <w:tcW w:w="71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5468" w:type="dxa"/>
            <w:tcBorders>
              <w:top w:val="single" w:color="9F9F9F" w:sz="12" w:space="0"/>
              <w:left w:val="single" w:color="9F9F9F" w:sz="12" w:space="0"/>
              <w:bottom w:val="single" w:color="9F9F9F" w:sz="12" w:space="0"/>
              <w:right w:val="single" w:color="9F9F9F" w:sz="12" w:space="0"/>
            </w:tcBorders>
          </w:tcPr>
          <w:p>
            <w:pPr>
              <w:pStyle w:val="16"/>
              <w:spacing w:before="86"/>
              <w:ind w:left="25"/>
              <w:rPr>
                <w:sz w:val="24"/>
              </w:rPr>
            </w:pPr>
            <w:r>
              <w:rPr>
                <w:sz w:val="24"/>
              </w:rPr>
              <w:t>sales(GROSS)</w:t>
            </w:r>
          </w:p>
        </w:tc>
        <w:tc>
          <w:tcPr>
            <w:tcW w:w="1856" w:type="dxa"/>
            <w:tcBorders>
              <w:top w:val="single" w:color="9F9F9F" w:sz="12" w:space="0"/>
              <w:left w:val="single" w:color="9F9F9F" w:sz="12" w:space="0"/>
              <w:bottom w:val="single" w:color="9F9F9F" w:sz="12" w:space="0"/>
              <w:right w:val="single" w:color="9F9F9F" w:sz="12" w:space="0"/>
            </w:tcBorders>
          </w:tcPr>
          <w:p>
            <w:pPr>
              <w:pStyle w:val="16"/>
              <w:spacing w:before="16"/>
              <w:ind w:right="9"/>
              <w:jc w:val="right"/>
              <w:rPr>
                <w:sz w:val="24"/>
              </w:rPr>
            </w:pPr>
            <w:r>
              <w:rPr>
                <w:sz w:val="24"/>
              </w:rPr>
              <w:t>104047235</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440" w:hRule="atLeast"/>
        </w:trPr>
        <w:tc>
          <w:tcPr>
            <w:tcW w:w="71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5468" w:type="dxa"/>
            <w:tcBorders>
              <w:top w:val="single" w:color="9F9F9F" w:sz="12" w:space="0"/>
              <w:left w:val="single" w:color="9F9F9F" w:sz="12" w:space="0"/>
              <w:bottom w:val="single" w:color="9F9F9F" w:sz="12" w:space="0"/>
              <w:right w:val="single" w:color="9F9F9F" w:sz="12" w:space="0"/>
            </w:tcBorders>
          </w:tcPr>
          <w:p>
            <w:pPr>
              <w:pStyle w:val="16"/>
              <w:spacing w:before="81"/>
              <w:ind w:left="25"/>
              <w:rPr>
                <w:sz w:val="24"/>
              </w:rPr>
            </w:pPr>
            <w:r>
              <w:rPr>
                <w:sz w:val="24"/>
              </w:rPr>
              <w:t>LESS: excise duty</w:t>
            </w:r>
          </w:p>
        </w:tc>
        <w:tc>
          <w:tcPr>
            <w:tcW w:w="1856" w:type="dxa"/>
            <w:tcBorders>
              <w:top w:val="single" w:color="9F9F9F" w:sz="12" w:space="0"/>
              <w:left w:val="single" w:color="9F9F9F" w:sz="12" w:space="0"/>
              <w:bottom w:val="single" w:color="9F9F9F" w:sz="12" w:space="0"/>
              <w:right w:val="single" w:color="9F9F9F" w:sz="12" w:space="0"/>
            </w:tcBorders>
          </w:tcPr>
          <w:p>
            <w:pPr>
              <w:pStyle w:val="16"/>
              <w:rPr>
                <w:sz w:val="24"/>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445" w:hRule="atLeast"/>
        </w:trPr>
        <w:tc>
          <w:tcPr>
            <w:tcW w:w="71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5468" w:type="dxa"/>
            <w:tcBorders>
              <w:top w:val="single" w:color="9F9F9F" w:sz="12" w:space="0"/>
              <w:left w:val="single" w:color="9F9F9F" w:sz="12" w:space="0"/>
              <w:bottom w:val="single" w:color="9F9F9F" w:sz="12" w:space="0"/>
              <w:right w:val="single" w:color="9F9F9F" w:sz="12" w:space="0"/>
            </w:tcBorders>
          </w:tcPr>
          <w:p>
            <w:pPr>
              <w:pStyle w:val="16"/>
              <w:spacing w:before="86"/>
              <w:ind w:left="25"/>
              <w:rPr>
                <w:sz w:val="24"/>
              </w:rPr>
            </w:pPr>
            <w:r>
              <w:rPr>
                <w:sz w:val="24"/>
              </w:rPr>
              <w:t>Sales(net)</w:t>
            </w:r>
          </w:p>
        </w:tc>
        <w:tc>
          <w:tcPr>
            <w:tcW w:w="1856" w:type="dxa"/>
            <w:tcBorders>
              <w:top w:val="single" w:color="9F9F9F" w:sz="12" w:space="0"/>
              <w:left w:val="single" w:color="9F9F9F" w:sz="12" w:space="0"/>
              <w:bottom w:val="single" w:color="9F9F9F" w:sz="12" w:space="0"/>
              <w:right w:val="single" w:color="9F9F9F" w:sz="12" w:space="0"/>
            </w:tcBorders>
          </w:tcPr>
          <w:p>
            <w:pPr>
              <w:pStyle w:val="16"/>
              <w:rPr>
                <w:sz w:val="24"/>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445" w:hRule="atLeast"/>
        </w:trPr>
        <w:tc>
          <w:tcPr>
            <w:tcW w:w="71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5468" w:type="dxa"/>
            <w:tcBorders>
              <w:top w:val="single" w:color="9F9F9F" w:sz="12" w:space="0"/>
              <w:left w:val="single" w:color="9F9F9F" w:sz="12" w:space="0"/>
              <w:bottom w:val="single" w:color="9F9F9F" w:sz="12" w:space="0"/>
              <w:right w:val="single" w:color="9F9F9F" w:sz="12" w:space="0"/>
            </w:tcBorders>
          </w:tcPr>
          <w:p>
            <w:pPr>
              <w:pStyle w:val="16"/>
              <w:spacing w:before="85"/>
              <w:ind w:left="25"/>
              <w:rPr>
                <w:sz w:val="24"/>
              </w:rPr>
            </w:pPr>
            <w:r>
              <w:rPr>
                <w:sz w:val="24"/>
              </w:rPr>
              <w:t>Other income</w:t>
            </w:r>
          </w:p>
        </w:tc>
        <w:tc>
          <w:tcPr>
            <w:tcW w:w="1856" w:type="dxa"/>
            <w:tcBorders>
              <w:top w:val="single" w:color="9F9F9F" w:sz="12" w:space="0"/>
              <w:left w:val="single" w:color="9F9F9F" w:sz="12" w:space="0"/>
              <w:bottom w:val="single" w:color="9F9F9F" w:sz="12" w:space="0"/>
              <w:right w:val="single" w:color="9F9F9F" w:sz="12" w:space="0"/>
            </w:tcBorders>
          </w:tcPr>
          <w:p>
            <w:pPr>
              <w:pStyle w:val="16"/>
              <w:spacing w:before="16"/>
              <w:ind w:right="10"/>
              <w:jc w:val="right"/>
              <w:rPr>
                <w:sz w:val="24"/>
              </w:rPr>
            </w:pPr>
            <w:r>
              <w:rPr>
                <w:sz w:val="24"/>
              </w:rPr>
              <w:t>319582</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445" w:hRule="atLeast"/>
        </w:trPr>
        <w:tc>
          <w:tcPr>
            <w:tcW w:w="71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5468" w:type="dxa"/>
            <w:tcBorders>
              <w:top w:val="single" w:color="9F9F9F" w:sz="12" w:space="0"/>
              <w:left w:val="single" w:color="9F9F9F" w:sz="12" w:space="0"/>
              <w:bottom w:val="single" w:color="9F9F9F" w:sz="12" w:space="0"/>
              <w:right w:val="single" w:color="9F9F9F" w:sz="12" w:space="0"/>
            </w:tcBorders>
          </w:tcPr>
          <w:p>
            <w:pPr>
              <w:pStyle w:val="16"/>
              <w:spacing w:before="86"/>
              <w:ind w:left="25"/>
              <w:rPr>
                <w:sz w:val="24"/>
              </w:rPr>
            </w:pPr>
            <w:r>
              <w:rPr>
                <w:sz w:val="24"/>
              </w:rPr>
              <w:t>Total</w:t>
            </w:r>
          </w:p>
        </w:tc>
        <w:tc>
          <w:tcPr>
            <w:tcW w:w="1856" w:type="dxa"/>
            <w:tcBorders>
              <w:top w:val="single" w:color="9F9F9F" w:sz="12" w:space="0"/>
              <w:left w:val="single" w:color="9F9F9F" w:sz="12" w:space="0"/>
              <w:bottom w:val="single" w:color="9F9F9F" w:sz="12" w:space="0"/>
              <w:right w:val="single" w:color="9F9F9F" w:sz="12" w:space="0"/>
            </w:tcBorders>
          </w:tcPr>
          <w:p>
            <w:pPr>
              <w:pStyle w:val="16"/>
              <w:spacing w:before="16"/>
              <w:ind w:right="9"/>
              <w:jc w:val="right"/>
              <w:rPr>
                <w:sz w:val="24"/>
              </w:rPr>
            </w:pPr>
            <w:r>
              <w:rPr>
                <w:sz w:val="24"/>
              </w:rPr>
              <w:t>104366817</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445" w:hRule="atLeast"/>
        </w:trPr>
        <w:tc>
          <w:tcPr>
            <w:tcW w:w="715" w:type="dxa"/>
            <w:tcBorders>
              <w:top w:val="single" w:color="9F9F9F" w:sz="12" w:space="0"/>
              <w:left w:val="single" w:color="FFFFE0" w:sz="12" w:space="0"/>
              <w:bottom w:val="single" w:color="9F9F9F" w:sz="12" w:space="0"/>
              <w:right w:val="single" w:color="9F9F9F" w:sz="12" w:space="0"/>
            </w:tcBorders>
          </w:tcPr>
          <w:p>
            <w:pPr>
              <w:pStyle w:val="16"/>
              <w:spacing w:before="16"/>
              <w:ind w:left="25"/>
              <w:rPr>
                <w:sz w:val="24"/>
              </w:rPr>
            </w:pPr>
            <w:r>
              <w:rPr>
                <w:sz w:val="24"/>
              </w:rPr>
              <w:t>2.</w:t>
            </w:r>
          </w:p>
        </w:tc>
        <w:tc>
          <w:tcPr>
            <w:tcW w:w="5468" w:type="dxa"/>
            <w:tcBorders>
              <w:top w:val="single" w:color="9F9F9F" w:sz="12" w:space="0"/>
              <w:left w:val="single" w:color="9F9F9F" w:sz="12" w:space="0"/>
              <w:bottom w:val="single" w:color="9F9F9F" w:sz="12" w:space="0"/>
              <w:right w:val="single" w:color="9F9F9F" w:sz="12" w:space="0"/>
            </w:tcBorders>
          </w:tcPr>
          <w:p>
            <w:pPr>
              <w:pStyle w:val="16"/>
              <w:spacing w:before="86"/>
              <w:ind w:left="25"/>
              <w:rPr>
                <w:b/>
                <w:sz w:val="24"/>
              </w:rPr>
            </w:pPr>
            <w:r>
              <w:rPr>
                <w:b/>
                <w:sz w:val="24"/>
              </w:rPr>
              <w:t>EXPENDITURE</w:t>
            </w:r>
          </w:p>
        </w:tc>
        <w:tc>
          <w:tcPr>
            <w:tcW w:w="1856" w:type="dxa"/>
            <w:tcBorders>
              <w:top w:val="single" w:color="9F9F9F" w:sz="12" w:space="0"/>
              <w:left w:val="single" w:color="9F9F9F" w:sz="12" w:space="0"/>
              <w:bottom w:val="single" w:color="9F9F9F" w:sz="12" w:space="0"/>
              <w:right w:val="single" w:color="9F9F9F" w:sz="12" w:space="0"/>
            </w:tcBorders>
          </w:tcPr>
          <w:p>
            <w:pPr>
              <w:pStyle w:val="16"/>
              <w:rPr>
                <w:sz w:val="24"/>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440" w:hRule="atLeast"/>
        </w:trPr>
        <w:tc>
          <w:tcPr>
            <w:tcW w:w="71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5468" w:type="dxa"/>
            <w:tcBorders>
              <w:top w:val="single" w:color="9F9F9F" w:sz="12" w:space="0"/>
              <w:left w:val="single" w:color="9F9F9F" w:sz="12" w:space="0"/>
              <w:bottom w:val="single" w:color="9F9F9F" w:sz="12" w:space="0"/>
              <w:right w:val="single" w:color="9F9F9F" w:sz="12" w:space="0"/>
            </w:tcBorders>
          </w:tcPr>
          <w:p>
            <w:pPr>
              <w:pStyle w:val="16"/>
              <w:spacing w:before="81"/>
              <w:ind w:left="25"/>
              <w:rPr>
                <w:sz w:val="24"/>
              </w:rPr>
            </w:pPr>
            <w:r>
              <w:rPr>
                <w:sz w:val="24"/>
              </w:rPr>
              <w:t>Cost of good sold</w:t>
            </w:r>
          </w:p>
        </w:tc>
        <w:tc>
          <w:tcPr>
            <w:tcW w:w="1856" w:type="dxa"/>
            <w:tcBorders>
              <w:top w:val="single" w:color="9F9F9F" w:sz="12" w:space="0"/>
              <w:left w:val="single" w:color="9F9F9F" w:sz="12" w:space="0"/>
              <w:bottom w:val="single" w:color="9F9F9F" w:sz="12" w:space="0"/>
              <w:right w:val="single" w:color="9F9F9F" w:sz="12" w:space="0"/>
            </w:tcBorders>
          </w:tcPr>
          <w:p>
            <w:pPr>
              <w:pStyle w:val="16"/>
              <w:spacing w:before="16"/>
              <w:ind w:right="10"/>
              <w:jc w:val="right"/>
              <w:rPr>
                <w:sz w:val="24"/>
              </w:rPr>
            </w:pPr>
            <w:r>
              <w:rPr>
                <w:sz w:val="24"/>
              </w:rPr>
              <w:t>87710486</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445" w:hRule="atLeast"/>
        </w:trPr>
        <w:tc>
          <w:tcPr>
            <w:tcW w:w="71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5468" w:type="dxa"/>
            <w:tcBorders>
              <w:top w:val="single" w:color="9F9F9F" w:sz="12" w:space="0"/>
              <w:left w:val="single" w:color="9F9F9F" w:sz="12" w:space="0"/>
              <w:bottom w:val="single" w:color="9F9F9F" w:sz="12" w:space="0"/>
              <w:right w:val="single" w:color="9F9F9F" w:sz="12" w:space="0"/>
            </w:tcBorders>
          </w:tcPr>
          <w:p>
            <w:pPr>
              <w:pStyle w:val="16"/>
              <w:spacing w:before="86"/>
              <w:ind w:left="25"/>
              <w:rPr>
                <w:sz w:val="24"/>
              </w:rPr>
            </w:pPr>
            <w:r>
              <w:rPr>
                <w:sz w:val="24"/>
              </w:rPr>
              <w:t>Administrative expenses</w:t>
            </w:r>
          </w:p>
        </w:tc>
        <w:tc>
          <w:tcPr>
            <w:tcW w:w="1856" w:type="dxa"/>
            <w:tcBorders>
              <w:top w:val="single" w:color="9F9F9F" w:sz="12" w:space="0"/>
              <w:left w:val="single" w:color="9F9F9F" w:sz="12" w:space="0"/>
              <w:bottom w:val="single" w:color="9F9F9F" w:sz="12" w:space="0"/>
              <w:right w:val="single" w:color="9F9F9F" w:sz="12" w:space="0"/>
            </w:tcBorders>
          </w:tcPr>
          <w:p>
            <w:pPr>
              <w:pStyle w:val="16"/>
              <w:spacing w:before="16"/>
              <w:ind w:right="10"/>
              <w:jc w:val="right"/>
              <w:rPr>
                <w:sz w:val="24"/>
              </w:rPr>
            </w:pPr>
            <w:r>
              <w:rPr>
                <w:sz w:val="24"/>
              </w:rPr>
              <w:t>9559869</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445" w:hRule="atLeast"/>
        </w:trPr>
        <w:tc>
          <w:tcPr>
            <w:tcW w:w="71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5468" w:type="dxa"/>
            <w:tcBorders>
              <w:top w:val="single" w:color="9F9F9F" w:sz="12" w:space="0"/>
              <w:left w:val="single" w:color="9F9F9F" w:sz="12" w:space="0"/>
              <w:bottom w:val="single" w:color="9F9F9F" w:sz="12" w:space="0"/>
              <w:right w:val="single" w:color="9F9F9F" w:sz="12" w:space="0"/>
            </w:tcBorders>
          </w:tcPr>
          <w:p>
            <w:pPr>
              <w:pStyle w:val="16"/>
              <w:spacing w:before="86"/>
              <w:ind w:left="25"/>
              <w:rPr>
                <w:sz w:val="24"/>
              </w:rPr>
            </w:pPr>
            <w:r>
              <w:rPr>
                <w:sz w:val="24"/>
              </w:rPr>
              <w:t>Depreciation</w:t>
            </w:r>
          </w:p>
        </w:tc>
        <w:tc>
          <w:tcPr>
            <w:tcW w:w="1856" w:type="dxa"/>
            <w:tcBorders>
              <w:top w:val="single" w:color="9F9F9F" w:sz="12" w:space="0"/>
              <w:left w:val="single" w:color="9F9F9F" w:sz="12" w:space="0"/>
              <w:bottom w:val="single" w:color="9F9F9F" w:sz="12" w:space="0"/>
              <w:right w:val="single" w:color="9F9F9F" w:sz="12" w:space="0"/>
            </w:tcBorders>
          </w:tcPr>
          <w:p>
            <w:pPr>
              <w:pStyle w:val="16"/>
              <w:spacing w:before="16"/>
              <w:ind w:right="10"/>
              <w:jc w:val="right"/>
              <w:rPr>
                <w:sz w:val="24"/>
              </w:rPr>
            </w:pPr>
            <w:r>
              <w:rPr>
                <w:sz w:val="24"/>
              </w:rPr>
              <w:t>7182301</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445" w:hRule="atLeast"/>
        </w:trPr>
        <w:tc>
          <w:tcPr>
            <w:tcW w:w="71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5468" w:type="dxa"/>
            <w:tcBorders>
              <w:top w:val="single" w:color="9F9F9F" w:sz="12" w:space="0"/>
              <w:left w:val="single" w:color="9F9F9F" w:sz="12" w:space="0"/>
              <w:bottom w:val="single" w:color="9F9F9F" w:sz="12" w:space="0"/>
              <w:right w:val="single" w:color="9F9F9F" w:sz="12" w:space="0"/>
            </w:tcBorders>
          </w:tcPr>
          <w:p>
            <w:pPr>
              <w:pStyle w:val="16"/>
              <w:spacing w:before="86"/>
              <w:ind w:left="25"/>
              <w:rPr>
                <w:sz w:val="24"/>
              </w:rPr>
            </w:pPr>
            <w:r>
              <w:rPr>
                <w:sz w:val="24"/>
              </w:rPr>
              <w:t>Total</w:t>
            </w:r>
          </w:p>
        </w:tc>
        <w:tc>
          <w:tcPr>
            <w:tcW w:w="1856" w:type="dxa"/>
            <w:tcBorders>
              <w:top w:val="single" w:color="9F9F9F" w:sz="12" w:space="0"/>
              <w:left w:val="single" w:color="9F9F9F" w:sz="12" w:space="0"/>
              <w:bottom w:val="single" w:color="9F9F9F" w:sz="12" w:space="0"/>
              <w:right w:val="single" w:color="9F9F9F" w:sz="12" w:space="0"/>
            </w:tcBorders>
          </w:tcPr>
          <w:p>
            <w:pPr>
              <w:pStyle w:val="16"/>
              <w:spacing w:before="16"/>
              <w:ind w:right="9"/>
              <w:jc w:val="right"/>
              <w:rPr>
                <w:sz w:val="24"/>
              </w:rPr>
            </w:pPr>
            <w:r>
              <w:rPr>
                <w:sz w:val="24"/>
              </w:rPr>
              <w:t>104452657</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440" w:hRule="atLeast"/>
        </w:trPr>
        <w:tc>
          <w:tcPr>
            <w:tcW w:w="71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5468" w:type="dxa"/>
            <w:tcBorders>
              <w:top w:val="single" w:color="9F9F9F" w:sz="12" w:space="0"/>
              <w:left w:val="single" w:color="9F9F9F" w:sz="12" w:space="0"/>
              <w:bottom w:val="single" w:color="9F9F9F" w:sz="12" w:space="0"/>
              <w:right w:val="single" w:color="9F9F9F" w:sz="12" w:space="0"/>
            </w:tcBorders>
          </w:tcPr>
          <w:p>
            <w:pPr>
              <w:pStyle w:val="16"/>
              <w:spacing w:before="81"/>
              <w:ind w:left="25"/>
              <w:rPr>
                <w:sz w:val="24"/>
              </w:rPr>
            </w:pPr>
            <w:r>
              <w:rPr>
                <w:sz w:val="24"/>
              </w:rPr>
              <w:t>Profit before tax</w:t>
            </w:r>
          </w:p>
        </w:tc>
        <w:tc>
          <w:tcPr>
            <w:tcW w:w="1856" w:type="dxa"/>
            <w:tcBorders>
              <w:top w:val="single" w:color="9F9F9F" w:sz="12" w:space="0"/>
              <w:left w:val="single" w:color="9F9F9F" w:sz="12" w:space="0"/>
              <w:bottom w:val="single" w:color="9F9F9F" w:sz="12" w:space="0"/>
              <w:right w:val="single" w:color="9F9F9F" w:sz="12" w:space="0"/>
            </w:tcBorders>
          </w:tcPr>
          <w:p>
            <w:pPr>
              <w:pStyle w:val="16"/>
              <w:spacing w:before="16"/>
              <w:ind w:right="8"/>
              <w:jc w:val="right"/>
              <w:rPr>
                <w:sz w:val="24"/>
              </w:rPr>
            </w:pPr>
            <w:r>
              <w:rPr>
                <w:sz w:val="24"/>
              </w:rPr>
              <w:t>(85840)</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450" w:hRule="atLeast"/>
        </w:trPr>
        <w:tc>
          <w:tcPr>
            <w:tcW w:w="71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5468" w:type="dxa"/>
            <w:tcBorders>
              <w:top w:val="single" w:color="9F9F9F" w:sz="12" w:space="0"/>
              <w:left w:val="single" w:color="9F9F9F" w:sz="12" w:space="0"/>
              <w:bottom w:val="single" w:color="9F9F9F" w:sz="12" w:space="0"/>
              <w:right w:val="single" w:color="9F9F9F" w:sz="12" w:space="0"/>
            </w:tcBorders>
          </w:tcPr>
          <w:p>
            <w:pPr>
              <w:pStyle w:val="16"/>
              <w:spacing w:before="91"/>
              <w:ind w:left="25"/>
              <w:rPr>
                <w:sz w:val="24"/>
              </w:rPr>
            </w:pPr>
            <w:r>
              <w:rPr>
                <w:sz w:val="24"/>
              </w:rPr>
              <w:t>Provision for FBT</w:t>
            </w:r>
          </w:p>
        </w:tc>
        <w:tc>
          <w:tcPr>
            <w:tcW w:w="1856" w:type="dxa"/>
            <w:tcBorders>
              <w:top w:val="single" w:color="9F9F9F" w:sz="12" w:space="0"/>
              <w:left w:val="single" w:color="9F9F9F" w:sz="12" w:space="0"/>
              <w:bottom w:val="single" w:color="9F9F9F" w:sz="12" w:space="0"/>
              <w:right w:val="single" w:color="9F9F9F" w:sz="12" w:space="0"/>
            </w:tcBorders>
          </w:tcPr>
          <w:p>
            <w:pPr>
              <w:pStyle w:val="16"/>
              <w:spacing w:before="16"/>
              <w:ind w:right="9"/>
              <w:jc w:val="right"/>
              <w:rPr>
                <w:sz w:val="24"/>
              </w:rPr>
            </w:pPr>
            <w:r>
              <w:rPr>
                <w:w w:val="99"/>
                <w:sz w:val="24"/>
              </w:rPr>
              <w:t>-</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480" w:hRule="atLeast"/>
        </w:trPr>
        <w:tc>
          <w:tcPr>
            <w:tcW w:w="71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5468" w:type="dxa"/>
            <w:tcBorders>
              <w:top w:val="single" w:color="9F9F9F" w:sz="12" w:space="0"/>
              <w:left w:val="single" w:color="9F9F9F" w:sz="12" w:space="0"/>
              <w:bottom w:val="single" w:color="9F9F9F" w:sz="12" w:space="0"/>
              <w:right w:val="single" w:color="9F9F9F" w:sz="12" w:space="0"/>
            </w:tcBorders>
          </w:tcPr>
          <w:p>
            <w:pPr>
              <w:pStyle w:val="16"/>
              <w:spacing w:before="106"/>
              <w:ind w:left="25"/>
              <w:rPr>
                <w:sz w:val="24"/>
              </w:rPr>
            </w:pPr>
            <w:r>
              <w:rPr>
                <w:sz w:val="24"/>
              </w:rPr>
              <w:t>Provision for income tax</w:t>
            </w:r>
          </w:p>
        </w:tc>
        <w:tc>
          <w:tcPr>
            <w:tcW w:w="1856" w:type="dxa"/>
            <w:tcBorders>
              <w:top w:val="single" w:color="9F9F9F" w:sz="12" w:space="0"/>
              <w:left w:val="single" w:color="9F9F9F" w:sz="12" w:space="0"/>
              <w:bottom w:val="single" w:color="9F9F9F" w:sz="12" w:space="0"/>
              <w:right w:val="single" w:color="9F9F9F" w:sz="12" w:space="0"/>
            </w:tcBorders>
          </w:tcPr>
          <w:p>
            <w:pPr>
              <w:pStyle w:val="16"/>
              <w:spacing w:before="16"/>
              <w:ind w:right="9"/>
              <w:jc w:val="right"/>
              <w:rPr>
                <w:sz w:val="24"/>
              </w:rPr>
            </w:pPr>
            <w:r>
              <w:rPr>
                <w:w w:val="99"/>
                <w:sz w:val="24"/>
              </w:rPr>
              <w:t>-</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445" w:hRule="atLeast"/>
        </w:trPr>
        <w:tc>
          <w:tcPr>
            <w:tcW w:w="71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5468" w:type="dxa"/>
            <w:tcBorders>
              <w:top w:val="single" w:color="9F9F9F" w:sz="12" w:space="0"/>
              <w:left w:val="single" w:color="9F9F9F" w:sz="12" w:space="0"/>
              <w:bottom w:val="single" w:color="9F9F9F" w:sz="12" w:space="0"/>
              <w:right w:val="single" w:color="9F9F9F" w:sz="12" w:space="0"/>
            </w:tcBorders>
          </w:tcPr>
          <w:p>
            <w:pPr>
              <w:pStyle w:val="16"/>
              <w:spacing w:before="86"/>
              <w:ind w:left="25"/>
              <w:rPr>
                <w:sz w:val="24"/>
              </w:rPr>
            </w:pPr>
            <w:r>
              <w:rPr>
                <w:sz w:val="24"/>
              </w:rPr>
              <w:t>Net profit after tax</w:t>
            </w:r>
          </w:p>
        </w:tc>
        <w:tc>
          <w:tcPr>
            <w:tcW w:w="1856" w:type="dxa"/>
            <w:tcBorders>
              <w:top w:val="single" w:color="9F9F9F" w:sz="12" w:space="0"/>
              <w:left w:val="single" w:color="9F9F9F" w:sz="12" w:space="0"/>
              <w:bottom w:val="single" w:color="9F9F9F" w:sz="12" w:space="0"/>
              <w:right w:val="single" w:color="9F9F9F" w:sz="12" w:space="0"/>
            </w:tcBorders>
          </w:tcPr>
          <w:p>
            <w:pPr>
              <w:pStyle w:val="16"/>
              <w:spacing w:before="16"/>
              <w:ind w:right="8"/>
              <w:jc w:val="right"/>
              <w:rPr>
                <w:sz w:val="24"/>
              </w:rPr>
            </w:pPr>
            <w:r>
              <w:rPr>
                <w:sz w:val="24"/>
              </w:rPr>
              <w:t>(85840)</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445" w:hRule="atLeast"/>
        </w:trPr>
        <w:tc>
          <w:tcPr>
            <w:tcW w:w="71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5468" w:type="dxa"/>
            <w:tcBorders>
              <w:top w:val="single" w:color="9F9F9F" w:sz="12" w:space="0"/>
              <w:left w:val="single" w:color="9F9F9F" w:sz="12" w:space="0"/>
              <w:bottom w:val="single" w:color="9F9F9F" w:sz="12" w:space="0"/>
              <w:right w:val="single" w:color="9F9F9F" w:sz="12" w:space="0"/>
            </w:tcBorders>
          </w:tcPr>
          <w:p>
            <w:pPr>
              <w:pStyle w:val="16"/>
              <w:spacing w:before="86"/>
              <w:ind w:left="25"/>
              <w:rPr>
                <w:sz w:val="24"/>
              </w:rPr>
            </w:pPr>
            <w:r>
              <w:rPr>
                <w:sz w:val="24"/>
              </w:rPr>
              <w:t>Prior period item</w:t>
            </w:r>
          </w:p>
        </w:tc>
        <w:tc>
          <w:tcPr>
            <w:tcW w:w="1856" w:type="dxa"/>
            <w:tcBorders>
              <w:top w:val="single" w:color="9F9F9F" w:sz="12" w:space="0"/>
              <w:left w:val="single" w:color="9F9F9F" w:sz="12" w:space="0"/>
              <w:bottom w:val="single" w:color="9F9F9F" w:sz="12" w:space="0"/>
              <w:right w:val="single" w:color="9F9F9F" w:sz="12" w:space="0"/>
            </w:tcBorders>
          </w:tcPr>
          <w:p>
            <w:pPr>
              <w:pStyle w:val="16"/>
              <w:spacing w:before="16"/>
              <w:ind w:right="10"/>
              <w:jc w:val="right"/>
              <w:rPr>
                <w:sz w:val="24"/>
              </w:rPr>
            </w:pPr>
            <w:r>
              <w:rPr>
                <w:sz w:val="24"/>
              </w:rPr>
              <w:t>59497</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445" w:hRule="atLeast"/>
        </w:trPr>
        <w:tc>
          <w:tcPr>
            <w:tcW w:w="71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5468" w:type="dxa"/>
            <w:tcBorders>
              <w:top w:val="single" w:color="9F9F9F" w:sz="12" w:space="0"/>
              <w:left w:val="single" w:color="9F9F9F" w:sz="12" w:space="0"/>
              <w:bottom w:val="single" w:color="9F9F9F" w:sz="12" w:space="0"/>
              <w:right w:val="single" w:color="9F9F9F" w:sz="12" w:space="0"/>
            </w:tcBorders>
          </w:tcPr>
          <w:p>
            <w:pPr>
              <w:pStyle w:val="16"/>
              <w:spacing w:before="86"/>
              <w:ind w:left="25"/>
              <w:rPr>
                <w:sz w:val="24"/>
              </w:rPr>
            </w:pPr>
            <w:r>
              <w:rPr>
                <w:sz w:val="24"/>
              </w:rPr>
              <w:t>Profit for the year</w:t>
            </w:r>
          </w:p>
        </w:tc>
        <w:tc>
          <w:tcPr>
            <w:tcW w:w="1856" w:type="dxa"/>
            <w:tcBorders>
              <w:top w:val="single" w:color="9F9F9F" w:sz="12" w:space="0"/>
              <w:left w:val="single" w:color="9F9F9F" w:sz="12" w:space="0"/>
              <w:bottom w:val="single" w:color="9F9F9F" w:sz="12" w:space="0"/>
              <w:right w:val="single" w:color="9F9F9F" w:sz="12" w:space="0"/>
            </w:tcBorders>
          </w:tcPr>
          <w:p>
            <w:pPr>
              <w:pStyle w:val="16"/>
              <w:spacing w:before="16"/>
              <w:ind w:right="8"/>
              <w:jc w:val="right"/>
              <w:rPr>
                <w:sz w:val="24"/>
              </w:rPr>
            </w:pPr>
            <w:r>
              <w:rPr>
                <w:sz w:val="24"/>
              </w:rPr>
              <w:t>(26343)</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444" w:hRule="atLeast"/>
        </w:trPr>
        <w:tc>
          <w:tcPr>
            <w:tcW w:w="71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5468" w:type="dxa"/>
            <w:tcBorders>
              <w:top w:val="single" w:color="9F9F9F" w:sz="12" w:space="0"/>
              <w:left w:val="single" w:color="9F9F9F" w:sz="12" w:space="0"/>
              <w:bottom w:val="single" w:color="9F9F9F" w:sz="12" w:space="0"/>
              <w:right w:val="single" w:color="9F9F9F" w:sz="12" w:space="0"/>
            </w:tcBorders>
          </w:tcPr>
          <w:p>
            <w:pPr>
              <w:pStyle w:val="16"/>
              <w:spacing w:before="86"/>
              <w:ind w:left="25"/>
              <w:rPr>
                <w:sz w:val="24"/>
              </w:rPr>
            </w:pPr>
            <w:r>
              <w:rPr>
                <w:sz w:val="24"/>
              </w:rPr>
              <w:t>Balance bought forward</w:t>
            </w:r>
          </w:p>
        </w:tc>
        <w:tc>
          <w:tcPr>
            <w:tcW w:w="1856" w:type="dxa"/>
            <w:tcBorders>
              <w:top w:val="single" w:color="9F9F9F" w:sz="12" w:space="0"/>
              <w:left w:val="single" w:color="9F9F9F" w:sz="12" w:space="0"/>
              <w:bottom w:val="single" w:color="9F9F9F" w:sz="12" w:space="0"/>
              <w:right w:val="single" w:color="9F9F9F" w:sz="12" w:space="0"/>
            </w:tcBorders>
          </w:tcPr>
          <w:p>
            <w:pPr>
              <w:pStyle w:val="16"/>
              <w:spacing w:before="16"/>
              <w:ind w:right="8"/>
              <w:jc w:val="right"/>
              <w:rPr>
                <w:sz w:val="24"/>
              </w:rPr>
            </w:pPr>
            <w:r>
              <w:rPr>
                <w:sz w:val="24"/>
              </w:rPr>
              <w:t>(141018342)</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440" w:hRule="atLeast"/>
        </w:trPr>
        <w:tc>
          <w:tcPr>
            <w:tcW w:w="71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5468" w:type="dxa"/>
            <w:tcBorders>
              <w:top w:val="single" w:color="9F9F9F" w:sz="12" w:space="0"/>
              <w:left w:val="single" w:color="9F9F9F" w:sz="12" w:space="0"/>
              <w:bottom w:val="single" w:color="9F9F9F" w:sz="12" w:space="0"/>
              <w:right w:val="single" w:color="9F9F9F" w:sz="12" w:space="0"/>
            </w:tcBorders>
          </w:tcPr>
          <w:p>
            <w:pPr>
              <w:pStyle w:val="16"/>
              <w:spacing w:before="81"/>
              <w:ind w:left="25"/>
              <w:rPr>
                <w:b/>
                <w:sz w:val="24"/>
              </w:rPr>
            </w:pPr>
            <w:r>
              <w:rPr>
                <w:b/>
                <w:sz w:val="24"/>
              </w:rPr>
              <w:t>Profit/(loss)available for appropriations</w:t>
            </w:r>
          </w:p>
        </w:tc>
        <w:tc>
          <w:tcPr>
            <w:tcW w:w="1856" w:type="dxa"/>
            <w:tcBorders>
              <w:top w:val="single" w:color="9F9F9F" w:sz="12" w:space="0"/>
              <w:left w:val="single" w:color="9F9F9F" w:sz="12" w:space="0"/>
              <w:bottom w:val="single" w:color="9F9F9F" w:sz="12" w:space="0"/>
              <w:right w:val="single" w:color="9F9F9F" w:sz="12" w:space="0"/>
            </w:tcBorders>
          </w:tcPr>
          <w:p>
            <w:pPr>
              <w:pStyle w:val="16"/>
              <w:spacing w:before="16"/>
              <w:ind w:right="9"/>
              <w:jc w:val="right"/>
              <w:rPr>
                <w:sz w:val="24"/>
              </w:rPr>
            </w:pPr>
            <w:r>
              <w:rPr>
                <w:sz w:val="24"/>
              </w:rPr>
              <w:t>(1411044684)</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445" w:hRule="atLeast"/>
        </w:trPr>
        <w:tc>
          <w:tcPr>
            <w:tcW w:w="71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5468" w:type="dxa"/>
            <w:tcBorders>
              <w:top w:val="single" w:color="9F9F9F" w:sz="12" w:space="0"/>
              <w:left w:val="single" w:color="9F9F9F" w:sz="12" w:space="0"/>
              <w:bottom w:val="single" w:color="9F9F9F" w:sz="12" w:space="0"/>
              <w:right w:val="single" w:color="9F9F9F" w:sz="12" w:space="0"/>
            </w:tcBorders>
          </w:tcPr>
          <w:p>
            <w:pPr>
              <w:pStyle w:val="16"/>
              <w:spacing w:before="86"/>
              <w:ind w:left="25"/>
              <w:rPr>
                <w:sz w:val="24"/>
              </w:rPr>
            </w:pPr>
            <w:r>
              <w:rPr>
                <w:sz w:val="24"/>
              </w:rPr>
              <w:t>Transfer to general reserve</w:t>
            </w:r>
          </w:p>
        </w:tc>
        <w:tc>
          <w:tcPr>
            <w:tcW w:w="1856" w:type="dxa"/>
            <w:tcBorders>
              <w:top w:val="single" w:color="9F9F9F" w:sz="12" w:space="0"/>
              <w:left w:val="single" w:color="9F9F9F" w:sz="12" w:space="0"/>
              <w:bottom w:val="single" w:color="9F9F9F" w:sz="12" w:space="0"/>
              <w:right w:val="single" w:color="9F9F9F" w:sz="12" w:space="0"/>
            </w:tcBorders>
          </w:tcPr>
          <w:p>
            <w:pPr>
              <w:pStyle w:val="16"/>
              <w:spacing w:before="16"/>
              <w:ind w:right="9"/>
              <w:jc w:val="right"/>
              <w:rPr>
                <w:sz w:val="24"/>
              </w:rPr>
            </w:pPr>
            <w:r>
              <w:rPr>
                <w:w w:val="99"/>
                <w:sz w:val="24"/>
              </w:rPr>
              <w:t>-</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445" w:hRule="atLeast"/>
        </w:trPr>
        <w:tc>
          <w:tcPr>
            <w:tcW w:w="71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5468" w:type="dxa"/>
            <w:tcBorders>
              <w:top w:val="single" w:color="9F9F9F" w:sz="12" w:space="0"/>
              <w:left w:val="single" w:color="9F9F9F" w:sz="12" w:space="0"/>
              <w:bottom w:val="single" w:color="9F9F9F" w:sz="12" w:space="0"/>
              <w:right w:val="single" w:color="9F9F9F" w:sz="12" w:space="0"/>
            </w:tcBorders>
          </w:tcPr>
          <w:p>
            <w:pPr>
              <w:pStyle w:val="16"/>
              <w:spacing w:before="86"/>
              <w:ind w:left="25"/>
              <w:rPr>
                <w:b/>
                <w:sz w:val="24"/>
              </w:rPr>
            </w:pPr>
            <w:r>
              <w:rPr>
                <w:b/>
                <w:sz w:val="24"/>
              </w:rPr>
              <w:t>Balance carried over to balance sheet</w:t>
            </w:r>
          </w:p>
        </w:tc>
        <w:tc>
          <w:tcPr>
            <w:tcW w:w="1856" w:type="dxa"/>
            <w:tcBorders>
              <w:top w:val="single" w:color="9F9F9F" w:sz="12" w:space="0"/>
              <w:left w:val="single" w:color="9F9F9F" w:sz="12" w:space="0"/>
              <w:bottom w:val="single" w:color="9F9F9F" w:sz="12" w:space="0"/>
              <w:right w:val="single" w:color="9F9F9F" w:sz="12" w:space="0"/>
            </w:tcBorders>
          </w:tcPr>
          <w:p>
            <w:pPr>
              <w:pStyle w:val="16"/>
              <w:spacing w:before="16"/>
              <w:ind w:right="8"/>
              <w:jc w:val="right"/>
              <w:rPr>
                <w:sz w:val="24"/>
              </w:rPr>
            </w:pPr>
            <w:r>
              <w:rPr>
                <w:sz w:val="24"/>
              </w:rPr>
              <w:t>(141044684)</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445" w:hRule="atLeast"/>
        </w:trPr>
        <w:tc>
          <w:tcPr>
            <w:tcW w:w="715" w:type="dxa"/>
            <w:tcBorders>
              <w:top w:val="single" w:color="9F9F9F" w:sz="12" w:space="0"/>
              <w:left w:val="single" w:color="FFFFE0" w:sz="12" w:space="0"/>
              <w:bottom w:val="single" w:color="9F9F9F" w:sz="18" w:space="0"/>
              <w:right w:val="single" w:color="9F9F9F" w:sz="12" w:space="0"/>
            </w:tcBorders>
          </w:tcPr>
          <w:p>
            <w:pPr>
              <w:pStyle w:val="16"/>
              <w:rPr>
                <w:sz w:val="24"/>
              </w:rPr>
            </w:pPr>
          </w:p>
        </w:tc>
        <w:tc>
          <w:tcPr>
            <w:tcW w:w="5468" w:type="dxa"/>
            <w:tcBorders>
              <w:top w:val="single" w:color="9F9F9F" w:sz="12" w:space="0"/>
              <w:left w:val="single" w:color="9F9F9F" w:sz="12" w:space="0"/>
              <w:bottom w:val="single" w:color="9F9F9F" w:sz="18" w:space="0"/>
              <w:right w:val="single" w:color="9F9F9F" w:sz="12" w:space="0"/>
            </w:tcBorders>
          </w:tcPr>
          <w:p>
            <w:pPr>
              <w:pStyle w:val="16"/>
              <w:rPr>
                <w:sz w:val="24"/>
              </w:rPr>
            </w:pPr>
          </w:p>
        </w:tc>
        <w:tc>
          <w:tcPr>
            <w:tcW w:w="1856" w:type="dxa"/>
            <w:tcBorders>
              <w:top w:val="single" w:color="9F9F9F" w:sz="12" w:space="0"/>
              <w:left w:val="single" w:color="9F9F9F" w:sz="12" w:space="0"/>
              <w:bottom w:val="single" w:color="9F9F9F" w:sz="18" w:space="0"/>
              <w:right w:val="single" w:color="9F9F9F" w:sz="12" w:space="0"/>
            </w:tcBorders>
          </w:tcPr>
          <w:p>
            <w:pPr>
              <w:pStyle w:val="16"/>
              <w:rPr>
                <w:sz w:val="24"/>
              </w:rPr>
            </w:pPr>
          </w:p>
        </w:tc>
      </w:tr>
    </w:tbl>
    <w:p>
      <w:pPr>
        <w:spacing w:after="0"/>
        <w:rPr>
          <w:sz w:val="24"/>
        </w:rPr>
        <w:sectPr>
          <w:pgSz w:w="11910" w:h="16840"/>
          <w:pgMar w:top="1160" w:right="0" w:bottom="1300" w:left="860" w:header="725" w:footer="1106" w:gutter="0"/>
        </w:sectPr>
      </w:pPr>
    </w:p>
    <w:p>
      <w:pPr>
        <w:pStyle w:val="11"/>
        <w:spacing w:before="9"/>
        <w:rPr>
          <w:b/>
          <w:sz w:val="15"/>
        </w:rPr>
      </w:pPr>
    </w:p>
    <w:p>
      <w:pPr>
        <w:spacing w:before="99"/>
        <w:ind w:left="1801" w:right="0" w:firstLine="0"/>
        <w:jc w:val="left"/>
        <w:rPr>
          <w:b/>
          <w:sz w:val="24"/>
        </w:rPr>
      </w:pPr>
      <w:r>
        <w:rPr>
          <w:b/>
          <w:sz w:val="24"/>
        </w:rPr>
        <w:t>PROFIT AND LOSS ACCOUNT OF THE ON 31</w:t>
      </w:r>
      <w:r>
        <w:rPr>
          <w:b/>
          <w:sz w:val="24"/>
          <w:vertAlign w:val="superscript"/>
        </w:rPr>
        <w:t>st</w:t>
      </w:r>
      <w:r>
        <w:rPr>
          <w:b/>
          <w:sz w:val="24"/>
          <w:vertAlign w:val="baseline"/>
        </w:rPr>
        <w:t xml:space="preserve"> March, 2019</w:t>
      </w:r>
    </w:p>
    <w:p>
      <w:pPr>
        <w:pStyle w:val="11"/>
        <w:spacing w:before="2"/>
        <w:rPr>
          <w:b/>
        </w:rPr>
      </w:pPr>
    </w:p>
    <w:tbl>
      <w:tblPr>
        <w:tblStyle w:val="13"/>
        <w:tblW w:w="0" w:type="auto"/>
        <w:tblInd w:w="565" w:type="dxa"/>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Layout w:type="fixed"/>
        <w:tblCellMar>
          <w:top w:w="0" w:type="dxa"/>
          <w:left w:w="0" w:type="dxa"/>
          <w:bottom w:w="0" w:type="dxa"/>
          <w:right w:w="0" w:type="dxa"/>
        </w:tblCellMar>
      </w:tblPr>
      <w:tblGrid>
        <w:gridCol w:w="680"/>
        <w:gridCol w:w="6342"/>
        <w:gridCol w:w="2065"/>
      </w:tblGrid>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465" w:hRule="atLeast"/>
        </w:trPr>
        <w:tc>
          <w:tcPr>
            <w:tcW w:w="680" w:type="dxa"/>
            <w:tcBorders>
              <w:left w:val="single" w:color="FFFFE0" w:sz="12" w:space="0"/>
              <w:bottom w:val="single" w:color="9F9F9F" w:sz="12" w:space="0"/>
              <w:right w:val="single" w:color="9F9F9F" w:sz="12" w:space="0"/>
            </w:tcBorders>
          </w:tcPr>
          <w:p>
            <w:pPr>
              <w:pStyle w:val="16"/>
              <w:spacing w:before="96"/>
              <w:ind w:left="85"/>
              <w:rPr>
                <w:b/>
                <w:sz w:val="24"/>
              </w:rPr>
            </w:pPr>
            <w:r>
              <w:rPr>
                <w:b/>
                <w:sz w:val="24"/>
              </w:rPr>
              <w:t>SNO</w:t>
            </w:r>
          </w:p>
        </w:tc>
        <w:tc>
          <w:tcPr>
            <w:tcW w:w="6342" w:type="dxa"/>
            <w:tcBorders>
              <w:left w:val="single" w:color="9F9F9F" w:sz="12" w:space="0"/>
              <w:bottom w:val="single" w:color="9F9F9F" w:sz="12" w:space="0"/>
              <w:right w:val="single" w:color="9F9F9F" w:sz="12" w:space="0"/>
            </w:tcBorders>
          </w:tcPr>
          <w:p>
            <w:pPr>
              <w:pStyle w:val="16"/>
              <w:spacing w:before="96"/>
              <w:ind w:left="2277" w:right="2260"/>
              <w:jc w:val="center"/>
              <w:rPr>
                <w:b/>
                <w:sz w:val="24"/>
              </w:rPr>
            </w:pPr>
            <w:r>
              <w:rPr>
                <w:b/>
                <w:sz w:val="24"/>
              </w:rPr>
              <w:t>PARTICULARS</w:t>
            </w:r>
          </w:p>
        </w:tc>
        <w:tc>
          <w:tcPr>
            <w:tcW w:w="2065" w:type="dxa"/>
            <w:tcBorders>
              <w:left w:val="single" w:color="9F9F9F" w:sz="12" w:space="0"/>
              <w:bottom w:val="single" w:color="9F9F9F" w:sz="12" w:space="0"/>
              <w:right w:val="single" w:color="9F9F9F" w:sz="12" w:space="0"/>
            </w:tcBorders>
          </w:tcPr>
          <w:p>
            <w:pPr>
              <w:pStyle w:val="16"/>
              <w:tabs>
                <w:tab w:val="left" w:pos="1561"/>
              </w:tabs>
              <w:spacing w:before="96"/>
              <w:ind w:left="226"/>
              <w:rPr>
                <w:b/>
                <w:sz w:val="24"/>
              </w:rPr>
            </w:pPr>
            <w:r>
              <w:rPr>
                <w:b/>
                <w:sz w:val="24"/>
              </w:rPr>
              <w:t>AMOUNT</w:t>
            </w:r>
            <w:r>
              <w:rPr>
                <w:b/>
                <w:sz w:val="24"/>
              </w:rPr>
              <w:tab/>
            </w:r>
            <w:r>
              <w:rPr>
                <w:b/>
                <w:sz w:val="24"/>
              </w:rPr>
              <w:t>Rs</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90" w:hRule="atLeast"/>
        </w:trPr>
        <w:tc>
          <w:tcPr>
            <w:tcW w:w="680" w:type="dxa"/>
            <w:tcBorders>
              <w:top w:val="single" w:color="9F9F9F" w:sz="12" w:space="0"/>
              <w:left w:val="single" w:color="FFFFE0" w:sz="12" w:space="0"/>
              <w:bottom w:val="single" w:color="9F9F9F" w:sz="12" w:space="0"/>
              <w:right w:val="single" w:color="9F9F9F" w:sz="12" w:space="0"/>
            </w:tcBorders>
          </w:tcPr>
          <w:p>
            <w:pPr>
              <w:pStyle w:val="16"/>
              <w:spacing w:before="16"/>
              <w:ind w:left="335"/>
              <w:rPr>
                <w:b/>
                <w:sz w:val="24"/>
              </w:rPr>
            </w:pPr>
            <w:r>
              <w:rPr>
                <w:b/>
                <w:sz w:val="24"/>
              </w:rPr>
              <w:t>1</w:t>
            </w:r>
          </w:p>
        </w:tc>
        <w:tc>
          <w:tcPr>
            <w:tcW w:w="6342" w:type="dxa"/>
            <w:tcBorders>
              <w:top w:val="single" w:color="9F9F9F" w:sz="12" w:space="0"/>
              <w:left w:val="single" w:color="9F9F9F" w:sz="12" w:space="0"/>
              <w:bottom w:val="single" w:color="9F9F9F" w:sz="12" w:space="0"/>
              <w:right w:val="single" w:color="9F9F9F" w:sz="12" w:space="0"/>
            </w:tcBorders>
          </w:tcPr>
          <w:p>
            <w:pPr>
              <w:pStyle w:val="16"/>
              <w:spacing w:before="16"/>
              <w:ind w:left="145"/>
              <w:rPr>
                <w:b/>
                <w:sz w:val="24"/>
              </w:rPr>
            </w:pPr>
            <w:r>
              <w:rPr>
                <w:b/>
                <w:sz w:val="24"/>
              </w:rPr>
              <w:t>INCOME</w:t>
            </w:r>
          </w:p>
        </w:tc>
        <w:tc>
          <w:tcPr>
            <w:tcW w:w="2065" w:type="dxa"/>
            <w:tcBorders>
              <w:top w:val="single" w:color="9F9F9F" w:sz="12" w:space="0"/>
              <w:left w:val="single" w:color="9F9F9F" w:sz="12" w:space="0"/>
              <w:bottom w:val="single" w:color="9F9F9F" w:sz="12" w:space="0"/>
              <w:right w:val="single" w:color="9F9F9F" w:sz="12" w:space="0"/>
            </w:tcBorders>
          </w:tcPr>
          <w:p>
            <w:pPr>
              <w:pStyle w:val="16"/>
              <w:rPr>
                <w:sz w:val="24"/>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460" w:hRule="atLeast"/>
        </w:trPr>
        <w:tc>
          <w:tcPr>
            <w:tcW w:w="680"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6342" w:type="dxa"/>
            <w:tcBorders>
              <w:top w:val="single" w:color="9F9F9F" w:sz="12" w:space="0"/>
              <w:left w:val="single" w:color="9F9F9F" w:sz="12" w:space="0"/>
              <w:bottom w:val="single" w:color="9F9F9F" w:sz="12" w:space="0"/>
              <w:right w:val="single" w:color="9F9F9F" w:sz="12" w:space="0"/>
            </w:tcBorders>
          </w:tcPr>
          <w:p>
            <w:pPr>
              <w:pStyle w:val="16"/>
              <w:spacing w:before="91"/>
              <w:ind w:left="25"/>
              <w:rPr>
                <w:sz w:val="24"/>
              </w:rPr>
            </w:pPr>
            <w:r>
              <w:rPr>
                <w:sz w:val="24"/>
              </w:rPr>
              <w:t>sales(GROSS)</w:t>
            </w:r>
          </w:p>
        </w:tc>
        <w:tc>
          <w:tcPr>
            <w:tcW w:w="2065" w:type="dxa"/>
            <w:tcBorders>
              <w:top w:val="single" w:color="9F9F9F" w:sz="12" w:space="0"/>
              <w:left w:val="single" w:color="9F9F9F" w:sz="12" w:space="0"/>
              <w:bottom w:val="single" w:color="9F9F9F" w:sz="12" w:space="0"/>
              <w:right w:val="single" w:color="9F9F9F" w:sz="12" w:space="0"/>
            </w:tcBorders>
          </w:tcPr>
          <w:p>
            <w:pPr>
              <w:pStyle w:val="16"/>
              <w:spacing w:before="16"/>
              <w:ind w:right="1"/>
              <w:jc w:val="right"/>
              <w:rPr>
                <w:sz w:val="24"/>
              </w:rPr>
            </w:pPr>
            <w:r>
              <w:rPr>
                <w:sz w:val="24"/>
              </w:rPr>
              <w:t>115982</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85" w:hRule="atLeast"/>
        </w:trPr>
        <w:tc>
          <w:tcPr>
            <w:tcW w:w="680"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6342" w:type="dxa"/>
            <w:tcBorders>
              <w:top w:val="single" w:color="9F9F9F" w:sz="12" w:space="0"/>
              <w:left w:val="single" w:color="9F9F9F" w:sz="12" w:space="0"/>
              <w:bottom w:val="single" w:color="9F9F9F" w:sz="12" w:space="0"/>
              <w:right w:val="single" w:color="9F9F9F" w:sz="12" w:space="0"/>
            </w:tcBorders>
          </w:tcPr>
          <w:p>
            <w:pPr>
              <w:pStyle w:val="16"/>
              <w:spacing w:before="56"/>
              <w:ind w:left="25"/>
              <w:rPr>
                <w:sz w:val="24"/>
              </w:rPr>
            </w:pPr>
            <w:r>
              <w:rPr>
                <w:sz w:val="24"/>
              </w:rPr>
              <w:t>LESS: excise duty</w:t>
            </w:r>
          </w:p>
        </w:tc>
        <w:tc>
          <w:tcPr>
            <w:tcW w:w="2065" w:type="dxa"/>
            <w:tcBorders>
              <w:top w:val="single" w:color="9F9F9F" w:sz="12" w:space="0"/>
              <w:left w:val="single" w:color="9F9F9F" w:sz="12" w:space="0"/>
              <w:bottom w:val="single" w:color="9F9F9F" w:sz="12" w:space="0"/>
              <w:right w:val="single" w:color="9F9F9F" w:sz="12" w:space="0"/>
            </w:tcBorders>
          </w:tcPr>
          <w:p>
            <w:pPr>
              <w:pStyle w:val="16"/>
              <w:rPr>
                <w:sz w:val="24"/>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2" w:hRule="atLeast"/>
        </w:trPr>
        <w:tc>
          <w:tcPr>
            <w:tcW w:w="680" w:type="dxa"/>
            <w:tcBorders>
              <w:top w:val="single" w:color="9F9F9F" w:sz="12" w:space="0"/>
              <w:left w:val="single" w:color="FFFFE0" w:sz="12" w:space="0"/>
              <w:bottom w:val="single" w:color="9F9F9F" w:sz="18" w:space="0"/>
              <w:right w:val="single" w:color="9F9F9F" w:sz="12" w:space="0"/>
            </w:tcBorders>
          </w:tcPr>
          <w:p>
            <w:pPr>
              <w:pStyle w:val="16"/>
              <w:rPr>
                <w:sz w:val="22"/>
              </w:rPr>
            </w:pPr>
          </w:p>
        </w:tc>
        <w:tc>
          <w:tcPr>
            <w:tcW w:w="6342" w:type="dxa"/>
            <w:tcBorders>
              <w:top w:val="single" w:color="9F9F9F" w:sz="12" w:space="0"/>
              <w:left w:val="single" w:color="9F9F9F" w:sz="12" w:space="0"/>
              <w:bottom w:val="single" w:color="9F9F9F" w:sz="18" w:space="0"/>
              <w:right w:val="single" w:color="9F9F9F" w:sz="12" w:space="0"/>
            </w:tcBorders>
          </w:tcPr>
          <w:p>
            <w:pPr>
              <w:pStyle w:val="16"/>
              <w:spacing w:before="16" w:line="267" w:lineRule="exact"/>
              <w:ind w:left="25"/>
              <w:rPr>
                <w:sz w:val="24"/>
              </w:rPr>
            </w:pPr>
            <w:r>
              <w:rPr>
                <w:sz w:val="24"/>
              </w:rPr>
              <w:t>Sales(net)</w:t>
            </w:r>
          </w:p>
        </w:tc>
        <w:tc>
          <w:tcPr>
            <w:tcW w:w="2065" w:type="dxa"/>
            <w:tcBorders>
              <w:top w:val="single" w:color="9F9F9F" w:sz="12" w:space="0"/>
              <w:left w:val="single" w:color="9F9F9F" w:sz="12" w:space="0"/>
              <w:bottom w:val="single" w:color="9F9F9F" w:sz="18" w:space="0"/>
              <w:right w:val="single" w:color="9F9F9F" w:sz="12" w:space="0"/>
            </w:tcBorders>
          </w:tcPr>
          <w:p>
            <w:pPr>
              <w:pStyle w:val="16"/>
              <w:rPr>
                <w:sz w:val="2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452" w:hRule="atLeast"/>
        </w:trPr>
        <w:tc>
          <w:tcPr>
            <w:tcW w:w="680" w:type="dxa"/>
            <w:tcBorders>
              <w:top w:val="single" w:color="9F9F9F" w:sz="18" w:space="0"/>
              <w:left w:val="single" w:color="FFFFE0" w:sz="12" w:space="0"/>
              <w:bottom w:val="single" w:color="9F9F9F" w:sz="12" w:space="0"/>
              <w:right w:val="single" w:color="9F9F9F" w:sz="12" w:space="0"/>
            </w:tcBorders>
          </w:tcPr>
          <w:p>
            <w:pPr>
              <w:pStyle w:val="16"/>
              <w:rPr>
                <w:sz w:val="24"/>
              </w:rPr>
            </w:pPr>
          </w:p>
        </w:tc>
        <w:tc>
          <w:tcPr>
            <w:tcW w:w="6342" w:type="dxa"/>
            <w:tcBorders>
              <w:top w:val="single" w:color="9F9F9F" w:sz="18" w:space="0"/>
              <w:left w:val="single" w:color="9F9F9F" w:sz="12" w:space="0"/>
              <w:bottom w:val="single" w:color="9F9F9F" w:sz="12" w:space="0"/>
              <w:right w:val="single" w:color="9F9F9F" w:sz="12" w:space="0"/>
            </w:tcBorders>
          </w:tcPr>
          <w:p>
            <w:pPr>
              <w:pStyle w:val="16"/>
              <w:spacing w:before="84"/>
              <w:ind w:left="25"/>
              <w:rPr>
                <w:sz w:val="24"/>
              </w:rPr>
            </w:pPr>
            <w:r>
              <w:rPr>
                <w:sz w:val="24"/>
              </w:rPr>
              <w:t>Other income</w:t>
            </w:r>
          </w:p>
        </w:tc>
        <w:tc>
          <w:tcPr>
            <w:tcW w:w="2065" w:type="dxa"/>
            <w:tcBorders>
              <w:top w:val="single" w:color="9F9F9F" w:sz="18" w:space="0"/>
              <w:left w:val="single" w:color="9F9F9F" w:sz="12" w:space="0"/>
              <w:bottom w:val="single" w:color="9F9F9F" w:sz="12" w:space="0"/>
              <w:right w:val="single" w:color="9F9F9F" w:sz="12" w:space="0"/>
            </w:tcBorders>
          </w:tcPr>
          <w:p>
            <w:pPr>
              <w:pStyle w:val="16"/>
              <w:spacing w:before="9"/>
              <w:ind w:right="1"/>
              <w:jc w:val="right"/>
              <w:rPr>
                <w:sz w:val="24"/>
              </w:rPr>
            </w:pPr>
            <w:r>
              <w:rPr>
                <w:sz w:val="24"/>
              </w:rPr>
              <w:t>469955</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680" w:type="dxa"/>
            <w:tcBorders>
              <w:top w:val="single" w:color="9F9F9F" w:sz="12" w:space="0"/>
              <w:left w:val="single" w:color="FFFFE0" w:sz="12" w:space="0"/>
              <w:bottom w:val="single" w:color="9F9F9F" w:sz="12" w:space="0"/>
              <w:right w:val="single" w:color="9F9F9F" w:sz="12" w:space="0"/>
            </w:tcBorders>
          </w:tcPr>
          <w:p>
            <w:pPr>
              <w:pStyle w:val="16"/>
              <w:rPr>
                <w:sz w:val="22"/>
              </w:rPr>
            </w:pPr>
          </w:p>
        </w:tc>
        <w:tc>
          <w:tcPr>
            <w:tcW w:w="6342"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left="25"/>
              <w:rPr>
                <w:sz w:val="24"/>
              </w:rPr>
            </w:pPr>
            <w:r>
              <w:rPr>
                <w:sz w:val="24"/>
              </w:rPr>
              <w:t>Total</w:t>
            </w:r>
          </w:p>
        </w:tc>
        <w:tc>
          <w:tcPr>
            <w:tcW w:w="2065"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right="1"/>
              <w:jc w:val="right"/>
              <w:rPr>
                <w:sz w:val="24"/>
              </w:rPr>
            </w:pPr>
            <w:r>
              <w:rPr>
                <w:sz w:val="24"/>
              </w:rPr>
              <w:t>116452414</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680" w:type="dxa"/>
            <w:tcBorders>
              <w:top w:val="single" w:color="9F9F9F" w:sz="12" w:space="0"/>
              <w:left w:val="single" w:color="FFFFE0" w:sz="12" w:space="0"/>
              <w:bottom w:val="single" w:color="9F9F9F" w:sz="12" w:space="0"/>
              <w:right w:val="single" w:color="9F9F9F" w:sz="12" w:space="0"/>
            </w:tcBorders>
          </w:tcPr>
          <w:p>
            <w:pPr>
              <w:pStyle w:val="16"/>
              <w:rPr>
                <w:sz w:val="22"/>
              </w:rPr>
            </w:pPr>
          </w:p>
        </w:tc>
        <w:tc>
          <w:tcPr>
            <w:tcW w:w="6342"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left="25"/>
              <w:rPr>
                <w:b/>
                <w:sz w:val="24"/>
              </w:rPr>
            </w:pPr>
            <w:r>
              <w:rPr>
                <w:b/>
                <w:sz w:val="24"/>
              </w:rPr>
              <w:t>EXPENDITURE</w:t>
            </w:r>
          </w:p>
        </w:tc>
        <w:tc>
          <w:tcPr>
            <w:tcW w:w="2065" w:type="dxa"/>
            <w:tcBorders>
              <w:top w:val="single" w:color="9F9F9F" w:sz="12" w:space="0"/>
              <w:left w:val="single" w:color="9F9F9F" w:sz="12" w:space="0"/>
              <w:bottom w:val="single" w:color="9F9F9F" w:sz="12" w:space="0"/>
              <w:right w:val="single" w:color="9F9F9F" w:sz="12" w:space="0"/>
            </w:tcBorders>
          </w:tcPr>
          <w:p>
            <w:pPr>
              <w:pStyle w:val="16"/>
              <w:rPr>
                <w:sz w:val="2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450" w:hRule="atLeast"/>
        </w:trPr>
        <w:tc>
          <w:tcPr>
            <w:tcW w:w="680"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6342" w:type="dxa"/>
            <w:tcBorders>
              <w:top w:val="single" w:color="9F9F9F" w:sz="12" w:space="0"/>
              <w:left w:val="single" w:color="9F9F9F" w:sz="12" w:space="0"/>
              <w:bottom w:val="single" w:color="9F9F9F" w:sz="12" w:space="0"/>
              <w:right w:val="single" w:color="9F9F9F" w:sz="12" w:space="0"/>
            </w:tcBorders>
          </w:tcPr>
          <w:p>
            <w:pPr>
              <w:pStyle w:val="16"/>
              <w:spacing w:before="91"/>
              <w:ind w:left="25"/>
              <w:rPr>
                <w:sz w:val="24"/>
              </w:rPr>
            </w:pPr>
            <w:r>
              <w:rPr>
                <w:sz w:val="24"/>
              </w:rPr>
              <w:t>Cost of good sold</w:t>
            </w:r>
          </w:p>
        </w:tc>
        <w:tc>
          <w:tcPr>
            <w:tcW w:w="2065" w:type="dxa"/>
            <w:tcBorders>
              <w:top w:val="single" w:color="9F9F9F" w:sz="12" w:space="0"/>
              <w:left w:val="single" w:color="9F9F9F" w:sz="12" w:space="0"/>
              <w:bottom w:val="single" w:color="9F9F9F" w:sz="12" w:space="0"/>
              <w:right w:val="single" w:color="9F9F9F" w:sz="12" w:space="0"/>
            </w:tcBorders>
          </w:tcPr>
          <w:p>
            <w:pPr>
              <w:pStyle w:val="16"/>
              <w:spacing w:before="15"/>
              <w:ind w:right="1"/>
              <w:jc w:val="right"/>
              <w:rPr>
                <w:b/>
                <w:sz w:val="24"/>
              </w:rPr>
            </w:pPr>
            <w:r>
              <w:rPr>
                <w:sz w:val="24"/>
              </w:rPr>
              <w:t>10218798</w:t>
            </w:r>
            <w:r>
              <w:rPr>
                <w:b/>
                <w:sz w:val="24"/>
              </w:rPr>
              <w:t>8</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35" w:hRule="atLeast"/>
        </w:trPr>
        <w:tc>
          <w:tcPr>
            <w:tcW w:w="680"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6342" w:type="dxa"/>
            <w:tcBorders>
              <w:top w:val="single" w:color="9F9F9F" w:sz="12" w:space="0"/>
              <w:left w:val="single" w:color="9F9F9F" w:sz="12" w:space="0"/>
              <w:bottom w:val="single" w:color="9F9F9F" w:sz="12" w:space="0"/>
              <w:right w:val="single" w:color="9F9F9F" w:sz="12" w:space="0"/>
            </w:tcBorders>
          </w:tcPr>
          <w:p>
            <w:pPr>
              <w:pStyle w:val="16"/>
              <w:spacing w:before="31"/>
              <w:ind w:left="25"/>
              <w:rPr>
                <w:sz w:val="24"/>
              </w:rPr>
            </w:pPr>
            <w:r>
              <w:rPr>
                <w:sz w:val="24"/>
              </w:rPr>
              <w:t>Administrative expenses</w:t>
            </w:r>
          </w:p>
        </w:tc>
        <w:tc>
          <w:tcPr>
            <w:tcW w:w="2065" w:type="dxa"/>
            <w:tcBorders>
              <w:top w:val="single" w:color="9F9F9F" w:sz="12" w:space="0"/>
              <w:left w:val="single" w:color="9F9F9F" w:sz="12" w:space="0"/>
              <w:bottom w:val="single" w:color="9F9F9F" w:sz="12" w:space="0"/>
              <w:right w:val="single" w:color="9F9F9F" w:sz="12" w:space="0"/>
            </w:tcBorders>
          </w:tcPr>
          <w:p>
            <w:pPr>
              <w:pStyle w:val="16"/>
              <w:spacing w:before="16"/>
              <w:ind w:right="1"/>
              <w:jc w:val="right"/>
              <w:rPr>
                <w:sz w:val="24"/>
              </w:rPr>
            </w:pPr>
            <w:r>
              <w:rPr>
                <w:sz w:val="24"/>
              </w:rPr>
              <w:t>10594070</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35" w:hRule="atLeast"/>
        </w:trPr>
        <w:tc>
          <w:tcPr>
            <w:tcW w:w="680"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6342" w:type="dxa"/>
            <w:tcBorders>
              <w:top w:val="single" w:color="9F9F9F" w:sz="12" w:space="0"/>
              <w:left w:val="single" w:color="9F9F9F" w:sz="12" w:space="0"/>
              <w:bottom w:val="single" w:color="9F9F9F" w:sz="12" w:space="0"/>
              <w:right w:val="single" w:color="9F9F9F" w:sz="12" w:space="0"/>
            </w:tcBorders>
          </w:tcPr>
          <w:p>
            <w:pPr>
              <w:pStyle w:val="16"/>
              <w:spacing w:before="31"/>
              <w:ind w:left="25"/>
              <w:rPr>
                <w:sz w:val="24"/>
              </w:rPr>
            </w:pPr>
            <w:r>
              <w:rPr>
                <w:sz w:val="24"/>
              </w:rPr>
              <w:t>Depreciation</w:t>
            </w:r>
          </w:p>
        </w:tc>
        <w:tc>
          <w:tcPr>
            <w:tcW w:w="2065" w:type="dxa"/>
            <w:tcBorders>
              <w:top w:val="single" w:color="9F9F9F" w:sz="12" w:space="0"/>
              <w:left w:val="single" w:color="9F9F9F" w:sz="12" w:space="0"/>
              <w:bottom w:val="single" w:color="9F9F9F" w:sz="12" w:space="0"/>
              <w:right w:val="single" w:color="9F9F9F" w:sz="12" w:space="0"/>
            </w:tcBorders>
          </w:tcPr>
          <w:p>
            <w:pPr>
              <w:pStyle w:val="16"/>
              <w:spacing w:before="16"/>
              <w:ind w:right="1"/>
              <w:jc w:val="right"/>
              <w:rPr>
                <w:sz w:val="24"/>
              </w:rPr>
            </w:pPr>
            <w:r>
              <w:rPr>
                <w:sz w:val="24"/>
              </w:rPr>
              <w:t>1064844</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15" w:hRule="atLeast"/>
        </w:trPr>
        <w:tc>
          <w:tcPr>
            <w:tcW w:w="680" w:type="dxa"/>
            <w:tcBorders>
              <w:top w:val="single" w:color="9F9F9F" w:sz="12" w:space="0"/>
              <w:left w:val="single" w:color="FFFFE0" w:sz="12" w:space="0"/>
              <w:bottom w:val="single" w:color="9F9F9F" w:sz="12" w:space="0"/>
              <w:right w:val="single" w:color="9F9F9F" w:sz="12" w:space="0"/>
            </w:tcBorders>
          </w:tcPr>
          <w:p>
            <w:pPr>
              <w:pStyle w:val="16"/>
              <w:rPr>
                <w:sz w:val="22"/>
              </w:rPr>
            </w:pPr>
          </w:p>
        </w:tc>
        <w:tc>
          <w:tcPr>
            <w:tcW w:w="6342" w:type="dxa"/>
            <w:tcBorders>
              <w:top w:val="single" w:color="9F9F9F" w:sz="12" w:space="0"/>
              <w:left w:val="single" w:color="9F9F9F" w:sz="12" w:space="0"/>
              <w:bottom w:val="single" w:color="9F9F9F" w:sz="12" w:space="0"/>
              <w:right w:val="single" w:color="9F9F9F" w:sz="12" w:space="0"/>
            </w:tcBorders>
          </w:tcPr>
          <w:p>
            <w:pPr>
              <w:pStyle w:val="16"/>
              <w:spacing w:before="16"/>
              <w:ind w:left="25"/>
              <w:rPr>
                <w:sz w:val="24"/>
              </w:rPr>
            </w:pPr>
            <w:r>
              <w:rPr>
                <w:sz w:val="24"/>
              </w:rPr>
              <w:t>Total</w:t>
            </w:r>
          </w:p>
        </w:tc>
        <w:tc>
          <w:tcPr>
            <w:tcW w:w="2065" w:type="dxa"/>
            <w:tcBorders>
              <w:top w:val="single" w:color="9F9F9F" w:sz="12" w:space="0"/>
              <w:left w:val="single" w:color="9F9F9F" w:sz="12" w:space="0"/>
              <w:bottom w:val="single" w:color="9F9F9F" w:sz="12" w:space="0"/>
              <w:right w:val="single" w:color="9F9F9F" w:sz="12" w:space="0"/>
            </w:tcBorders>
          </w:tcPr>
          <w:p>
            <w:pPr>
              <w:pStyle w:val="16"/>
              <w:spacing w:before="16"/>
              <w:ind w:right="1"/>
              <w:jc w:val="right"/>
              <w:rPr>
                <w:sz w:val="24"/>
              </w:rPr>
            </w:pPr>
            <w:r>
              <w:rPr>
                <w:sz w:val="24"/>
              </w:rPr>
              <w:t>113846902</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30" w:hRule="atLeast"/>
        </w:trPr>
        <w:tc>
          <w:tcPr>
            <w:tcW w:w="680"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6342" w:type="dxa"/>
            <w:tcBorders>
              <w:top w:val="single" w:color="9F9F9F" w:sz="12" w:space="0"/>
              <w:left w:val="single" w:color="9F9F9F" w:sz="12" w:space="0"/>
              <w:bottom w:val="single" w:color="9F9F9F" w:sz="12" w:space="0"/>
              <w:right w:val="single" w:color="9F9F9F" w:sz="12" w:space="0"/>
            </w:tcBorders>
          </w:tcPr>
          <w:p>
            <w:pPr>
              <w:pStyle w:val="16"/>
              <w:spacing w:before="26"/>
              <w:ind w:left="25"/>
              <w:rPr>
                <w:sz w:val="24"/>
              </w:rPr>
            </w:pPr>
            <w:r>
              <w:rPr>
                <w:sz w:val="24"/>
              </w:rPr>
              <w:t>Profit before tax</w:t>
            </w:r>
          </w:p>
        </w:tc>
        <w:tc>
          <w:tcPr>
            <w:tcW w:w="2065" w:type="dxa"/>
            <w:tcBorders>
              <w:top w:val="single" w:color="9F9F9F" w:sz="12" w:space="0"/>
              <w:left w:val="single" w:color="9F9F9F" w:sz="12" w:space="0"/>
              <w:bottom w:val="single" w:color="9F9F9F" w:sz="12" w:space="0"/>
              <w:right w:val="single" w:color="9F9F9F" w:sz="12" w:space="0"/>
            </w:tcBorders>
          </w:tcPr>
          <w:p>
            <w:pPr>
              <w:pStyle w:val="16"/>
              <w:spacing w:before="16"/>
              <w:ind w:right="1"/>
              <w:jc w:val="right"/>
              <w:rPr>
                <w:sz w:val="24"/>
              </w:rPr>
            </w:pPr>
            <w:r>
              <w:rPr>
                <w:sz w:val="24"/>
              </w:rPr>
              <w:t>2605511</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35" w:hRule="atLeast"/>
        </w:trPr>
        <w:tc>
          <w:tcPr>
            <w:tcW w:w="680"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6342" w:type="dxa"/>
            <w:tcBorders>
              <w:top w:val="single" w:color="9F9F9F" w:sz="12" w:space="0"/>
              <w:left w:val="single" w:color="9F9F9F" w:sz="12" w:space="0"/>
              <w:bottom w:val="single" w:color="9F9F9F" w:sz="12" w:space="0"/>
              <w:right w:val="single" w:color="9F9F9F" w:sz="12" w:space="0"/>
            </w:tcBorders>
          </w:tcPr>
          <w:p>
            <w:pPr>
              <w:pStyle w:val="16"/>
              <w:spacing w:before="31"/>
              <w:ind w:left="25"/>
              <w:rPr>
                <w:sz w:val="24"/>
              </w:rPr>
            </w:pPr>
            <w:r>
              <w:rPr>
                <w:sz w:val="24"/>
              </w:rPr>
              <w:t>Provision for FBT</w:t>
            </w:r>
          </w:p>
        </w:tc>
        <w:tc>
          <w:tcPr>
            <w:tcW w:w="2065" w:type="dxa"/>
            <w:tcBorders>
              <w:top w:val="single" w:color="9F9F9F" w:sz="12" w:space="0"/>
              <w:left w:val="single" w:color="9F9F9F" w:sz="12" w:space="0"/>
              <w:bottom w:val="single" w:color="9F9F9F" w:sz="12" w:space="0"/>
              <w:right w:val="single" w:color="9F9F9F" w:sz="12" w:space="0"/>
            </w:tcBorders>
          </w:tcPr>
          <w:p>
            <w:pPr>
              <w:pStyle w:val="16"/>
              <w:spacing w:before="16"/>
              <w:ind w:right="1"/>
              <w:jc w:val="right"/>
              <w:rPr>
                <w:sz w:val="24"/>
              </w:rPr>
            </w:pPr>
            <w:r>
              <w:rPr>
                <w:sz w:val="24"/>
              </w:rPr>
              <w:t>104429</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30" w:hRule="atLeast"/>
        </w:trPr>
        <w:tc>
          <w:tcPr>
            <w:tcW w:w="680"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6342" w:type="dxa"/>
            <w:tcBorders>
              <w:top w:val="single" w:color="9F9F9F" w:sz="12" w:space="0"/>
              <w:left w:val="single" w:color="9F9F9F" w:sz="12" w:space="0"/>
              <w:bottom w:val="single" w:color="9F9F9F" w:sz="12" w:space="0"/>
              <w:right w:val="single" w:color="9F9F9F" w:sz="12" w:space="0"/>
            </w:tcBorders>
          </w:tcPr>
          <w:p>
            <w:pPr>
              <w:pStyle w:val="16"/>
              <w:spacing w:before="26"/>
              <w:ind w:left="25"/>
              <w:rPr>
                <w:sz w:val="24"/>
              </w:rPr>
            </w:pPr>
            <w:r>
              <w:rPr>
                <w:sz w:val="24"/>
              </w:rPr>
              <w:t>Provision for income tax</w:t>
            </w:r>
          </w:p>
        </w:tc>
        <w:tc>
          <w:tcPr>
            <w:tcW w:w="2065" w:type="dxa"/>
            <w:tcBorders>
              <w:top w:val="single" w:color="9F9F9F" w:sz="12" w:space="0"/>
              <w:left w:val="single" w:color="9F9F9F" w:sz="12" w:space="0"/>
              <w:bottom w:val="single" w:color="9F9F9F" w:sz="12" w:space="0"/>
              <w:right w:val="single" w:color="9F9F9F" w:sz="12" w:space="0"/>
            </w:tcBorders>
          </w:tcPr>
          <w:p>
            <w:pPr>
              <w:pStyle w:val="16"/>
              <w:spacing w:before="16"/>
              <w:ind w:right="1"/>
              <w:jc w:val="right"/>
              <w:rPr>
                <w:sz w:val="24"/>
              </w:rPr>
            </w:pPr>
            <w:r>
              <w:rPr>
                <w:w w:val="99"/>
                <w:sz w:val="24"/>
              </w:rPr>
              <w:t>-</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35" w:hRule="atLeast"/>
        </w:trPr>
        <w:tc>
          <w:tcPr>
            <w:tcW w:w="680"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6342" w:type="dxa"/>
            <w:tcBorders>
              <w:top w:val="single" w:color="9F9F9F" w:sz="12" w:space="0"/>
              <w:left w:val="single" w:color="9F9F9F" w:sz="12" w:space="0"/>
              <w:bottom w:val="single" w:color="9F9F9F" w:sz="12" w:space="0"/>
              <w:right w:val="single" w:color="9F9F9F" w:sz="12" w:space="0"/>
            </w:tcBorders>
          </w:tcPr>
          <w:p>
            <w:pPr>
              <w:pStyle w:val="16"/>
              <w:spacing w:before="31"/>
              <w:ind w:left="25"/>
              <w:rPr>
                <w:sz w:val="24"/>
              </w:rPr>
            </w:pPr>
            <w:r>
              <w:rPr>
                <w:sz w:val="24"/>
              </w:rPr>
              <w:t>Net profit after tax</w:t>
            </w:r>
          </w:p>
        </w:tc>
        <w:tc>
          <w:tcPr>
            <w:tcW w:w="2065" w:type="dxa"/>
            <w:tcBorders>
              <w:top w:val="single" w:color="9F9F9F" w:sz="12" w:space="0"/>
              <w:left w:val="single" w:color="9F9F9F" w:sz="12" w:space="0"/>
              <w:bottom w:val="single" w:color="9F9F9F" w:sz="12" w:space="0"/>
              <w:right w:val="single" w:color="9F9F9F" w:sz="12" w:space="0"/>
            </w:tcBorders>
          </w:tcPr>
          <w:p>
            <w:pPr>
              <w:pStyle w:val="16"/>
              <w:spacing w:before="16"/>
              <w:ind w:right="1"/>
              <w:jc w:val="right"/>
              <w:rPr>
                <w:sz w:val="24"/>
              </w:rPr>
            </w:pPr>
            <w:r>
              <w:rPr>
                <w:sz w:val="24"/>
              </w:rPr>
              <w:t>2501082</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35" w:hRule="atLeast"/>
        </w:trPr>
        <w:tc>
          <w:tcPr>
            <w:tcW w:w="680"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6342" w:type="dxa"/>
            <w:tcBorders>
              <w:top w:val="single" w:color="9F9F9F" w:sz="12" w:space="0"/>
              <w:left w:val="single" w:color="9F9F9F" w:sz="12" w:space="0"/>
              <w:bottom w:val="single" w:color="9F9F9F" w:sz="12" w:space="0"/>
              <w:right w:val="single" w:color="9F9F9F" w:sz="12" w:space="0"/>
            </w:tcBorders>
          </w:tcPr>
          <w:p>
            <w:pPr>
              <w:pStyle w:val="16"/>
              <w:spacing w:before="31"/>
              <w:ind w:left="25"/>
              <w:rPr>
                <w:sz w:val="24"/>
              </w:rPr>
            </w:pPr>
            <w:r>
              <w:rPr>
                <w:sz w:val="24"/>
              </w:rPr>
              <w:t>Prior period item</w:t>
            </w:r>
          </w:p>
        </w:tc>
        <w:tc>
          <w:tcPr>
            <w:tcW w:w="2065" w:type="dxa"/>
            <w:tcBorders>
              <w:top w:val="single" w:color="9F9F9F" w:sz="12" w:space="0"/>
              <w:left w:val="single" w:color="9F9F9F" w:sz="12" w:space="0"/>
              <w:bottom w:val="single" w:color="9F9F9F" w:sz="12" w:space="0"/>
              <w:right w:val="single" w:color="9F9F9F" w:sz="12" w:space="0"/>
            </w:tcBorders>
          </w:tcPr>
          <w:p>
            <w:pPr>
              <w:pStyle w:val="16"/>
              <w:spacing w:before="16"/>
              <w:ind w:right="1"/>
              <w:jc w:val="right"/>
              <w:rPr>
                <w:sz w:val="24"/>
              </w:rPr>
            </w:pPr>
            <w:r>
              <w:rPr>
                <w:sz w:val="24"/>
              </w:rPr>
              <w:t>(314758)</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15" w:hRule="atLeast"/>
        </w:trPr>
        <w:tc>
          <w:tcPr>
            <w:tcW w:w="680" w:type="dxa"/>
            <w:tcBorders>
              <w:top w:val="single" w:color="9F9F9F" w:sz="12" w:space="0"/>
              <w:left w:val="single" w:color="FFFFE0" w:sz="12" w:space="0"/>
              <w:bottom w:val="single" w:color="9F9F9F" w:sz="12" w:space="0"/>
              <w:right w:val="single" w:color="9F9F9F" w:sz="12" w:space="0"/>
            </w:tcBorders>
          </w:tcPr>
          <w:p>
            <w:pPr>
              <w:pStyle w:val="16"/>
              <w:rPr>
                <w:sz w:val="22"/>
              </w:rPr>
            </w:pPr>
          </w:p>
        </w:tc>
        <w:tc>
          <w:tcPr>
            <w:tcW w:w="6342" w:type="dxa"/>
            <w:tcBorders>
              <w:top w:val="single" w:color="9F9F9F" w:sz="12" w:space="0"/>
              <w:left w:val="single" w:color="9F9F9F" w:sz="12" w:space="0"/>
              <w:bottom w:val="single" w:color="9F9F9F" w:sz="12" w:space="0"/>
              <w:right w:val="single" w:color="9F9F9F" w:sz="12" w:space="0"/>
            </w:tcBorders>
          </w:tcPr>
          <w:p>
            <w:pPr>
              <w:pStyle w:val="16"/>
              <w:spacing w:before="16"/>
              <w:ind w:left="25"/>
              <w:rPr>
                <w:sz w:val="24"/>
              </w:rPr>
            </w:pPr>
            <w:r>
              <w:rPr>
                <w:sz w:val="24"/>
              </w:rPr>
              <w:t>Profit for the year</w:t>
            </w:r>
          </w:p>
        </w:tc>
        <w:tc>
          <w:tcPr>
            <w:tcW w:w="2065" w:type="dxa"/>
            <w:tcBorders>
              <w:top w:val="single" w:color="9F9F9F" w:sz="12" w:space="0"/>
              <w:left w:val="single" w:color="9F9F9F" w:sz="12" w:space="0"/>
              <w:bottom w:val="single" w:color="9F9F9F" w:sz="12" w:space="0"/>
              <w:right w:val="single" w:color="9F9F9F" w:sz="12" w:space="0"/>
            </w:tcBorders>
          </w:tcPr>
          <w:p>
            <w:pPr>
              <w:pStyle w:val="16"/>
              <w:spacing w:before="16"/>
              <w:ind w:right="1"/>
              <w:jc w:val="right"/>
              <w:rPr>
                <w:sz w:val="24"/>
              </w:rPr>
            </w:pPr>
            <w:r>
              <w:rPr>
                <w:sz w:val="24"/>
              </w:rPr>
              <w:t>2186324</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30" w:hRule="atLeast"/>
        </w:trPr>
        <w:tc>
          <w:tcPr>
            <w:tcW w:w="680"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6342" w:type="dxa"/>
            <w:tcBorders>
              <w:top w:val="single" w:color="9F9F9F" w:sz="12" w:space="0"/>
              <w:left w:val="single" w:color="9F9F9F" w:sz="12" w:space="0"/>
              <w:bottom w:val="single" w:color="9F9F9F" w:sz="12" w:space="0"/>
              <w:right w:val="single" w:color="9F9F9F" w:sz="12" w:space="0"/>
            </w:tcBorders>
          </w:tcPr>
          <w:p>
            <w:pPr>
              <w:pStyle w:val="16"/>
              <w:spacing w:before="26"/>
              <w:ind w:left="25"/>
              <w:rPr>
                <w:sz w:val="24"/>
              </w:rPr>
            </w:pPr>
            <w:r>
              <w:rPr>
                <w:sz w:val="24"/>
              </w:rPr>
              <w:t>Balance bought forward</w:t>
            </w:r>
          </w:p>
        </w:tc>
        <w:tc>
          <w:tcPr>
            <w:tcW w:w="2065" w:type="dxa"/>
            <w:tcBorders>
              <w:top w:val="single" w:color="9F9F9F" w:sz="12" w:space="0"/>
              <w:left w:val="single" w:color="9F9F9F" w:sz="12" w:space="0"/>
              <w:bottom w:val="single" w:color="9F9F9F" w:sz="12" w:space="0"/>
              <w:right w:val="single" w:color="9F9F9F" w:sz="12" w:space="0"/>
            </w:tcBorders>
          </w:tcPr>
          <w:p>
            <w:pPr>
              <w:pStyle w:val="16"/>
              <w:spacing w:before="16"/>
              <w:jc w:val="right"/>
              <w:rPr>
                <w:sz w:val="24"/>
              </w:rPr>
            </w:pPr>
            <w:r>
              <w:rPr>
                <w:sz w:val="24"/>
              </w:rPr>
              <w:t>(141044684)</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35" w:hRule="atLeast"/>
        </w:trPr>
        <w:tc>
          <w:tcPr>
            <w:tcW w:w="680"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6342" w:type="dxa"/>
            <w:tcBorders>
              <w:top w:val="single" w:color="9F9F9F" w:sz="12" w:space="0"/>
              <w:left w:val="single" w:color="9F9F9F" w:sz="12" w:space="0"/>
              <w:bottom w:val="single" w:color="9F9F9F" w:sz="12" w:space="0"/>
              <w:right w:val="single" w:color="9F9F9F" w:sz="12" w:space="0"/>
            </w:tcBorders>
          </w:tcPr>
          <w:p>
            <w:pPr>
              <w:pStyle w:val="16"/>
              <w:spacing w:before="31"/>
              <w:ind w:left="25"/>
              <w:rPr>
                <w:b/>
                <w:sz w:val="24"/>
              </w:rPr>
            </w:pPr>
            <w:r>
              <w:rPr>
                <w:b/>
                <w:sz w:val="24"/>
              </w:rPr>
              <w:t>Profit/(loss)available for appropriations</w:t>
            </w:r>
          </w:p>
        </w:tc>
        <w:tc>
          <w:tcPr>
            <w:tcW w:w="2065" w:type="dxa"/>
            <w:tcBorders>
              <w:top w:val="single" w:color="9F9F9F" w:sz="12" w:space="0"/>
              <w:left w:val="single" w:color="9F9F9F" w:sz="12" w:space="0"/>
              <w:bottom w:val="single" w:color="9F9F9F" w:sz="12" w:space="0"/>
              <w:right w:val="single" w:color="9F9F9F" w:sz="12" w:space="0"/>
            </w:tcBorders>
          </w:tcPr>
          <w:p>
            <w:pPr>
              <w:pStyle w:val="16"/>
              <w:spacing w:before="16"/>
              <w:jc w:val="right"/>
              <w:rPr>
                <w:sz w:val="24"/>
              </w:rPr>
            </w:pPr>
            <w:r>
              <w:rPr>
                <w:sz w:val="24"/>
              </w:rPr>
              <w:t>(138858361)</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30" w:hRule="atLeast"/>
        </w:trPr>
        <w:tc>
          <w:tcPr>
            <w:tcW w:w="680"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6342" w:type="dxa"/>
            <w:tcBorders>
              <w:top w:val="single" w:color="9F9F9F" w:sz="12" w:space="0"/>
              <w:left w:val="single" w:color="9F9F9F" w:sz="12" w:space="0"/>
              <w:bottom w:val="single" w:color="9F9F9F" w:sz="12" w:space="0"/>
              <w:right w:val="single" w:color="9F9F9F" w:sz="12" w:space="0"/>
            </w:tcBorders>
          </w:tcPr>
          <w:p>
            <w:pPr>
              <w:pStyle w:val="16"/>
              <w:spacing w:before="26"/>
              <w:ind w:left="25"/>
              <w:rPr>
                <w:sz w:val="24"/>
              </w:rPr>
            </w:pPr>
            <w:r>
              <w:rPr>
                <w:sz w:val="24"/>
              </w:rPr>
              <w:t>Transfer to general reserve</w:t>
            </w:r>
          </w:p>
        </w:tc>
        <w:tc>
          <w:tcPr>
            <w:tcW w:w="2065" w:type="dxa"/>
            <w:tcBorders>
              <w:top w:val="single" w:color="9F9F9F" w:sz="12" w:space="0"/>
              <w:left w:val="single" w:color="9F9F9F" w:sz="12" w:space="0"/>
              <w:bottom w:val="single" w:color="9F9F9F" w:sz="12" w:space="0"/>
              <w:right w:val="single" w:color="9F9F9F" w:sz="12" w:space="0"/>
            </w:tcBorders>
          </w:tcPr>
          <w:p>
            <w:pPr>
              <w:pStyle w:val="16"/>
              <w:spacing w:before="16"/>
              <w:ind w:right="1"/>
              <w:jc w:val="right"/>
              <w:rPr>
                <w:sz w:val="24"/>
              </w:rPr>
            </w:pPr>
            <w:r>
              <w:rPr>
                <w:w w:val="99"/>
                <w:sz w:val="24"/>
              </w:rPr>
              <w:t>-</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35" w:hRule="atLeast"/>
        </w:trPr>
        <w:tc>
          <w:tcPr>
            <w:tcW w:w="680" w:type="dxa"/>
            <w:tcBorders>
              <w:top w:val="single" w:color="9F9F9F" w:sz="12" w:space="0"/>
              <w:left w:val="single" w:color="FFFFE0" w:sz="12" w:space="0"/>
              <w:bottom w:val="single" w:color="9F9F9F" w:sz="18" w:space="0"/>
              <w:right w:val="single" w:color="9F9F9F" w:sz="12" w:space="0"/>
            </w:tcBorders>
          </w:tcPr>
          <w:p>
            <w:pPr>
              <w:pStyle w:val="16"/>
              <w:rPr>
                <w:sz w:val="24"/>
              </w:rPr>
            </w:pPr>
          </w:p>
        </w:tc>
        <w:tc>
          <w:tcPr>
            <w:tcW w:w="6342" w:type="dxa"/>
            <w:tcBorders>
              <w:top w:val="single" w:color="9F9F9F" w:sz="12" w:space="0"/>
              <w:left w:val="single" w:color="9F9F9F" w:sz="12" w:space="0"/>
              <w:bottom w:val="single" w:color="9F9F9F" w:sz="18" w:space="0"/>
              <w:right w:val="single" w:color="9F9F9F" w:sz="12" w:space="0"/>
            </w:tcBorders>
          </w:tcPr>
          <w:p>
            <w:pPr>
              <w:pStyle w:val="16"/>
              <w:spacing w:before="31"/>
              <w:ind w:left="25"/>
              <w:rPr>
                <w:b/>
                <w:sz w:val="24"/>
              </w:rPr>
            </w:pPr>
            <w:r>
              <w:rPr>
                <w:b/>
                <w:sz w:val="24"/>
              </w:rPr>
              <w:t>Balance carried over to balance sheet</w:t>
            </w:r>
          </w:p>
        </w:tc>
        <w:tc>
          <w:tcPr>
            <w:tcW w:w="2065" w:type="dxa"/>
            <w:tcBorders>
              <w:top w:val="single" w:color="9F9F9F" w:sz="12" w:space="0"/>
              <w:left w:val="single" w:color="9F9F9F" w:sz="12" w:space="0"/>
              <w:bottom w:val="single" w:color="9F9F9F" w:sz="18" w:space="0"/>
              <w:right w:val="single" w:color="9F9F9F" w:sz="12" w:space="0"/>
            </w:tcBorders>
          </w:tcPr>
          <w:p>
            <w:pPr>
              <w:pStyle w:val="16"/>
              <w:spacing w:before="16"/>
              <w:ind w:right="1"/>
              <w:jc w:val="right"/>
              <w:rPr>
                <w:sz w:val="24"/>
              </w:rPr>
            </w:pPr>
            <w:r>
              <w:rPr>
                <w:b/>
                <w:sz w:val="24"/>
              </w:rPr>
              <w:t>(18858361</w:t>
            </w:r>
            <w:r>
              <w:rPr>
                <w:sz w:val="24"/>
              </w:rPr>
              <w:t>)</w:t>
            </w:r>
          </w:p>
        </w:tc>
      </w:tr>
    </w:tbl>
    <w:p>
      <w:pPr>
        <w:spacing w:after="0"/>
        <w:jc w:val="right"/>
        <w:rPr>
          <w:sz w:val="24"/>
        </w:rPr>
        <w:sectPr>
          <w:pgSz w:w="11910" w:h="16840"/>
          <w:pgMar w:top="1160" w:right="0" w:bottom="1300" w:left="860" w:header="725" w:footer="1106" w:gutter="0"/>
        </w:sectPr>
      </w:pPr>
    </w:p>
    <w:p>
      <w:pPr>
        <w:pStyle w:val="11"/>
        <w:rPr>
          <w:b/>
          <w:sz w:val="20"/>
        </w:rPr>
      </w:pPr>
    </w:p>
    <w:p>
      <w:pPr>
        <w:pStyle w:val="11"/>
        <w:spacing w:before="3"/>
        <w:rPr>
          <w:b/>
          <w:sz w:val="28"/>
        </w:rPr>
      </w:pPr>
    </w:p>
    <w:tbl>
      <w:tblPr>
        <w:tblStyle w:val="13"/>
        <w:tblW w:w="0" w:type="auto"/>
        <w:tblInd w:w="730" w:type="dxa"/>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Layout w:type="fixed"/>
        <w:tblCellMar>
          <w:top w:w="0" w:type="dxa"/>
          <w:left w:w="0" w:type="dxa"/>
          <w:bottom w:w="0" w:type="dxa"/>
          <w:right w:w="0" w:type="dxa"/>
        </w:tblCellMar>
      </w:tblPr>
      <w:tblGrid>
        <w:gridCol w:w="625"/>
        <w:gridCol w:w="3436"/>
        <w:gridCol w:w="2450"/>
        <w:gridCol w:w="2245"/>
      </w:tblGrid>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50" w:hRule="atLeast"/>
        </w:trPr>
        <w:tc>
          <w:tcPr>
            <w:tcW w:w="625" w:type="dxa"/>
            <w:tcBorders>
              <w:left w:val="single" w:color="FFFFE0" w:sz="12" w:space="0"/>
              <w:bottom w:val="single" w:color="9F9F9F" w:sz="12" w:space="0"/>
              <w:right w:val="single" w:color="9F9F9F" w:sz="12" w:space="0"/>
            </w:tcBorders>
          </w:tcPr>
          <w:p>
            <w:pPr>
              <w:pStyle w:val="16"/>
              <w:spacing w:before="36"/>
              <w:ind w:left="37" w:right="24"/>
              <w:jc w:val="center"/>
              <w:rPr>
                <w:b/>
                <w:sz w:val="24"/>
              </w:rPr>
            </w:pPr>
            <w:r>
              <w:rPr>
                <w:b/>
                <w:sz w:val="24"/>
              </w:rPr>
              <w:t>SNO</w:t>
            </w:r>
          </w:p>
        </w:tc>
        <w:tc>
          <w:tcPr>
            <w:tcW w:w="3436" w:type="dxa"/>
            <w:tcBorders>
              <w:left w:val="single" w:color="9F9F9F" w:sz="12" w:space="0"/>
              <w:bottom w:val="single" w:color="9F9F9F" w:sz="12" w:space="0"/>
              <w:right w:val="single" w:color="9F9F9F" w:sz="12" w:space="0"/>
            </w:tcBorders>
          </w:tcPr>
          <w:p>
            <w:pPr>
              <w:pStyle w:val="16"/>
              <w:spacing w:before="36"/>
              <w:ind w:left="841"/>
              <w:rPr>
                <w:b/>
                <w:sz w:val="24"/>
              </w:rPr>
            </w:pPr>
            <w:r>
              <w:rPr>
                <w:b/>
                <w:sz w:val="24"/>
              </w:rPr>
              <w:t>PARTICULARS</w:t>
            </w:r>
          </w:p>
        </w:tc>
        <w:tc>
          <w:tcPr>
            <w:tcW w:w="2450" w:type="dxa"/>
            <w:tcBorders>
              <w:left w:val="single" w:color="9F9F9F" w:sz="12" w:space="0"/>
              <w:bottom w:val="single" w:color="9F9F9F" w:sz="12" w:space="0"/>
              <w:right w:val="single" w:color="9F9F9F" w:sz="12" w:space="0"/>
            </w:tcBorders>
          </w:tcPr>
          <w:p>
            <w:pPr>
              <w:pStyle w:val="16"/>
              <w:spacing w:before="36"/>
              <w:ind w:left="376" w:right="370"/>
              <w:jc w:val="center"/>
              <w:rPr>
                <w:b/>
                <w:sz w:val="24"/>
              </w:rPr>
            </w:pPr>
            <w:r>
              <w:rPr>
                <w:b/>
                <w:sz w:val="24"/>
              </w:rPr>
              <w:t>AMOUNT 2010</w:t>
            </w:r>
          </w:p>
        </w:tc>
        <w:tc>
          <w:tcPr>
            <w:tcW w:w="2245" w:type="dxa"/>
            <w:tcBorders>
              <w:left w:val="single" w:color="9F9F9F" w:sz="12" w:space="0"/>
              <w:bottom w:val="single" w:color="9F9F9F" w:sz="12" w:space="0"/>
              <w:right w:val="single" w:color="9F9F9F" w:sz="12" w:space="0"/>
            </w:tcBorders>
          </w:tcPr>
          <w:p>
            <w:pPr>
              <w:pStyle w:val="16"/>
              <w:spacing w:before="36"/>
              <w:ind w:left="277" w:right="264"/>
              <w:jc w:val="center"/>
              <w:rPr>
                <w:b/>
                <w:sz w:val="24"/>
              </w:rPr>
            </w:pPr>
            <w:r>
              <w:rPr>
                <w:b/>
                <w:sz w:val="24"/>
              </w:rPr>
              <w:t>AMOUNT 2009</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37" w:hRule="atLeast"/>
        </w:trPr>
        <w:tc>
          <w:tcPr>
            <w:tcW w:w="625" w:type="dxa"/>
            <w:tcBorders>
              <w:top w:val="single" w:color="9F9F9F" w:sz="12" w:space="0"/>
              <w:left w:val="single" w:color="FFFFE0" w:sz="12" w:space="0"/>
              <w:bottom w:val="single" w:color="9F9F9F" w:sz="18" w:space="0"/>
              <w:right w:val="single" w:color="9F9F9F" w:sz="12" w:space="0"/>
            </w:tcBorders>
          </w:tcPr>
          <w:p>
            <w:pPr>
              <w:pStyle w:val="16"/>
              <w:spacing w:before="56" w:line="262" w:lineRule="exact"/>
              <w:ind w:left="37" w:right="21"/>
              <w:jc w:val="center"/>
              <w:rPr>
                <w:b/>
                <w:sz w:val="24"/>
              </w:rPr>
            </w:pPr>
            <w:r>
              <w:rPr>
                <w:b/>
                <w:sz w:val="24"/>
              </w:rPr>
              <w:t>1.</w:t>
            </w:r>
          </w:p>
        </w:tc>
        <w:tc>
          <w:tcPr>
            <w:tcW w:w="3436" w:type="dxa"/>
            <w:tcBorders>
              <w:top w:val="single" w:color="9F9F9F" w:sz="12" w:space="0"/>
              <w:left w:val="single" w:color="9F9F9F" w:sz="12" w:space="0"/>
              <w:bottom w:val="single" w:color="9F9F9F" w:sz="18" w:space="0"/>
              <w:right w:val="single" w:color="9F9F9F" w:sz="12" w:space="0"/>
            </w:tcBorders>
          </w:tcPr>
          <w:p>
            <w:pPr>
              <w:pStyle w:val="16"/>
              <w:spacing w:before="56" w:line="262" w:lineRule="exact"/>
              <w:ind w:left="25"/>
              <w:rPr>
                <w:b/>
                <w:sz w:val="24"/>
              </w:rPr>
            </w:pPr>
            <w:r>
              <w:rPr>
                <w:b/>
                <w:sz w:val="24"/>
                <w:u w:val="thick"/>
              </w:rPr>
              <w:t>SOURCES OF FUNDS:</w:t>
            </w:r>
          </w:p>
        </w:tc>
        <w:tc>
          <w:tcPr>
            <w:tcW w:w="2450" w:type="dxa"/>
            <w:tcBorders>
              <w:top w:val="single" w:color="9F9F9F" w:sz="12" w:space="0"/>
              <w:left w:val="single" w:color="9F9F9F" w:sz="12" w:space="0"/>
              <w:bottom w:val="single" w:color="9F9F9F" w:sz="18" w:space="0"/>
              <w:right w:val="single" w:color="9F9F9F" w:sz="12" w:space="0"/>
            </w:tcBorders>
          </w:tcPr>
          <w:p>
            <w:pPr>
              <w:pStyle w:val="16"/>
              <w:rPr>
                <w:sz w:val="24"/>
              </w:rPr>
            </w:pPr>
          </w:p>
        </w:tc>
        <w:tc>
          <w:tcPr>
            <w:tcW w:w="2245" w:type="dxa"/>
            <w:tcBorders>
              <w:top w:val="single" w:color="9F9F9F" w:sz="12" w:space="0"/>
              <w:left w:val="single" w:color="9F9F9F" w:sz="12" w:space="0"/>
              <w:bottom w:val="single" w:color="9F9F9F" w:sz="18" w:space="0"/>
              <w:right w:val="single" w:color="9F9F9F" w:sz="12" w:space="0"/>
            </w:tcBorders>
          </w:tcPr>
          <w:p>
            <w:pPr>
              <w:pStyle w:val="16"/>
              <w:rPr>
                <w:sz w:val="24"/>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37" w:hRule="atLeast"/>
        </w:trPr>
        <w:tc>
          <w:tcPr>
            <w:tcW w:w="625" w:type="dxa"/>
            <w:tcBorders>
              <w:top w:val="single" w:color="9F9F9F" w:sz="18" w:space="0"/>
              <w:left w:val="single" w:color="FFFFE0" w:sz="12" w:space="0"/>
              <w:bottom w:val="single" w:color="9F9F9F" w:sz="12" w:space="0"/>
              <w:right w:val="single" w:color="9F9F9F" w:sz="12" w:space="0"/>
            </w:tcBorders>
          </w:tcPr>
          <w:p>
            <w:pPr>
              <w:pStyle w:val="16"/>
              <w:rPr>
                <w:sz w:val="24"/>
              </w:rPr>
            </w:pPr>
          </w:p>
        </w:tc>
        <w:tc>
          <w:tcPr>
            <w:tcW w:w="3436" w:type="dxa"/>
            <w:tcBorders>
              <w:top w:val="single" w:color="9F9F9F" w:sz="18" w:space="0"/>
              <w:left w:val="single" w:color="9F9F9F" w:sz="12" w:space="0"/>
              <w:bottom w:val="single" w:color="9F9F9F" w:sz="12" w:space="0"/>
              <w:right w:val="single" w:color="9F9F9F" w:sz="12" w:space="0"/>
            </w:tcBorders>
          </w:tcPr>
          <w:p>
            <w:pPr>
              <w:pStyle w:val="16"/>
              <w:spacing w:before="48" w:line="269" w:lineRule="exact"/>
              <w:ind w:left="25"/>
              <w:rPr>
                <w:sz w:val="24"/>
              </w:rPr>
            </w:pPr>
            <w:r>
              <w:rPr>
                <w:sz w:val="24"/>
              </w:rPr>
              <w:t>Shareholders’ funds:</w:t>
            </w:r>
          </w:p>
        </w:tc>
        <w:tc>
          <w:tcPr>
            <w:tcW w:w="2450" w:type="dxa"/>
            <w:tcBorders>
              <w:top w:val="single" w:color="9F9F9F" w:sz="18" w:space="0"/>
              <w:left w:val="single" w:color="9F9F9F" w:sz="12" w:space="0"/>
              <w:bottom w:val="single" w:color="9F9F9F" w:sz="12" w:space="0"/>
              <w:right w:val="single" w:color="9F9F9F" w:sz="12" w:space="0"/>
            </w:tcBorders>
          </w:tcPr>
          <w:p>
            <w:pPr>
              <w:pStyle w:val="16"/>
              <w:rPr>
                <w:sz w:val="24"/>
              </w:rPr>
            </w:pPr>
          </w:p>
        </w:tc>
        <w:tc>
          <w:tcPr>
            <w:tcW w:w="2245" w:type="dxa"/>
            <w:tcBorders>
              <w:top w:val="single" w:color="9F9F9F" w:sz="18" w:space="0"/>
              <w:left w:val="single" w:color="9F9F9F" w:sz="12" w:space="0"/>
              <w:bottom w:val="single" w:color="9F9F9F" w:sz="12" w:space="0"/>
              <w:right w:val="single" w:color="9F9F9F" w:sz="12" w:space="0"/>
            </w:tcBorders>
          </w:tcPr>
          <w:p>
            <w:pPr>
              <w:pStyle w:val="16"/>
              <w:rPr>
                <w:sz w:val="24"/>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585" w:hRule="atLeast"/>
        </w:trPr>
        <w:tc>
          <w:tcPr>
            <w:tcW w:w="62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3436" w:type="dxa"/>
            <w:tcBorders>
              <w:top w:val="single" w:color="9F9F9F" w:sz="12" w:space="0"/>
              <w:left w:val="single" w:color="9F9F9F" w:sz="12" w:space="0"/>
              <w:bottom w:val="single" w:color="9F9F9F" w:sz="12" w:space="0"/>
              <w:right w:val="single" w:color="9F9F9F" w:sz="12" w:space="0"/>
            </w:tcBorders>
          </w:tcPr>
          <w:p>
            <w:pPr>
              <w:pStyle w:val="16"/>
              <w:spacing w:before="8"/>
              <w:rPr>
                <w:b/>
                <w:sz w:val="25"/>
              </w:rPr>
            </w:pPr>
          </w:p>
          <w:p>
            <w:pPr>
              <w:pStyle w:val="16"/>
              <w:spacing w:line="269" w:lineRule="exact"/>
              <w:ind w:left="25"/>
              <w:rPr>
                <w:sz w:val="24"/>
              </w:rPr>
            </w:pPr>
            <w:r>
              <w:rPr>
                <w:sz w:val="24"/>
              </w:rPr>
              <w:t>Share capital</w:t>
            </w:r>
          </w:p>
        </w:tc>
        <w:tc>
          <w:tcPr>
            <w:tcW w:w="2450" w:type="dxa"/>
            <w:tcBorders>
              <w:top w:val="single" w:color="9F9F9F" w:sz="12" w:space="0"/>
              <w:left w:val="single" w:color="9F9F9F" w:sz="12" w:space="0"/>
              <w:bottom w:val="single" w:color="9F9F9F" w:sz="12" w:space="0"/>
              <w:right w:val="single" w:color="9F9F9F" w:sz="12" w:space="0"/>
            </w:tcBorders>
          </w:tcPr>
          <w:p>
            <w:pPr>
              <w:pStyle w:val="16"/>
              <w:spacing w:before="8"/>
              <w:rPr>
                <w:b/>
                <w:sz w:val="25"/>
              </w:rPr>
            </w:pPr>
          </w:p>
          <w:p>
            <w:pPr>
              <w:pStyle w:val="16"/>
              <w:spacing w:line="269" w:lineRule="exact"/>
              <w:ind w:left="376" w:right="364"/>
              <w:jc w:val="center"/>
              <w:rPr>
                <w:sz w:val="24"/>
              </w:rPr>
            </w:pPr>
            <w:r>
              <w:rPr>
                <w:sz w:val="24"/>
              </w:rPr>
              <w:t>55351000</w:t>
            </w:r>
          </w:p>
        </w:tc>
        <w:tc>
          <w:tcPr>
            <w:tcW w:w="2245" w:type="dxa"/>
            <w:tcBorders>
              <w:top w:val="single" w:color="9F9F9F" w:sz="12" w:space="0"/>
              <w:left w:val="single" w:color="9F9F9F" w:sz="12" w:space="0"/>
              <w:bottom w:val="single" w:color="9F9F9F" w:sz="12" w:space="0"/>
              <w:right w:val="single" w:color="9F9F9F" w:sz="12" w:space="0"/>
            </w:tcBorders>
          </w:tcPr>
          <w:p>
            <w:pPr>
              <w:pStyle w:val="16"/>
              <w:spacing w:before="8"/>
              <w:rPr>
                <w:b/>
                <w:sz w:val="25"/>
              </w:rPr>
            </w:pPr>
          </w:p>
          <w:p>
            <w:pPr>
              <w:pStyle w:val="16"/>
              <w:spacing w:line="269" w:lineRule="exact"/>
              <w:ind w:left="277" w:right="258"/>
              <w:jc w:val="center"/>
              <w:rPr>
                <w:sz w:val="24"/>
              </w:rPr>
            </w:pPr>
            <w:r>
              <w:rPr>
                <w:sz w:val="24"/>
              </w:rPr>
              <w:t>55351000</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45" w:hRule="atLeast"/>
        </w:trPr>
        <w:tc>
          <w:tcPr>
            <w:tcW w:w="62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3436" w:type="dxa"/>
            <w:tcBorders>
              <w:top w:val="single" w:color="9F9F9F" w:sz="12" w:space="0"/>
              <w:left w:val="single" w:color="9F9F9F" w:sz="12" w:space="0"/>
              <w:bottom w:val="single" w:color="9F9F9F" w:sz="12" w:space="0"/>
              <w:right w:val="single" w:color="9F9F9F" w:sz="12" w:space="0"/>
            </w:tcBorders>
          </w:tcPr>
          <w:p>
            <w:pPr>
              <w:pStyle w:val="16"/>
              <w:spacing w:before="56" w:line="269" w:lineRule="exact"/>
              <w:ind w:left="25"/>
              <w:rPr>
                <w:sz w:val="24"/>
              </w:rPr>
            </w:pPr>
            <w:r>
              <w:rPr>
                <w:sz w:val="24"/>
              </w:rPr>
              <w:t>Reserves and surplus</w:t>
            </w:r>
          </w:p>
        </w:tc>
        <w:tc>
          <w:tcPr>
            <w:tcW w:w="2450" w:type="dxa"/>
            <w:tcBorders>
              <w:top w:val="single" w:color="9F9F9F" w:sz="12" w:space="0"/>
              <w:left w:val="single" w:color="9F9F9F" w:sz="12" w:space="0"/>
              <w:bottom w:val="single" w:color="9F9F9F" w:sz="12" w:space="0"/>
              <w:right w:val="single" w:color="9F9F9F" w:sz="12" w:space="0"/>
            </w:tcBorders>
          </w:tcPr>
          <w:p>
            <w:pPr>
              <w:pStyle w:val="16"/>
              <w:spacing w:before="56" w:line="269" w:lineRule="exact"/>
              <w:ind w:left="376" w:right="364"/>
              <w:jc w:val="center"/>
              <w:rPr>
                <w:sz w:val="24"/>
              </w:rPr>
            </w:pPr>
            <w:r>
              <w:rPr>
                <w:sz w:val="24"/>
              </w:rPr>
              <w:t>1535979</w:t>
            </w:r>
          </w:p>
        </w:tc>
        <w:tc>
          <w:tcPr>
            <w:tcW w:w="2245" w:type="dxa"/>
            <w:tcBorders>
              <w:top w:val="single" w:color="9F9F9F" w:sz="12" w:space="0"/>
              <w:left w:val="single" w:color="9F9F9F" w:sz="12" w:space="0"/>
              <w:bottom w:val="single" w:color="9F9F9F" w:sz="12" w:space="0"/>
              <w:right w:val="single" w:color="9F9F9F" w:sz="12" w:space="0"/>
            </w:tcBorders>
          </w:tcPr>
          <w:p>
            <w:pPr>
              <w:pStyle w:val="16"/>
              <w:spacing w:before="56" w:line="269" w:lineRule="exact"/>
              <w:ind w:left="277" w:right="259"/>
              <w:jc w:val="center"/>
              <w:rPr>
                <w:sz w:val="24"/>
              </w:rPr>
            </w:pPr>
            <w:r>
              <w:rPr>
                <w:sz w:val="24"/>
              </w:rPr>
              <w:t>1535979</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50" w:hRule="atLeast"/>
        </w:trPr>
        <w:tc>
          <w:tcPr>
            <w:tcW w:w="62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3436" w:type="dxa"/>
            <w:tcBorders>
              <w:top w:val="single" w:color="9F9F9F" w:sz="12" w:space="0"/>
              <w:left w:val="single" w:color="9F9F9F" w:sz="12" w:space="0"/>
              <w:bottom w:val="single" w:color="9F9F9F" w:sz="12" w:space="0"/>
              <w:right w:val="single" w:color="9F9F9F" w:sz="12" w:space="0"/>
            </w:tcBorders>
          </w:tcPr>
          <w:p>
            <w:pPr>
              <w:pStyle w:val="16"/>
              <w:spacing w:before="56" w:line="275" w:lineRule="exact"/>
              <w:ind w:left="25"/>
              <w:rPr>
                <w:sz w:val="24"/>
              </w:rPr>
            </w:pPr>
            <w:r>
              <w:rPr>
                <w:sz w:val="24"/>
              </w:rPr>
              <w:t>Loans funds :</w:t>
            </w:r>
          </w:p>
        </w:tc>
        <w:tc>
          <w:tcPr>
            <w:tcW w:w="2450" w:type="dxa"/>
            <w:tcBorders>
              <w:top w:val="single" w:color="9F9F9F" w:sz="12" w:space="0"/>
              <w:left w:val="single" w:color="9F9F9F" w:sz="12" w:space="0"/>
              <w:bottom w:val="single" w:color="9F9F9F" w:sz="12" w:space="0"/>
              <w:right w:val="single" w:color="9F9F9F" w:sz="12" w:space="0"/>
            </w:tcBorders>
          </w:tcPr>
          <w:p>
            <w:pPr>
              <w:pStyle w:val="16"/>
              <w:rPr>
                <w:sz w:val="24"/>
              </w:rPr>
            </w:pPr>
          </w:p>
        </w:tc>
        <w:tc>
          <w:tcPr>
            <w:tcW w:w="2245" w:type="dxa"/>
            <w:tcBorders>
              <w:top w:val="single" w:color="9F9F9F" w:sz="12" w:space="0"/>
              <w:left w:val="single" w:color="9F9F9F" w:sz="12" w:space="0"/>
              <w:bottom w:val="single" w:color="9F9F9F" w:sz="12" w:space="0"/>
              <w:right w:val="single" w:color="9F9F9F" w:sz="12" w:space="0"/>
            </w:tcBorders>
          </w:tcPr>
          <w:p>
            <w:pPr>
              <w:pStyle w:val="16"/>
              <w:rPr>
                <w:sz w:val="24"/>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45" w:hRule="atLeast"/>
        </w:trPr>
        <w:tc>
          <w:tcPr>
            <w:tcW w:w="62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3436" w:type="dxa"/>
            <w:tcBorders>
              <w:top w:val="single" w:color="9F9F9F" w:sz="12" w:space="0"/>
              <w:left w:val="single" w:color="9F9F9F" w:sz="12" w:space="0"/>
              <w:bottom w:val="single" w:color="9F9F9F" w:sz="12" w:space="0"/>
              <w:right w:val="single" w:color="9F9F9F" w:sz="12" w:space="0"/>
            </w:tcBorders>
          </w:tcPr>
          <w:p>
            <w:pPr>
              <w:pStyle w:val="16"/>
              <w:spacing w:before="56" w:line="269" w:lineRule="exact"/>
              <w:ind w:left="25"/>
              <w:rPr>
                <w:sz w:val="24"/>
              </w:rPr>
            </w:pPr>
            <w:r>
              <w:rPr>
                <w:sz w:val="24"/>
              </w:rPr>
              <w:t>Secured loans</w:t>
            </w:r>
          </w:p>
        </w:tc>
        <w:tc>
          <w:tcPr>
            <w:tcW w:w="2450" w:type="dxa"/>
            <w:tcBorders>
              <w:top w:val="single" w:color="9F9F9F" w:sz="12" w:space="0"/>
              <w:left w:val="single" w:color="9F9F9F" w:sz="12" w:space="0"/>
              <w:bottom w:val="single" w:color="9F9F9F" w:sz="12" w:space="0"/>
              <w:right w:val="single" w:color="9F9F9F" w:sz="12" w:space="0"/>
            </w:tcBorders>
          </w:tcPr>
          <w:p>
            <w:pPr>
              <w:pStyle w:val="16"/>
              <w:spacing w:before="56" w:line="269" w:lineRule="exact"/>
              <w:ind w:left="376" w:right="364"/>
              <w:jc w:val="center"/>
              <w:rPr>
                <w:sz w:val="24"/>
              </w:rPr>
            </w:pPr>
            <w:r>
              <w:rPr>
                <w:sz w:val="24"/>
              </w:rPr>
              <w:t>118323986</w:t>
            </w:r>
          </w:p>
        </w:tc>
        <w:tc>
          <w:tcPr>
            <w:tcW w:w="2245" w:type="dxa"/>
            <w:tcBorders>
              <w:top w:val="single" w:color="9F9F9F" w:sz="12" w:space="0"/>
              <w:left w:val="single" w:color="9F9F9F" w:sz="12" w:space="0"/>
              <w:bottom w:val="single" w:color="9F9F9F" w:sz="12" w:space="0"/>
              <w:right w:val="single" w:color="9F9F9F" w:sz="12" w:space="0"/>
            </w:tcBorders>
          </w:tcPr>
          <w:p>
            <w:pPr>
              <w:pStyle w:val="16"/>
              <w:spacing w:before="56" w:line="269" w:lineRule="exact"/>
              <w:ind w:left="277" w:right="259"/>
              <w:jc w:val="center"/>
              <w:rPr>
                <w:sz w:val="24"/>
              </w:rPr>
            </w:pPr>
            <w:r>
              <w:rPr>
                <w:sz w:val="24"/>
              </w:rPr>
              <w:t>123421934</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45" w:hRule="atLeast"/>
        </w:trPr>
        <w:tc>
          <w:tcPr>
            <w:tcW w:w="62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3436" w:type="dxa"/>
            <w:tcBorders>
              <w:top w:val="single" w:color="9F9F9F" w:sz="12" w:space="0"/>
              <w:left w:val="single" w:color="9F9F9F" w:sz="12" w:space="0"/>
              <w:bottom w:val="single" w:color="9F9F9F" w:sz="12" w:space="0"/>
              <w:right w:val="single" w:color="9F9F9F" w:sz="12" w:space="0"/>
            </w:tcBorders>
          </w:tcPr>
          <w:p>
            <w:pPr>
              <w:pStyle w:val="16"/>
              <w:spacing w:before="56" w:line="269" w:lineRule="exact"/>
              <w:ind w:left="25"/>
              <w:rPr>
                <w:sz w:val="24"/>
              </w:rPr>
            </w:pPr>
            <w:r>
              <w:rPr>
                <w:sz w:val="24"/>
              </w:rPr>
              <w:t>Unsecured loans</w:t>
            </w:r>
          </w:p>
        </w:tc>
        <w:tc>
          <w:tcPr>
            <w:tcW w:w="2450" w:type="dxa"/>
            <w:tcBorders>
              <w:top w:val="single" w:color="9F9F9F" w:sz="12" w:space="0"/>
              <w:left w:val="single" w:color="9F9F9F" w:sz="12" w:space="0"/>
              <w:bottom w:val="single" w:color="9F9F9F" w:sz="12" w:space="0"/>
              <w:right w:val="single" w:color="9F9F9F" w:sz="12" w:space="0"/>
            </w:tcBorders>
          </w:tcPr>
          <w:p>
            <w:pPr>
              <w:pStyle w:val="16"/>
              <w:spacing w:before="56" w:line="269" w:lineRule="exact"/>
              <w:ind w:left="376" w:right="364"/>
              <w:jc w:val="center"/>
              <w:rPr>
                <w:sz w:val="24"/>
              </w:rPr>
            </w:pPr>
            <w:r>
              <w:rPr>
                <w:sz w:val="24"/>
              </w:rPr>
              <w:t>17597491</w:t>
            </w:r>
          </w:p>
        </w:tc>
        <w:tc>
          <w:tcPr>
            <w:tcW w:w="2245" w:type="dxa"/>
            <w:tcBorders>
              <w:top w:val="single" w:color="9F9F9F" w:sz="12" w:space="0"/>
              <w:left w:val="single" w:color="9F9F9F" w:sz="12" w:space="0"/>
              <w:bottom w:val="single" w:color="9F9F9F" w:sz="12" w:space="0"/>
              <w:right w:val="single" w:color="9F9F9F" w:sz="12" w:space="0"/>
            </w:tcBorders>
          </w:tcPr>
          <w:p>
            <w:pPr>
              <w:pStyle w:val="16"/>
              <w:spacing w:before="56" w:line="269" w:lineRule="exact"/>
              <w:ind w:left="277" w:right="258"/>
              <w:jc w:val="center"/>
              <w:rPr>
                <w:sz w:val="24"/>
              </w:rPr>
            </w:pPr>
            <w:r>
              <w:rPr>
                <w:sz w:val="24"/>
              </w:rPr>
              <w:t>16525160</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50" w:hRule="atLeast"/>
        </w:trPr>
        <w:tc>
          <w:tcPr>
            <w:tcW w:w="62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3436" w:type="dxa"/>
            <w:tcBorders>
              <w:top w:val="single" w:color="9F9F9F" w:sz="12" w:space="0"/>
              <w:left w:val="single" w:color="9F9F9F" w:sz="12" w:space="0"/>
              <w:bottom w:val="single" w:color="9F9F9F" w:sz="12" w:space="0"/>
              <w:right w:val="single" w:color="9F9F9F" w:sz="12" w:space="0"/>
            </w:tcBorders>
          </w:tcPr>
          <w:p>
            <w:pPr>
              <w:pStyle w:val="16"/>
              <w:spacing w:before="60" w:line="269" w:lineRule="exact"/>
              <w:ind w:left="25"/>
              <w:rPr>
                <w:sz w:val="24"/>
              </w:rPr>
            </w:pPr>
            <w:r>
              <w:rPr>
                <w:sz w:val="24"/>
              </w:rPr>
              <w:t>TOTAL</w:t>
            </w:r>
          </w:p>
        </w:tc>
        <w:tc>
          <w:tcPr>
            <w:tcW w:w="2450" w:type="dxa"/>
            <w:tcBorders>
              <w:top w:val="single" w:color="9F9F9F" w:sz="12" w:space="0"/>
              <w:left w:val="single" w:color="9F9F9F" w:sz="12" w:space="0"/>
              <w:bottom w:val="single" w:color="9F9F9F" w:sz="12" w:space="0"/>
              <w:right w:val="single" w:color="9F9F9F" w:sz="12" w:space="0"/>
            </w:tcBorders>
          </w:tcPr>
          <w:p>
            <w:pPr>
              <w:pStyle w:val="16"/>
              <w:spacing w:before="60" w:line="269" w:lineRule="exact"/>
              <w:ind w:left="376" w:right="364"/>
              <w:jc w:val="center"/>
              <w:rPr>
                <w:sz w:val="24"/>
              </w:rPr>
            </w:pPr>
            <w:r>
              <w:rPr>
                <w:sz w:val="24"/>
              </w:rPr>
              <w:t>192808456</w:t>
            </w:r>
          </w:p>
        </w:tc>
        <w:tc>
          <w:tcPr>
            <w:tcW w:w="2245" w:type="dxa"/>
            <w:tcBorders>
              <w:top w:val="single" w:color="9F9F9F" w:sz="12" w:space="0"/>
              <w:left w:val="single" w:color="9F9F9F" w:sz="12" w:space="0"/>
              <w:bottom w:val="single" w:color="9F9F9F" w:sz="12" w:space="0"/>
              <w:right w:val="single" w:color="9F9F9F" w:sz="12" w:space="0"/>
            </w:tcBorders>
          </w:tcPr>
          <w:p>
            <w:pPr>
              <w:pStyle w:val="16"/>
              <w:spacing w:before="60" w:line="269" w:lineRule="exact"/>
              <w:ind w:left="277" w:right="259"/>
              <w:jc w:val="center"/>
              <w:rPr>
                <w:sz w:val="24"/>
              </w:rPr>
            </w:pPr>
            <w:r>
              <w:rPr>
                <w:sz w:val="24"/>
              </w:rPr>
              <w:t>196834073</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45" w:hRule="atLeast"/>
        </w:trPr>
        <w:tc>
          <w:tcPr>
            <w:tcW w:w="625" w:type="dxa"/>
            <w:tcBorders>
              <w:top w:val="single" w:color="9F9F9F" w:sz="12" w:space="0"/>
              <w:left w:val="single" w:color="FFFFE0" w:sz="12" w:space="0"/>
              <w:bottom w:val="single" w:color="9F9F9F" w:sz="12" w:space="0"/>
              <w:right w:val="single" w:color="9F9F9F" w:sz="12" w:space="0"/>
            </w:tcBorders>
          </w:tcPr>
          <w:p>
            <w:pPr>
              <w:pStyle w:val="16"/>
              <w:spacing w:before="56" w:line="269" w:lineRule="exact"/>
              <w:ind w:left="37" w:right="21"/>
              <w:jc w:val="center"/>
              <w:rPr>
                <w:b/>
                <w:sz w:val="24"/>
              </w:rPr>
            </w:pPr>
            <w:r>
              <w:rPr>
                <w:b/>
                <w:sz w:val="24"/>
              </w:rPr>
              <w:t>2.</w:t>
            </w:r>
          </w:p>
        </w:tc>
        <w:tc>
          <w:tcPr>
            <w:tcW w:w="3436" w:type="dxa"/>
            <w:tcBorders>
              <w:top w:val="single" w:color="9F9F9F" w:sz="12" w:space="0"/>
              <w:left w:val="single" w:color="9F9F9F" w:sz="12" w:space="0"/>
              <w:bottom w:val="single" w:color="9F9F9F" w:sz="12" w:space="0"/>
              <w:right w:val="single" w:color="9F9F9F" w:sz="12" w:space="0"/>
            </w:tcBorders>
          </w:tcPr>
          <w:p>
            <w:pPr>
              <w:pStyle w:val="16"/>
              <w:spacing w:before="56" w:line="269" w:lineRule="exact"/>
              <w:ind w:left="25"/>
              <w:rPr>
                <w:b/>
                <w:sz w:val="24"/>
              </w:rPr>
            </w:pPr>
            <w:r>
              <w:rPr>
                <w:b/>
                <w:sz w:val="24"/>
                <w:u w:val="thick"/>
              </w:rPr>
              <w:t>APPLICATION OF FUNDS:</w:t>
            </w:r>
          </w:p>
        </w:tc>
        <w:tc>
          <w:tcPr>
            <w:tcW w:w="2450" w:type="dxa"/>
            <w:tcBorders>
              <w:top w:val="single" w:color="9F9F9F" w:sz="12" w:space="0"/>
              <w:left w:val="single" w:color="9F9F9F" w:sz="12" w:space="0"/>
              <w:bottom w:val="single" w:color="9F9F9F" w:sz="12" w:space="0"/>
              <w:right w:val="single" w:color="9F9F9F" w:sz="12" w:space="0"/>
            </w:tcBorders>
          </w:tcPr>
          <w:p>
            <w:pPr>
              <w:pStyle w:val="16"/>
              <w:rPr>
                <w:sz w:val="24"/>
              </w:rPr>
            </w:pPr>
          </w:p>
        </w:tc>
        <w:tc>
          <w:tcPr>
            <w:tcW w:w="2245" w:type="dxa"/>
            <w:tcBorders>
              <w:top w:val="single" w:color="9F9F9F" w:sz="12" w:space="0"/>
              <w:left w:val="single" w:color="9F9F9F" w:sz="12" w:space="0"/>
              <w:bottom w:val="single" w:color="9F9F9F" w:sz="12" w:space="0"/>
              <w:right w:val="single" w:color="9F9F9F" w:sz="12" w:space="0"/>
            </w:tcBorders>
          </w:tcPr>
          <w:p>
            <w:pPr>
              <w:pStyle w:val="16"/>
              <w:rPr>
                <w:sz w:val="24"/>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50" w:hRule="atLeast"/>
        </w:trPr>
        <w:tc>
          <w:tcPr>
            <w:tcW w:w="62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3436" w:type="dxa"/>
            <w:tcBorders>
              <w:top w:val="single" w:color="9F9F9F" w:sz="12" w:space="0"/>
              <w:left w:val="single" w:color="9F9F9F" w:sz="12" w:space="0"/>
              <w:bottom w:val="single" w:color="9F9F9F" w:sz="12" w:space="0"/>
              <w:right w:val="single" w:color="9F9F9F" w:sz="12" w:space="0"/>
            </w:tcBorders>
          </w:tcPr>
          <w:p>
            <w:pPr>
              <w:pStyle w:val="16"/>
              <w:spacing w:before="56" w:line="274" w:lineRule="exact"/>
              <w:ind w:left="25"/>
              <w:rPr>
                <w:sz w:val="24"/>
              </w:rPr>
            </w:pPr>
            <w:r>
              <w:rPr>
                <w:sz w:val="24"/>
              </w:rPr>
              <w:t>FIXED ASSETS:</w:t>
            </w:r>
          </w:p>
        </w:tc>
        <w:tc>
          <w:tcPr>
            <w:tcW w:w="2450" w:type="dxa"/>
            <w:tcBorders>
              <w:top w:val="single" w:color="9F9F9F" w:sz="12" w:space="0"/>
              <w:left w:val="single" w:color="9F9F9F" w:sz="12" w:space="0"/>
              <w:bottom w:val="single" w:color="9F9F9F" w:sz="12" w:space="0"/>
              <w:right w:val="single" w:color="9F9F9F" w:sz="12" w:space="0"/>
            </w:tcBorders>
          </w:tcPr>
          <w:p>
            <w:pPr>
              <w:pStyle w:val="16"/>
              <w:rPr>
                <w:sz w:val="24"/>
              </w:rPr>
            </w:pPr>
          </w:p>
        </w:tc>
        <w:tc>
          <w:tcPr>
            <w:tcW w:w="2245" w:type="dxa"/>
            <w:tcBorders>
              <w:top w:val="single" w:color="9F9F9F" w:sz="12" w:space="0"/>
              <w:left w:val="single" w:color="9F9F9F" w:sz="12" w:space="0"/>
              <w:bottom w:val="single" w:color="9F9F9F" w:sz="12" w:space="0"/>
              <w:right w:val="single" w:color="9F9F9F" w:sz="12" w:space="0"/>
            </w:tcBorders>
          </w:tcPr>
          <w:p>
            <w:pPr>
              <w:pStyle w:val="16"/>
              <w:rPr>
                <w:sz w:val="24"/>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45" w:hRule="atLeast"/>
        </w:trPr>
        <w:tc>
          <w:tcPr>
            <w:tcW w:w="62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3436" w:type="dxa"/>
            <w:tcBorders>
              <w:top w:val="single" w:color="9F9F9F" w:sz="12" w:space="0"/>
              <w:left w:val="single" w:color="9F9F9F" w:sz="12" w:space="0"/>
              <w:bottom w:val="single" w:color="9F9F9F" w:sz="12" w:space="0"/>
              <w:right w:val="single" w:color="9F9F9F" w:sz="12" w:space="0"/>
            </w:tcBorders>
          </w:tcPr>
          <w:p>
            <w:pPr>
              <w:pStyle w:val="16"/>
              <w:spacing w:before="56" w:line="269" w:lineRule="exact"/>
              <w:ind w:left="25"/>
              <w:rPr>
                <w:sz w:val="24"/>
              </w:rPr>
            </w:pPr>
            <w:r>
              <w:rPr>
                <w:sz w:val="24"/>
              </w:rPr>
              <w:t>Gross block</w:t>
            </w:r>
          </w:p>
        </w:tc>
        <w:tc>
          <w:tcPr>
            <w:tcW w:w="2450" w:type="dxa"/>
            <w:tcBorders>
              <w:top w:val="single" w:color="9F9F9F" w:sz="12" w:space="0"/>
              <w:left w:val="single" w:color="9F9F9F" w:sz="12" w:space="0"/>
              <w:bottom w:val="single" w:color="9F9F9F" w:sz="12" w:space="0"/>
              <w:right w:val="single" w:color="9F9F9F" w:sz="12" w:space="0"/>
            </w:tcBorders>
          </w:tcPr>
          <w:p>
            <w:pPr>
              <w:pStyle w:val="16"/>
              <w:spacing w:before="56" w:line="269" w:lineRule="exact"/>
              <w:ind w:left="376" w:right="364"/>
              <w:jc w:val="center"/>
              <w:rPr>
                <w:sz w:val="24"/>
              </w:rPr>
            </w:pPr>
            <w:r>
              <w:rPr>
                <w:sz w:val="24"/>
              </w:rPr>
              <w:t>131221531</w:t>
            </w:r>
          </w:p>
        </w:tc>
        <w:tc>
          <w:tcPr>
            <w:tcW w:w="2245" w:type="dxa"/>
            <w:tcBorders>
              <w:top w:val="single" w:color="9F9F9F" w:sz="12" w:space="0"/>
              <w:left w:val="single" w:color="9F9F9F" w:sz="12" w:space="0"/>
              <w:bottom w:val="single" w:color="9F9F9F" w:sz="12" w:space="0"/>
              <w:right w:val="single" w:color="9F9F9F" w:sz="12" w:space="0"/>
            </w:tcBorders>
          </w:tcPr>
          <w:p>
            <w:pPr>
              <w:pStyle w:val="16"/>
              <w:spacing w:before="56" w:line="269" w:lineRule="exact"/>
              <w:ind w:left="277" w:right="259"/>
              <w:jc w:val="center"/>
              <w:rPr>
                <w:sz w:val="24"/>
              </w:rPr>
            </w:pPr>
            <w:r>
              <w:rPr>
                <w:sz w:val="24"/>
              </w:rPr>
              <w:t>130940766</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45" w:hRule="atLeast"/>
        </w:trPr>
        <w:tc>
          <w:tcPr>
            <w:tcW w:w="62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3436" w:type="dxa"/>
            <w:tcBorders>
              <w:top w:val="single" w:color="9F9F9F" w:sz="12" w:space="0"/>
              <w:left w:val="single" w:color="9F9F9F" w:sz="12" w:space="0"/>
              <w:bottom w:val="single" w:color="9F9F9F" w:sz="12" w:space="0"/>
              <w:right w:val="single" w:color="9F9F9F" w:sz="12" w:space="0"/>
            </w:tcBorders>
          </w:tcPr>
          <w:p>
            <w:pPr>
              <w:pStyle w:val="16"/>
              <w:spacing w:before="56" w:line="269" w:lineRule="exact"/>
              <w:ind w:left="25"/>
              <w:rPr>
                <w:sz w:val="24"/>
              </w:rPr>
            </w:pPr>
            <w:r>
              <w:rPr>
                <w:sz w:val="24"/>
              </w:rPr>
              <w:t>(-) depreciation</w:t>
            </w:r>
          </w:p>
        </w:tc>
        <w:tc>
          <w:tcPr>
            <w:tcW w:w="2450" w:type="dxa"/>
            <w:tcBorders>
              <w:top w:val="single" w:color="9F9F9F" w:sz="12" w:space="0"/>
              <w:left w:val="single" w:color="9F9F9F" w:sz="12" w:space="0"/>
              <w:bottom w:val="single" w:color="9F9F9F" w:sz="12" w:space="0"/>
              <w:right w:val="single" w:color="9F9F9F" w:sz="12" w:space="0"/>
            </w:tcBorders>
          </w:tcPr>
          <w:p>
            <w:pPr>
              <w:pStyle w:val="16"/>
              <w:spacing w:before="56" w:line="269" w:lineRule="exact"/>
              <w:ind w:left="376" w:right="364"/>
              <w:jc w:val="center"/>
              <w:rPr>
                <w:sz w:val="24"/>
              </w:rPr>
            </w:pPr>
            <w:r>
              <w:rPr>
                <w:sz w:val="24"/>
              </w:rPr>
              <w:t>109690611</w:t>
            </w:r>
          </w:p>
        </w:tc>
        <w:tc>
          <w:tcPr>
            <w:tcW w:w="2245" w:type="dxa"/>
            <w:tcBorders>
              <w:top w:val="single" w:color="9F9F9F" w:sz="12" w:space="0"/>
              <w:left w:val="single" w:color="9F9F9F" w:sz="12" w:space="0"/>
              <w:bottom w:val="single" w:color="9F9F9F" w:sz="12" w:space="0"/>
              <w:right w:val="single" w:color="9F9F9F" w:sz="12" w:space="0"/>
            </w:tcBorders>
          </w:tcPr>
          <w:p>
            <w:pPr>
              <w:pStyle w:val="16"/>
              <w:spacing w:before="56" w:line="269" w:lineRule="exact"/>
              <w:ind w:left="277" w:right="259"/>
              <w:jc w:val="center"/>
              <w:rPr>
                <w:sz w:val="24"/>
              </w:rPr>
            </w:pPr>
            <w:r>
              <w:rPr>
                <w:sz w:val="24"/>
              </w:rPr>
              <w:t>101041843</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50" w:hRule="atLeast"/>
        </w:trPr>
        <w:tc>
          <w:tcPr>
            <w:tcW w:w="62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3436" w:type="dxa"/>
            <w:tcBorders>
              <w:top w:val="single" w:color="9F9F9F" w:sz="12" w:space="0"/>
              <w:left w:val="single" w:color="9F9F9F" w:sz="12" w:space="0"/>
              <w:bottom w:val="single" w:color="9F9F9F" w:sz="12" w:space="0"/>
              <w:right w:val="single" w:color="9F9F9F" w:sz="12" w:space="0"/>
            </w:tcBorders>
          </w:tcPr>
          <w:p>
            <w:pPr>
              <w:pStyle w:val="16"/>
              <w:spacing w:before="61" w:line="269" w:lineRule="exact"/>
              <w:ind w:left="25"/>
              <w:rPr>
                <w:sz w:val="24"/>
              </w:rPr>
            </w:pPr>
            <w:r>
              <w:rPr>
                <w:sz w:val="24"/>
              </w:rPr>
              <w:t>Net block</w:t>
            </w:r>
          </w:p>
        </w:tc>
        <w:tc>
          <w:tcPr>
            <w:tcW w:w="2450" w:type="dxa"/>
            <w:tcBorders>
              <w:top w:val="single" w:color="9F9F9F" w:sz="12" w:space="0"/>
              <w:left w:val="single" w:color="9F9F9F" w:sz="12" w:space="0"/>
              <w:bottom w:val="single" w:color="9F9F9F" w:sz="12" w:space="0"/>
              <w:right w:val="single" w:color="9F9F9F" w:sz="12" w:space="0"/>
            </w:tcBorders>
          </w:tcPr>
          <w:p>
            <w:pPr>
              <w:pStyle w:val="16"/>
              <w:spacing w:before="61" w:line="269" w:lineRule="exact"/>
              <w:ind w:left="376" w:right="364"/>
              <w:jc w:val="center"/>
              <w:rPr>
                <w:sz w:val="24"/>
              </w:rPr>
            </w:pPr>
            <w:r>
              <w:rPr>
                <w:sz w:val="24"/>
              </w:rPr>
              <w:t>21530920</w:t>
            </w:r>
          </w:p>
        </w:tc>
        <w:tc>
          <w:tcPr>
            <w:tcW w:w="2245" w:type="dxa"/>
            <w:tcBorders>
              <w:top w:val="single" w:color="9F9F9F" w:sz="12" w:space="0"/>
              <w:left w:val="single" w:color="9F9F9F" w:sz="12" w:space="0"/>
              <w:bottom w:val="single" w:color="9F9F9F" w:sz="12" w:space="0"/>
              <w:right w:val="single" w:color="9F9F9F" w:sz="12" w:space="0"/>
            </w:tcBorders>
          </w:tcPr>
          <w:p>
            <w:pPr>
              <w:pStyle w:val="16"/>
              <w:spacing w:before="61" w:line="269" w:lineRule="exact"/>
              <w:ind w:left="277" w:right="258"/>
              <w:jc w:val="center"/>
              <w:rPr>
                <w:sz w:val="24"/>
              </w:rPr>
            </w:pPr>
            <w:r>
              <w:rPr>
                <w:sz w:val="24"/>
              </w:rPr>
              <w:t>29898923</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45" w:hRule="atLeast"/>
        </w:trPr>
        <w:tc>
          <w:tcPr>
            <w:tcW w:w="62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3436" w:type="dxa"/>
            <w:tcBorders>
              <w:top w:val="single" w:color="9F9F9F" w:sz="12" w:space="0"/>
              <w:left w:val="single" w:color="9F9F9F" w:sz="12" w:space="0"/>
              <w:bottom w:val="single" w:color="9F9F9F" w:sz="12" w:space="0"/>
              <w:right w:val="single" w:color="9F9F9F" w:sz="12" w:space="0"/>
            </w:tcBorders>
          </w:tcPr>
          <w:p>
            <w:pPr>
              <w:pStyle w:val="16"/>
              <w:spacing w:before="56" w:line="269" w:lineRule="exact"/>
              <w:ind w:left="25"/>
              <w:rPr>
                <w:sz w:val="24"/>
              </w:rPr>
            </w:pPr>
            <w:r>
              <w:rPr>
                <w:sz w:val="24"/>
              </w:rPr>
              <w:t>Capital work-in-progress</w:t>
            </w:r>
          </w:p>
        </w:tc>
        <w:tc>
          <w:tcPr>
            <w:tcW w:w="2450" w:type="dxa"/>
            <w:tcBorders>
              <w:top w:val="single" w:color="9F9F9F" w:sz="12" w:space="0"/>
              <w:left w:val="single" w:color="9F9F9F" w:sz="12" w:space="0"/>
              <w:bottom w:val="single" w:color="9F9F9F" w:sz="12" w:space="0"/>
              <w:right w:val="single" w:color="9F9F9F" w:sz="12" w:space="0"/>
            </w:tcBorders>
          </w:tcPr>
          <w:p>
            <w:pPr>
              <w:pStyle w:val="16"/>
              <w:rPr>
                <w:sz w:val="24"/>
              </w:rPr>
            </w:pPr>
          </w:p>
        </w:tc>
        <w:tc>
          <w:tcPr>
            <w:tcW w:w="2245" w:type="dxa"/>
            <w:tcBorders>
              <w:top w:val="single" w:color="9F9F9F" w:sz="12" w:space="0"/>
              <w:left w:val="single" w:color="9F9F9F" w:sz="12" w:space="0"/>
              <w:bottom w:val="single" w:color="9F9F9F" w:sz="12" w:space="0"/>
              <w:right w:val="single" w:color="9F9F9F" w:sz="12" w:space="0"/>
            </w:tcBorders>
          </w:tcPr>
          <w:p>
            <w:pPr>
              <w:pStyle w:val="16"/>
              <w:rPr>
                <w:sz w:val="24"/>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50" w:hRule="atLeast"/>
        </w:trPr>
        <w:tc>
          <w:tcPr>
            <w:tcW w:w="62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3436" w:type="dxa"/>
            <w:tcBorders>
              <w:top w:val="single" w:color="9F9F9F" w:sz="12" w:space="0"/>
              <w:left w:val="single" w:color="9F9F9F" w:sz="12" w:space="0"/>
              <w:bottom w:val="single" w:color="9F9F9F" w:sz="12" w:space="0"/>
              <w:right w:val="single" w:color="9F9F9F" w:sz="12" w:space="0"/>
            </w:tcBorders>
          </w:tcPr>
          <w:p>
            <w:pPr>
              <w:pStyle w:val="16"/>
              <w:spacing w:before="56" w:line="274" w:lineRule="exact"/>
              <w:ind w:left="25"/>
              <w:rPr>
                <w:sz w:val="24"/>
              </w:rPr>
            </w:pPr>
            <w:r>
              <w:rPr>
                <w:sz w:val="24"/>
              </w:rPr>
              <w:t>investments</w:t>
            </w:r>
          </w:p>
        </w:tc>
        <w:tc>
          <w:tcPr>
            <w:tcW w:w="2450" w:type="dxa"/>
            <w:tcBorders>
              <w:top w:val="single" w:color="9F9F9F" w:sz="12" w:space="0"/>
              <w:left w:val="single" w:color="9F9F9F" w:sz="12" w:space="0"/>
              <w:bottom w:val="single" w:color="9F9F9F" w:sz="12" w:space="0"/>
              <w:right w:val="single" w:color="9F9F9F" w:sz="12" w:space="0"/>
            </w:tcBorders>
          </w:tcPr>
          <w:p>
            <w:pPr>
              <w:pStyle w:val="16"/>
              <w:spacing w:before="56" w:line="274" w:lineRule="exact"/>
              <w:ind w:left="376" w:right="364"/>
              <w:jc w:val="center"/>
              <w:rPr>
                <w:sz w:val="24"/>
              </w:rPr>
            </w:pPr>
            <w:r>
              <w:rPr>
                <w:sz w:val="24"/>
              </w:rPr>
              <w:t>701500</w:t>
            </w:r>
          </w:p>
        </w:tc>
        <w:tc>
          <w:tcPr>
            <w:tcW w:w="2245" w:type="dxa"/>
            <w:tcBorders>
              <w:top w:val="single" w:color="9F9F9F" w:sz="12" w:space="0"/>
              <w:left w:val="single" w:color="9F9F9F" w:sz="12" w:space="0"/>
              <w:bottom w:val="single" w:color="9F9F9F" w:sz="12" w:space="0"/>
              <w:right w:val="single" w:color="9F9F9F" w:sz="12" w:space="0"/>
            </w:tcBorders>
          </w:tcPr>
          <w:p>
            <w:pPr>
              <w:pStyle w:val="16"/>
              <w:rPr>
                <w:sz w:val="24"/>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45" w:hRule="atLeast"/>
        </w:trPr>
        <w:tc>
          <w:tcPr>
            <w:tcW w:w="62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3436" w:type="dxa"/>
            <w:tcBorders>
              <w:top w:val="single" w:color="9F9F9F" w:sz="12" w:space="0"/>
              <w:left w:val="single" w:color="9F9F9F" w:sz="12" w:space="0"/>
              <w:bottom w:val="single" w:color="9F9F9F" w:sz="12" w:space="0"/>
              <w:right w:val="single" w:color="9F9F9F" w:sz="12" w:space="0"/>
            </w:tcBorders>
          </w:tcPr>
          <w:p>
            <w:pPr>
              <w:pStyle w:val="16"/>
              <w:spacing w:before="56" w:line="269" w:lineRule="exact"/>
              <w:ind w:left="25"/>
              <w:rPr>
                <w:sz w:val="24"/>
              </w:rPr>
            </w:pPr>
            <w:r>
              <w:rPr>
                <w:sz w:val="24"/>
              </w:rPr>
              <w:t>current assets</w:t>
            </w:r>
          </w:p>
        </w:tc>
        <w:tc>
          <w:tcPr>
            <w:tcW w:w="2450" w:type="dxa"/>
            <w:tcBorders>
              <w:top w:val="single" w:color="9F9F9F" w:sz="12" w:space="0"/>
              <w:left w:val="single" w:color="9F9F9F" w:sz="12" w:space="0"/>
              <w:bottom w:val="single" w:color="9F9F9F" w:sz="12" w:space="0"/>
              <w:right w:val="single" w:color="9F9F9F" w:sz="12" w:space="0"/>
            </w:tcBorders>
          </w:tcPr>
          <w:p>
            <w:pPr>
              <w:pStyle w:val="16"/>
              <w:rPr>
                <w:sz w:val="24"/>
              </w:rPr>
            </w:pPr>
          </w:p>
        </w:tc>
        <w:tc>
          <w:tcPr>
            <w:tcW w:w="2245" w:type="dxa"/>
            <w:tcBorders>
              <w:top w:val="single" w:color="9F9F9F" w:sz="12" w:space="0"/>
              <w:left w:val="single" w:color="9F9F9F" w:sz="12" w:space="0"/>
              <w:bottom w:val="single" w:color="9F9F9F" w:sz="12" w:space="0"/>
              <w:right w:val="single" w:color="9F9F9F" w:sz="12" w:space="0"/>
            </w:tcBorders>
          </w:tcPr>
          <w:p>
            <w:pPr>
              <w:pStyle w:val="16"/>
              <w:rPr>
                <w:sz w:val="24"/>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45" w:hRule="atLeast"/>
        </w:trPr>
        <w:tc>
          <w:tcPr>
            <w:tcW w:w="62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3436" w:type="dxa"/>
            <w:tcBorders>
              <w:top w:val="single" w:color="9F9F9F" w:sz="12" w:space="0"/>
              <w:left w:val="single" w:color="9F9F9F" w:sz="12" w:space="0"/>
              <w:bottom w:val="single" w:color="9F9F9F" w:sz="12" w:space="0"/>
              <w:right w:val="single" w:color="9F9F9F" w:sz="12" w:space="0"/>
            </w:tcBorders>
          </w:tcPr>
          <w:p>
            <w:pPr>
              <w:pStyle w:val="16"/>
              <w:spacing w:before="56" w:line="269" w:lineRule="exact"/>
              <w:ind w:left="25"/>
              <w:rPr>
                <w:sz w:val="24"/>
              </w:rPr>
            </w:pPr>
            <w:r>
              <w:rPr>
                <w:sz w:val="24"/>
              </w:rPr>
              <w:t>Inventories</w:t>
            </w:r>
          </w:p>
        </w:tc>
        <w:tc>
          <w:tcPr>
            <w:tcW w:w="2450" w:type="dxa"/>
            <w:tcBorders>
              <w:top w:val="single" w:color="9F9F9F" w:sz="12" w:space="0"/>
              <w:left w:val="single" w:color="9F9F9F" w:sz="12" w:space="0"/>
              <w:bottom w:val="single" w:color="9F9F9F" w:sz="12" w:space="0"/>
              <w:right w:val="single" w:color="9F9F9F" w:sz="12" w:space="0"/>
            </w:tcBorders>
          </w:tcPr>
          <w:p>
            <w:pPr>
              <w:pStyle w:val="16"/>
              <w:spacing w:before="56" w:line="269" w:lineRule="exact"/>
              <w:ind w:left="376" w:right="364"/>
              <w:jc w:val="center"/>
              <w:rPr>
                <w:sz w:val="24"/>
              </w:rPr>
            </w:pPr>
            <w:r>
              <w:rPr>
                <w:sz w:val="24"/>
              </w:rPr>
              <w:t>3384268</w:t>
            </w:r>
          </w:p>
        </w:tc>
        <w:tc>
          <w:tcPr>
            <w:tcW w:w="2245" w:type="dxa"/>
            <w:tcBorders>
              <w:top w:val="single" w:color="9F9F9F" w:sz="12" w:space="0"/>
              <w:left w:val="single" w:color="9F9F9F" w:sz="12" w:space="0"/>
              <w:bottom w:val="single" w:color="9F9F9F" w:sz="12" w:space="0"/>
              <w:right w:val="single" w:color="9F9F9F" w:sz="12" w:space="0"/>
            </w:tcBorders>
          </w:tcPr>
          <w:p>
            <w:pPr>
              <w:pStyle w:val="16"/>
              <w:spacing w:before="56" w:line="269" w:lineRule="exact"/>
              <w:ind w:left="277" w:right="259"/>
              <w:jc w:val="center"/>
              <w:rPr>
                <w:sz w:val="24"/>
              </w:rPr>
            </w:pPr>
            <w:r>
              <w:rPr>
                <w:sz w:val="24"/>
              </w:rPr>
              <w:t>5416988</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50" w:hRule="atLeast"/>
        </w:trPr>
        <w:tc>
          <w:tcPr>
            <w:tcW w:w="62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3436" w:type="dxa"/>
            <w:tcBorders>
              <w:top w:val="single" w:color="9F9F9F" w:sz="12" w:space="0"/>
              <w:left w:val="single" w:color="9F9F9F" w:sz="12" w:space="0"/>
              <w:bottom w:val="single" w:color="9F9F9F" w:sz="12" w:space="0"/>
              <w:right w:val="single" w:color="9F9F9F" w:sz="12" w:space="0"/>
            </w:tcBorders>
          </w:tcPr>
          <w:p>
            <w:pPr>
              <w:pStyle w:val="16"/>
              <w:spacing w:before="61" w:line="269" w:lineRule="exact"/>
              <w:ind w:left="25"/>
              <w:rPr>
                <w:sz w:val="24"/>
              </w:rPr>
            </w:pPr>
            <w:r>
              <w:rPr>
                <w:sz w:val="24"/>
              </w:rPr>
              <w:t>Sundry debtors</w:t>
            </w:r>
          </w:p>
        </w:tc>
        <w:tc>
          <w:tcPr>
            <w:tcW w:w="2450" w:type="dxa"/>
            <w:tcBorders>
              <w:top w:val="single" w:color="9F9F9F" w:sz="12" w:space="0"/>
              <w:left w:val="single" w:color="9F9F9F" w:sz="12" w:space="0"/>
              <w:bottom w:val="single" w:color="9F9F9F" w:sz="12" w:space="0"/>
              <w:right w:val="single" w:color="9F9F9F" w:sz="12" w:space="0"/>
            </w:tcBorders>
          </w:tcPr>
          <w:p>
            <w:pPr>
              <w:pStyle w:val="16"/>
              <w:spacing w:before="61" w:line="269" w:lineRule="exact"/>
              <w:ind w:left="376" w:right="364"/>
              <w:jc w:val="center"/>
              <w:rPr>
                <w:sz w:val="24"/>
              </w:rPr>
            </w:pPr>
            <w:r>
              <w:rPr>
                <w:sz w:val="24"/>
              </w:rPr>
              <w:t>19071362</w:t>
            </w:r>
          </w:p>
        </w:tc>
        <w:tc>
          <w:tcPr>
            <w:tcW w:w="2245" w:type="dxa"/>
            <w:tcBorders>
              <w:top w:val="single" w:color="9F9F9F" w:sz="12" w:space="0"/>
              <w:left w:val="single" w:color="9F9F9F" w:sz="12" w:space="0"/>
              <w:bottom w:val="single" w:color="9F9F9F" w:sz="12" w:space="0"/>
              <w:right w:val="single" w:color="9F9F9F" w:sz="12" w:space="0"/>
            </w:tcBorders>
          </w:tcPr>
          <w:p>
            <w:pPr>
              <w:pStyle w:val="16"/>
              <w:spacing w:before="61" w:line="269" w:lineRule="exact"/>
              <w:ind w:left="277" w:right="258"/>
              <w:jc w:val="center"/>
              <w:rPr>
                <w:sz w:val="24"/>
              </w:rPr>
            </w:pPr>
            <w:r>
              <w:rPr>
                <w:sz w:val="24"/>
              </w:rPr>
              <w:t>17653018</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45" w:hRule="atLeast"/>
        </w:trPr>
        <w:tc>
          <w:tcPr>
            <w:tcW w:w="62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3436" w:type="dxa"/>
            <w:tcBorders>
              <w:top w:val="single" w:color="9F9F9F" w:sz="12" w:space="0"/>
              <w:left w:val="single" w:color="9F9F9F" w:sz="12" w:space="0"/>
              <w:bottom w:val="single" w:color="9F9F9F" w:sz="12" w:space="0"/>
              <w:right w:val="single" w:color="9F9F9F" w:sz="12" w:space="0"/>
            </w:tcBorders>
          </w:tcPr>
          <w:p>
            <w:pPr>
              <w:pStyle w:val="16"/>
              <w:spacing w:before="56" w:line="269" w:lineRule="exact"/>
              <w:ind w:left="25"/>
              <w:rPr>
                <w:sz w:val="24"/>
              </w:rPr>
            </w:pPr>
            <w:r>
              <w:rPr>
                <w:sz w:val="24"/>
              </w:rPr>
              <w:t>Cash and bank balances</w:t>
            </w:r>
          </w:p>
        </w:tc>
        <w:tc>
          <w:tcPr>
            <w:tcW w:w="2450" w:type="dxa"/>
            <w:tcBorders>
              <w:top w:val="single" w:color="9F9F9F" w:sz="12" w:space="0"/>
              <w:left w:val="single" w:color="9F9F9F" w:sz="12" w:space="0"/>
              <w:bottom w:val="single" w:color="9F9F9F" w:sz="12" w:space="0"/>
              <w:right w:val="single" w:color="9F9F9F" w:sz="12" w:space="0"/>
            </w:tcBorders>
          </w:tcPr>
          <w:p>
            <w:pPr>
              <w:pStyle w:val="16"/>
              <w:spacing w:before="56" w:line="269" w:lineRule="exact"/>
              <w:ind w:left="376" w:right="364"/>
              <w:jc w:val="center"/>
              <w:rPr>
                <w:sz w:val="24"/>
              </w:rPr>
            </w:pPr>
            <w:r>
              <w:rPr>
                <w:sz w:val="24"/>
              </w:rPr>
              <w:t>1452146</w:t>
            </w:r>
          </w:p>
        </w:tc>
        <w:tc>
          <w:tcPr>
            <w:tcW w:w="2245" w:type="dxa"/>
            <w:tcBorders>
              <w:top w:val="single" w:color="9F9F9F" w:sz="12" w:space="0"/>
              <w:left w:val="single" w:color="9F9F9F" w:sz="12" w:space="0"/>
              <w:bottom w:val="single" w:color="9F9F9F" w:sz="12" w:space="0"/>
              <w:right w:val="single" w:color="9F9F9F" w:sz="12" w:space="0"/>
            </w:tcBorders>
          </w:tcPr>
          <w:p>
            <w:pPr>
              <w:pStyle w:val="16"/>
              <w:spacing w:before="56" w:line="269" w:lineRule="exact"/>
              <w:ind w:left="277" w:right="259"/>
              <w:jc w:val="center"/>
              <w:rPr>
                <w:sz w:val="24"/>
              </w:rPr>
            </w:pPr>
            <w:r>
              <w:rPr>
                <w:sz w:val="24"/>
              </w:rPr>
              <w:t>1054656</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50" w:hRule="atLeast"/>
        </w:trPr>
        <w:tc>
          <w:tcPr>
            <w:tcW w:w="62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3436" w:type="dxa"/>
            <w:tcBorders>
              <w:top w:val="single" w:color="9F9F9F" w:sz="12" w:space="0"/>
              <w:left w:val="single" w:color="9F9F9F" w:sz="12" w:space="0"/>
              <w:bottom w:val="single" w:color="9F9F9F" w:sz="12" w:space="0"/>
              <w:right w:val="single" w:color="9F9F9F" w:sz="12" w:space="0"/>
            </w:tcBorders>
          </w:tcPr>
          <w:p>
            <w:pPr>
              <w:pStyle w:val="16"/>
              <w:spacing w:before="56" w:line="274" w:lineRule="exact"/>
              <w:ind w:left="25"/>
              <w:rPr>
                <w:sz w:val="24"/>
              </w:rPr>
            </w:pPr>
            <w:r>
              <w:rPr>
                <w:sz w:val="24"/>
              </w:rPr>
              <w:t>Loans and advances</w:t>
            </w:r>
          </w:p>
        </w:tc>
        <w:tc>
          <w:tcPr>
            <w:tcW w:w="2450" w:type="dxa"/>
            <w:tcBorders>
              <w:top w:val="single" w:color="9F9F9F" w:sz="12" w:space="0"/>
              <w:left w:val="single" w:color="9F9F9F" w:sz="12" w:space="0"/>
              <w:bottom w:val="single" w:color="9F9F9F" w:sz="12" w:space="0"/>
              <w:right w:val="single" w:color="9F9F9F" w:sz="12" w:space="0"/>
            </w:tcBorders>
          </w:tcPr>
          <w:p>
            <w:pPr>
              <w:pStyle w:val="16"/>
              <w:spacing w:before="56" w:line="274" w:lineRule="exact"/>
              <w:ind w:left="376" w:right="364"/>
              <w:jc w:val="center"/>
              <w:rPr>
                <w:sz w:val="24"/>
              </w:rPr>
            </w:pPr>
            <w:r>
              <w:rPr>
                <w:sz w:val="24"/>
              </w:rPr>
              <w:t>16036157</w:t>
            </w:r>
          </w:p>
        </w:tc>
        <w:tc>
          <w:tcPr>
            <w:tcW w:w="2245" w:type="dxa"/>
            <w:tcBorders>
              <w:top w:val="single" w:color="9F9F9F" w:sz="12" w:space="0"/>
              <w:left w:val="single" w:color="9F9F9F" w:sz="12" w:space="0"/>
              <w:bottom w:val="single" w:color="9F9F9F" w:sz="12" w:space="0"/>
              <w:right w:val="single" w:color="9F9F9F" w:sz="12" w:space="0"/>
            </w:tcBorders>
          </w:tcPr>
          <w:p>
            <w:pPr>
              <w:pStyle w:val="16"/>
              <w:spacing w:before="56" w:line="274" w:lineRule="exact"/>
              <w:ind w:left="277" w:right="258"/>
              <w:jc w:val="center"/>
              <w:rPr>
                <w:sz w:val="24"/>
              </w:rPr>
            </w:pPr>
            <w:r>
              <w:rPr>
                <w:sz w:val="24"/>
              </w:rPr>
              <w:t>14270528</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45" w:hRule="atLeast"/>
        </w:trPr>
        <w:tc>
          <w:tcPr>
            <w:tcW w:w="62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3436" w:type="dxa"/>
            <w:tcBorders>
              <w:top w:val="single" w:color="9F9F9F" w:sz="12" w:space="0"/>
              <w:left w:val="single" w:color="9F9F9F" w:sz="12" w:space="0"/>
              <w:bottom w:val="single" w:color="9F9F9F" w:sz="12" w:space="0"/>
              <w:right w:val="single" w:color="9F9F9F" w:sz="12" w:space="0"/>
            </w:tcBorders>
          </w:tcPr>
          <w:p>
            <w:pPr>
              <w:pStyle w:val="16"/>
              <w:rPr>
                <w:sz w:val="24"/>
              </w:rPr>
            </w:pPr>
          </w:p>
        </w:tc>
        <w:tc>
          <w:tcPr>
            <w:tcW w:w="2450" w:type="dxa"/>
            <w:tcBorders>
              <w:top w:val="single" w:color="9F9F9F" w:sz="12" w:space="0"/>
              <w:left w:val="single" w:color="9F9F9F" w:sz="12" w:space="0"/>
              <w:bottom w:val="single" w:color="9F9F9F" w:sz="12" w:space="0"/>
              <w:right w:val="single" w:color="9F9F9F" w:sz="12" w:space="0"/>
            </w:tcBorders>
          </w:tcPr>
          <w:p>
            <w:pPr>
              <w:pStyle w:val="16"/>
              <w:spacing w:before="56" w:line="269" w:lineRule="exact"/>
              <w:ind w:left="376" w:right="364"/>
              <w:jc w:val="center"/>
              <w:rPr>
                <w:sz w:val="24"/>
              </w:rPr>
            </w:pPr>
            <w:r>
              <w:rPr>
                <w:sz w:val="24"/>
              </w:rPr>
              <w:t>39943933</w:t>
            </w:r>
          </w:p>
        </w:tc>
        <w:tc>
          <w:tcPr>
            <w:tcW w:w="2245" w:type="dxa"/>
            <w:tcBorders>
              <w:top w:val="single" w:color="9F9F9F" w:sz="12" w:space="0"/>
              <w:left w:val="single" w:color="9F9F9F" w:sz="12" w:space="0"/>
              <w:bottom w:val="single" w:color="9F9F9F" w:sz="12" w:space="0"/>
              <w:right w:val="single" w:color="9F9F9F" w:sz="12" w:space="0"/>
            </w:tcBorders>
          </w:tcPr>
          <w:p>
            <w:pPr>
              <w:pStyle w:val="16"/>
              <w:spacing w:before="56" w:line="269" w:lineRule="exact"/>
              <w:ind w:left="277" w:right="258"/>
              <w:jc w:val="center"/>
              <w:rPr>
                <w:sz w:val="24"/>
              </w:rPr>
            </w:pPr>
            <w:r>
              <w:rPr>
                <w:sz w:val="24"/>
              </w:rPr>
              <w:t>38395190</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45" w:hRule="atLeast"/>
        </w:trPr>
        <w:tc>
          <w:tcPr>
            <w:tcW w:w="62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3436" w:type="dxa"/>
            <w:tcBorders>
              <w:top w:val="single" w:color="9F9F9F" w:sz="12" w:space="0"/>
              <w:left w:val="single" w:color="9F9F9F" w:sz="12" w:space="0"/>
              <w:bottom w:val="single" w:color="9F9F9F" w:sz="12" w:space="0"/>
              <w:right w:val="single" w:color="9F9F9F" w:sz="12" w:space="0"/>
            </w:tcBorders>
          </w:tcPr>
          <w:p>
            <w:pPr>
              <w:pStyle w:val="16"/>
              <w:spacing w:before="56" w:line="269" w:lineRule="exact"/>
              <w:ind w:left="25"/>
              <w:rPr>
                <w:sz w:val="24"/>
              </w:rPr>
            </w:pPr>
            <w:r>
              <w:rPr>
                <w:sz w:val="24"/>
              </w:rPr>
              <w:t>(-)current liabilities and Provisions</w:t>
            </w:r>
          </w:p>
        </w:tc>
        <w:tc>
          <w:tcPr>
            <w:tcW w:w="2450" w:type="dxa"/>
            <w:tcBorders>
              <w:top w:val="single" w:color="9F9F9F" w:sz="12" w:space="0"/>
              <w:left w:val="single" w:color="9F9F9F" w:sz="12" w:space="0"/>
              <w:bottom w:val="single" w:color="9F9F9F" w:sz="12" w:space="0"/>
              <w:right w:val="single" w:color="9F9F9F" w:sz="12" w:space="0"/>
            </w:tcBorders>
          </w:tcPr>
          <w:p>
            <w:pPr>
              <w:pStyle w:val="16"/>
              <w:rPr>
                <w:sz w:val="24"/>
              </w:rPr>
            </w:pPr>
          </w:p>
        </w:tc>
        <w:tc>
          <w:tcPr>
            <w:tcW w:w="2245" w:type="dxa"/>
            <w:tcBorders>
              <w:top w:val="single" w:color="9F9F9F" w:sz="12" w:space="0"/>
              <w:left w:val="single" w:color="9F9F9F" w:sz="12" w:space="0"/>
              <w:bottom w:val="single" w:color="9F9F9F" w:sz="12" w:space="0"/>
              <w:right w:val="single" w:color="9F9F9F" w:sz="12" w:space="0"/>
            </w:tcBorders>
          </w:tcPr>
          <w:p>
            <w:pPr>
              <w:pStyle w:val="16"/>
              <w:rPr>
                <w:sz w:val="24"/>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50" w:hRule="atLeast"/>
        </w:trPr>
        <w:tc>
          <w:tcPr>
            <w:tcW w:w="62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3436" w:type="dxa"/>
            <w:tcBorders>
              <w:top w:val="single" w:color="9F9F9F" w:sz="12" w:space="0"/>
              <w:left w:val="single" w:color="9F9F9F" w:sz="12" w:space="0"/>
              <w:bottom w:val="single" w:color="9F9F9F" w:sz="12" w:space="0"/>
              <w:right w:val="single" w:color="9F9F9F" w:sz="12" w:space="0"/>
            </w:tcBorders>
          </w:tcPr>
          <w:p>
            <w:pPr>
              <w:pStyle w:val="16"/>
              <w:spacing w:before="61" w:line="269" w:lineRule="exact"/>
              <w:ind w:left="25"/>
              <w:rPr>
                <w:sz w:val="24"/>
              </w:rPr>
            </w:pPr>
            <w:r>
              <w:rPr>
                <w:sz w:val="24"/>
              </w:rPr>
              <w:t>current liabilities</w:t>
            </w:r>
          </w:p>
        </w:tc>
        <w:tc>
          <w:tcPr>
            <w:tcW w:w="2450" w:type="dxa"/>
            <w:tcBorders>
              <w:top w:val="single" w:color="9F9F9F" w:sz="12" w:space="0"/>
              <w:left w:val="single" w:color="9F9F9F" w:sz="12" w:space="0"/>
              <w:bottom w:val="single" w:color="9F9F9F" w:sz="12" w:space="0"/>
              <w:right w:val="single" w:color="9F9F9F" w:sz="12" w:space="0"/>
            </w:tcBorders>
          </w:tcPr>
          <w:p>
            <w:pPr>
              <w:pStyle w:val="16"/>
              <w:spacing w:before="61" w:line="269" w:lineRule="exact"/>
              <w:ind w:left="376" w:right="364"/>
              <w:jc w:val="center"/>
              <w:rPr>
                <w:sz w:val="24"/>
              </w:rPr>
            </w:pPr>
            <w:r>
              <w:rPr>
                <w:sz w:val="24"/>
              </w:rPr>
              <w:t>13392706</w:t>
            </w:r>
          </w:p>
        </w:tc>
        <w:tc>
          <w:tcPr>
            <w:tcW w:w="2245" w:type="dxa"/>
            <w:tcBorders>
              <w:top w:val="single" w:color="9F9F9F" w:sz="12" w:space="0"/>
              <w:left w:val="single" w:color="9F9F9F" w:sz="12" w:space="0"/>
              <w:bottom w:val="single" w:color="9F9F9F" w:sz="12" w:space="0"/>
              <w:right w:val="single" w:color="9F9F9F" w:sz="12" w:space="0"/>
            </w:tcBorders>
          </w:tcPr>
          <w:p>
            <w:pPr>
              <w:pStyle w:val="16"/>
              <w:spacing w:before="61" w:line="269" w:lineRule="exact"/>
              <w:ind w:left="277" w:right="258"/>
              <w:jc w:val="center"/>
              <w:rPr>
                <w:sz w:val="24"/>
              </w:rPr>
            </w:pPr>
            <w:r>
              <w:rPr>
                <w:sz w:val="24"/>
              </w:rPr>
              <w:t>14417998</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45" w:hRule="atLeast"/>
        </w:trPr>
        <w:tc>
          <w:tcPr>
            <w:tcW w:w="62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3436" w:type="dxa"/>
            <w:tcBorders>
              <w:top w:val="single" w:color="9F9F9F" w:sz="12" w:space="0"/>
              <w:left w:val="single" w:color="9F9F9F" w:sz="12" w:space="0"/>
              <w:bottom w:val="single" w:color="9F9F9F" w:sz="12" w:space="0"/>
              <w:right w:val="single" w:color="9F9F9F" w:sz="12" w:space="0"/>
            </w:tcBorders>
          </w:tcPr>
          <w:p>
            <w:pPr>
              <w:pStyle w:val="16"/>
              <w:spacing w:before="56" w:line="269" w:lineRule="exact"/>
              <w:ind w:left="25"/>
              <w:rPr>
                <w:sz w:val="24"/>
              </w:rPr>
            </w:pPr>
            <w:r>
              <w:rPr>
                <w:sz w:val="24"/>
              </w:rPr>
              <w:t>Provisions</w:t>
            </w:r>
          </w:p>
        </w:tc>
        <w:tc>
          <w:tcPr>
            <w:tcW w:w="2450" w:type="dxa"/>
            <w:tcBorders>
              <w:top w:val="single" w:color="9F9F9F" w:sz="12" w:space="0"/>
              <w:left w:val="single" w:color="9F9F9F" w:sz="12" w:space="0"/>
              <w:bottom w:val="single" w:color="9F9F9F" w:sz="12" w:space="0"/>
              <w:right w:val="single" w:color="9F9F9F" w:sz="12" w:space="0"/>
            </w:tcBorders>
          </w:tcPr>
          <w:p>
            <w:pPr>
              <w:pStyle w:val="16"/>
              <w:spacing w:before="56" w:line="269" w:lineRule="exact"/>
              <w:ind w:left="376" w:right="364"/>
              <w:jc w:val="center"/>
              <w:rPr>
                <w:sz w:val="24"/>
              </w:rPr>
            </w:pPr>
            <w:r>
              <w:rPr>
                <w:sz w:val="24"/>
              </w:rPr>
              <w:t>26426607</w:t>
            </w:r>
          </w:p>
        </w:tc>
        <w:tc>
          <w:tcPr>
            <w:tcW w:w="2245" w:type="dxa"/>
            <w:tcBorders>
              <w:top w:val="single" w:color="9F9F9F" w:sz="12" w:space="0"/>
              <w:left w:val="single" w:color="9F9F9F" w:sz="12" w:space="0"/>
              <w:bottom w:val="single" w:color="9F9F9F" w:sz="12" w:space="0"/>
              <w:right w:val="single" w:color="9F9F9F" w:sz="12" w:space="0"/>
            </w:tcBorders>
          </w:tcPr>
          <w:p>
            <w:pPr>
              <w:pStyle w:val="16"/>
              <w:spacing w:before="56" w:line="269" w:lineRule="exact"/>
              <w:ind w:left="277" w:right="258"/>
              <w:jc w:val="center"/>
              <w:rPr>
                <w:sz w:val="24"/>
              </w:rPr>
            </w:pPr>
            <w:r>
              <w:rPr>
                <w:sz w:val="24"/>
              </w:rPr>
              <w:t>27180480</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49" w:hRule="atLeast"/>
        </w:trPr>
        <w:tc>
          <w:tcPr>
            <w:tcW w:w="62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3436" w:type="dxa"/>
            <w:tcBorders>
              <w:top w:val="single" w:color="9F9F9F" w:sz="12" w:space="0"/>
              <w:left w:val="single" w:color="9F9F9F" w:sz="12" w:space="0"/>
              <w:bottom w:val="single" w:color="9F9F9F" w:sz="12" w:space="0"/>
              <w:right w:val="single" w:color="9F9F9F" w:sz="12" w:space="0"/>
            </w:tcBorders>
          </w:tcPr>
          <w:p>
            <w:pPr>
              <w:pStyle w:val="16"/>
              <w:rPr>
                <w:sz w:val="24"/>
              </w:rPr>
            </w:pPr>
          </w:p>
        </w:tc>
        <w:tc>
          <w:tcPr>
            <w:tcW w:w="2450" w:type="dxa"/>
            <w:tcBorders>
              <w:top w:val="single" w:color="9F9F9F" w:sz="12" w:space="0"/>
              <w:left w:val="single" w:color="9F9F9F" w:sz="12" w:space="0"/>
              <w:bottom w:val="single" w:color="9F9F9F" w:sz="12" w:space="0"/>
              <w:right w:val="single" w:color="9F9F9F" w:sz="12" w:space="0"/>
            </w:tcBorders>
          </w:tcPr>
          <w:p>
            <w:pPr>
              <w:pStyle w:val="16"/>
              <w:rPr>
                <w:sz w:val="24"/>
              </w:rPr>
            </w:pPr>
          </w:p>
        </w:tc>
        <w:tc>
          <w:tcPr>
            <w:tcW w:w="2245" w:type="dxa"/>
            <w:tcBorders>
              <w:top w:val="single" w:color="9F9F9F" w:sz="12" w:space="0"/>
              <w:left w:val="single" w:color="9F9F9F" w:sz="12" w:space="0"/>
              <w:bottom w:val="single" w:color="9F9F9F" w:sz="12" w:space="0"/>
              <w:right w:val="single" w:color="9F9F9F" w:sz="12" w:space="0"/>
            </w:tcBorders>
          </w:tcPr>
          <w:p>
            <w:pPr>
              <w:pStyle w:val="16"/>
              <w:rPr>
                <w:sz w:val="24"/>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45" w:hRule="atLeast"/>
        </w:trPr>
        <w:tc>
          <w:tcPr>
            <w:tcW w:w="62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3436" w:type="dxa"/>
            <w:tcBorders>
              <w:top w:val="single" w:color="9F9F9F" w:sz="12" w:space="0"/>
              <w:left w:val="single" w:color="9F9F9F" w:sz="12" w:space="0"/>
              <w:bottom w:val="single" w:color="9F9F9F" w:sz="12" w:space="0"/>
              <w:right w:val="single" w:color="9F9F9F" w:sz="12" w:space="0"/>
            </w:tcBorders>
          </w:tcPr>
          <w:p>
            <w:pPr>
              <w:pStyle w:val="16"/>
              <w:spacing w:before="56" w:line="269" w:lineRule="exact"/>
              <w:ind w:left="25"/>
              <w:rPr>
                <w:sz w:val="24"/>
              </w:rPr>
            </w:pPr>
            <w:r>
              <w:rPr>
                <w:sz w:val="24"/>
              </w:rPr>
              <w:t>Net current assets</w:t>
            </w:r>
          </w:p>
        </w:tc>
        <w:tc>
          <w:tcPr>
            <w:tcW w:w="2450" w:type="dxa"/>
            <w:tcBorders>
              <w:top w:val="single" w:color="9F9F9F" w:sz="12" w:space="0"/>
              <w:left w:val="single" w:color="9F9F9F" w:sz="12" w:space="0"/>
              <w:bottom w:val="single" w:color="9F9F9F" w:sz="12" w:space="0"/>
              <w:right w:val="single" w:color="9F9F9F" w:sz="12" w:space="0"/>
            </w:tcBorders>
          </w:tcPr>
          <w:p>
            <w:pPr>
              <w:pStyle w:val="16"/>
              <w:spacing w:before="56" w:line="269" w:lineRule="exact"/>
              <w:ind w:left="376" w:right="364"/>
              <w:jc w:val="center"/>
              <w:rPr>
                <w:sz w:val="24"/>
              </w:rPr>
            </w:pPr>
            <w:r>
              <w:rPr>
                <w:sz w:val="24"/>
              </w:rPr>
              <w:t>39819313</w:t>
            </w:r>
          </w:p>
        </w:tc>
        <w:tc>
          <w:tcPr>
            <w:tcW w:w="2245" w:type="dxa"/>
            <w:tcBorders>
              <w:top w:val="single" w:color="9F9F9F" w:sz="12" w:space="0"/>
              <w:left w:val="single" w:color="9F9F9F" w:sz="12" w:space="0"/>
              <w:bottom w:val="single" w:color="9F9F9F" w:sz="12" w:space="0"/>
              <w:right w:val="single" w:color="9F9F9F" w:sz="12" w:space="0"/>
            </w:tcBorders>
          </w:tcPr>
          <w:p>
            <w:pPr>
              <w:pStyle w:val="16"/>
              <w:spacing w:before="56" w:line="269" w:lineRule="exact"/>
              <w:ind w:left="277" w:right="259"/>
              <w:jc w:val="center"/>
              <w:rPr>
                <w:sz w:val="24"/>
              </w:rPr>
            </w:pPr>
            <w:r>
              <w:rPr>
                <w:sz w:val="24"/>
              </w:rPr>
              <w:t>140003864</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45" w:hRule="atLeast"/>
        </w:trPr>
        <w:tc>
          <w:tcPr>
            <w:tcW w:w="62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3436" w:type="dxa"/>
            <w:tcBorders>
              <w:top w:val="single" w:color="9F9F9F" w:sz="12" w:space="0"/>
              <w:left w:val="single" w:color="9F9F9F" w:sz="12" w:space="0"/>
              <w:bottom w:val="single" w:color="9F9F9F" w:sz="12" w:space="0"/>
              <w:right w:val="single" w:color="9F9F9F" w:sz="12" w:space="0"/>
            </w:tcBorders>
          </w:tcPr>
          <w:p>
            <w:pPr>
              <w:pStyle w:val="16"/>
              <w:spacing w:before="56" w:line="269" w:lineRule="exact"/>
              <w:ind w:left="25"/>
              <w:rPr>
                <w:sz w:val="24"/>
              </w:rPr>
            </w:pPr>
            <w:r>
              <w:rPr>
                <w:sz w:val="24"/>
              </w:rPr>
              <w:t>Miscellaneous expenditure</w:t>
            </w:r>
          </w:p>
        </w:tc>
        <w:tc>
          <w:tcPr>
            <w:tcW w:w="2450" w:type="dxa"/>
            <w:tcBorders>
              <w:top w:val="single" w:color="9F9F9F" w:sz="12" w:space="0"/>
              <w:left w:val="single" w:color="9F9F9F" w:sz="12" w:space="0"/>
              <w:bottom w:val="single" w:color="9F9F9F" w:sz="12" w:space="0"/>
              <w:right w:val="single" w:color="9F9F9F" w:sz="12" w:space="0"/>
            </w:tcBorders>
          </w:tcPr>
          <w:p>
            <w:pPr>
              <w:pStyle w:val="16"/>
              <w:spacing w:before="56" w:line="269" w:lineRule="exact"/>
              <w:ind w:left="376" w:right="364"/>
              <w:jc w:val="center"/>
              <w:rPr>
                <w:sz w:val="24"/>
              </w:rPr>
            </w:pPr>
            <w:r>
              <w:rPr>
                <w:sz w:val="24"/>
              </w:rPr>
              <w:t>141018342</w:t>
            </w:r>
          </w:p>
        </w:tc>
        <w:tc>
          <w:tcPr>
            <w:tcW w:w="2245" w:type="dxa"/>
            <w:tcBorders>
              <w:top w:val="single" w:color="9F9F9F" w:sz="12" w:space="0"/>
              <w:left w:val="single" w:color="9F9F9F" w:sz="12" w:space="0"/>
              <w:bottom w:val="single" w:color="9F9F9F" w:sz="12" w:space="0"/>
              <w:right w:val="single" w:color="9F9F9F" w:sz="12" w:space="0"/>
            </w:tcBorders>
          </w:tcPr>
          <w:p>
            <w:pPr>
              <w:pStyle w:val="16"/>
              <w:spacing w:before="56" w:line="269" w:lineRule="exact"/>
              <w:ind w:left="277" w:right="258"/>
              <w:jc w:val="center"/>
              <w:rPr>
                <w:sz w:val="24"/>
              </w:rPr>
            </w:pPr>
            <w:r>
              <w:rPr>
                <w:sz w:val="24"/>
              </w:rPr>
              <w:t>29433074</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50" w:hRule="atLeast"/>
        </w:trPr>
        <w:tc>
          <w:tcPr>
            <w:tcW w:w="62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3436" w:type="dxa"/>
            <w:tcBorders>
              <w:top w:val="single" w:color="9F9F9F" w:sz="12" w:space="0"/>
              <w:left w:val="single" w:color="9F9F9F" w:sz="12" w:space="0"/>
              <w:bottom w:val="single" w:color="9F9F9F" w:sz="12" w:space="0"/>
              <w:right w:val="single" w:color="9F9F9F" w:sz="12" w:space="0"/>
            </w:tcBorders>
          </w:tcPr>
          <w:p>
            <w:pPr>
              <w:pStyle w:val="16"/>
              <w:spacing w:before="61" w:line="269" w:lineRule="exact"/>
              <w:ind w:left="25"/>
              <w:rPr>
                <w:sz w:val="24"/>
              </w:rPr>
            </w:pPr>
            <w:r>
              <w:rPr>
                <w:sz w:val="24"/>
              </w:rPr>
              <w:t>Profit and loss account</w:t>
            </w:r>
          </w:p>
        </w:tc>
        <w:tc>
          <w:tcPr>
            <w:tcW w:w="2450" w:type="dxa"/>
            <w:tcBorders>
              <w:top w:val="single" w:color="9F9F9F" w:sz="12" w:space="0"/>
              <w:left w:val="single" w:color="9F9F9F" w:sz="12" w:space="0"/>
              <w:bottom w:val="single" w:color="9F9F9F" w:sz="12" w:space="0"/>
              <w:right w:val="single" w:color="9F9F9F" w:sz="12" w:space="0"/>
            </w:tcBorders>
          </w:tcPr>
          <w:p>
            <w:pPr>
              <w:pStyle w:val="16"/>
              <w:spacing w:before="61" w:line="269" w:lineRule="exact"/>
              <w:ind w:left="376" w:right="364"/>
              <w:jc w:val="center"/>
              <w:rPr>
                <w:sz w:val="24"/>
              </w:rPr>
            </w:pPr>
            <w:r>
              <w:rPr>
                <w:sz w:val="24"/>
              </w:rPr>
              <w:t>29433074</w:t>
            </w:r>
          </w:p>
        </w:tc>
        <w:tc>
          <w:tcPr>
            <w:tcW w:w="2245" w:type="dxa"/>
            <w:tcBorders>
              <w:top w:val="single" w:color="9F9F9F" w:sz="12" w:space="0"/>
              <w:left w:val="single" w:color="9F9F9F" w:sz="12" w:space="0"/>
              <w:bottom w:val="single" w:color="9F9F9F" w:sz="12" w:space="0"/>
              <w:right w:val="single" w:color="9F9F9F" w:sz="12" w:space="0"/>
            </w:tcBorders>
          </w:tcPr>
          <w:p>
            <w:pPr>
              <w:pStyle w:val="16"/>
              <w:spacing w:before="61" w:line="269" w:lineRule="exact"/>
              <w:ind w:left="277" w:right="259"/>
              <w:jc w:val="center"/>
              <w:rPr>
                <w:sz w:val="24"/>
              </w:rPr>
            </w:pPr>
            <w:r>
              <w:rPr>
                <w:sz w:val="24"/>
              </w:rPr>
              <w:t>196834074</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45" w:hRule="atLeast"/>
        </w:trPr>
        <w:tc>
          <w:tcPr>
            <w:tcW w:w="625" w:type="dxa"/>
            <w:tcBorders>
              <w:top w:val="single" w:color="9F9F9F" w:sz="12" w:space="0"/>
              <w:left w:val="single" w:color="FFFFE0" w:sz="12" w:space="0"/>
              <w:bottom w:val="single" w:color="9F9F9F" w:sz="18" w:space="0"/>
              <w:right w:val="single" w:color="9F9F9F" w:sz="12" w:space="0"/>
            </w:tcBorders>
          </w:tcPr>
          <w:p>
            <w:pPr>
              <w:pStyle w:val="16"/>
              <w:rPr>
                <w:sz w:val="24"/>
              </w:rPr>
            </w:pPr>
          </w:p>
        </w:tc>
        <w:tc>
          <w:tcPr>
            <w:tcW w:w="3436" w:type="dxa"/>
            <w:tcBorders>
              <w:top w:val="single" w:color="9F9F9F" w:sz="12" w:space="0"/>
              <w:left w:val="single" w:color="9F9F9F" w:sz="12" w:space="0"/>
              <w:bottom w:val="single" w:color="9F9F9F" w:sz="18" w:space="0"/>
              <w:right w:val="single" w:color="9F9F9F" w:sz="12" w:space="0"/>
            </w:tcBorders>
          </w:tcPr>
          <w:p>
            <w:pPr>
              <w:pStyle w:val="16"/>
              <w:spacing w:before="56" w:line="269" w:lineRule="exact"/>
              <w:ind w:left="1270" w:right="1254"/>
              <w:jc w:val="center"/>
              <w:rPr>
                <w:b/>
                <w:sz w:val="24"/>
              </w:rPr>
            </w:pPr>
            <w:r>
              <w:rPr>
                <w:b/>
                <w:sz w:val="24"/>
              </w:rPr>
              <w:t>TOTAL</w:t>
            </w:r>
          </w:p>
        </w:tc>
        <w:tc>
          <w:tcPr>
            <w:tcW w:w="2450" w:type="dxa"/>
            <w:tcBorders>
              <w:top w:val="single" w:color="9F9F9F" w:sz="12" w:space="0"/>
              <w:left w:val="single" w:color="9F9F9F" w:sz="12" w:space="0"/>
              <w:bottom w:val="single" w:color="9F9F9F" w:sz="18" w:space="0"/>
              <w:right w:val="single" w:color="9F9F9F" w:sz="12" w:space="0"/>
            </w:tcBorders>
          </w:tcPr>
          <w:p>
            <w:pPr>
              <w:pStyle w:val="16"/>
              <w:rPr>
                <w:sz w:val="24"/>
              </w:rPr>
            </w:pPr>
          </w:p>
        </w:tc>
        <w:tc>
          <w:tcPr>
            <w:tcW w:w="2245" w:type="dxa"/>
            <w:tcBorders>
              <w:top w:val="single" w:color="9F9F9F" w:sz="12" w:space="0"/>
              <w:left w:val="single" w:color="9F9F9F" w:sz="12" w:space="0"/>
              <w:bottom w:val="single" w:color="9F9F9F" w:sz="18" w:space="0"/>
              <w:right w:val="single" w:color="9F9F9F" w:sz="12" w:space="0"/>
            </w:tcBorders>
          </w:tcPr>
          <w:p>
            <w:pPr>
              <w:pStyle w:val="16"/>
              <w:spacing w:before="56" w:line="269" w:lineRule="exact"/>
              <w:ind w:left="277" w:right="259"/>
              <w:jc w:val="center"/>
              <w:rPr>
                <w:b/>
                <w:sz w:val="24"/>
              </w:rPr>
            </w:pPr>
            <w:r>
              <w:rPr>
                <w:b/>
                <w:sz w:val="24"/>
              </w:rPr>
              <w:t>196834073</w:t>
            </w:r>
          </w:p>
        </w:tc>
      </w:tr>
    </w:tbl>
    <w:p>
      <w:pPr>
        <w:spacing w:after="0" w:line="269" w:lineRule="exact"/>
        <w:jc w:val="center"/>
        <w:rPr>
          <w:sz w:val="24"/>
        </w:rPr>
        <w:sectPr>
          <w:headerReference r:id="rId51" w:type="default"/>
          <w:footerReference r:id="rId52" w:type="default"/>
          <w:pgSz w:w="11910" w:h="16840"/>
          <w:pgMar w:top="1160" w:right="0" w:bottom="1300" w:left="860" w:header="725" w:footer="1106" w:gutter="0"/>
          <w:pgNumType w:start="73"/>
        </w:sectPr>
      </w:pPr>
    </w:p>
    <w:p>
      <w:pPr>
        <w:pStyle w:val="11"/>
        <w:spacing w:before="9"/>
        <w:rPr>
          <w:b/>
          <w:sz w:val="15"/>
        </w:rPr>
      </w:pPr>
    </w:p>
    <w:p>
      <w:pPr>
        <w:spacing w:before="99"/>
        <w:ind w:left="2676" w:right="0" w:firstLine="0"/>
        <w:jc w:val="left"/>
        <w:rPr>
          <w:b/>
          <w:sz w:val="24"/>
        </w:rPr>
      </w:pPr>
      <w:r>
        <w:rPr>
          <w:b/>
          <w:sz w:val="24"/>
        </w:rPr>
        <w:t>BALANCE SHEET AS ON 31</w:t>
      </w:r>
      <w:r>
        <w:rPr>
          <w:b/>
          <w:sz w:val="24"/>
          <w:vertAlign w:val="superscript"/>
        </w:rPr>
        <w:t>st</w:t>
      </w:r>
      <w:r>
        <w:rPr>
          <w:b/>
          <w:sz w:val="24"/>
          <w:vertAlign w:val="baseline"/>
        </w:rPr>
        <w:t xml:space="preserve"> MARCH, 2016</w:t>
      </w:r>
    </w:p>
    <w:p>
      <w:pPr>
        <w:pStyle w:val="11"/>
        <w:spacing w:before="2"/>
        <w:rPr>
          <w:b/>
        </w:rPr>
      </w:pPr>
    </w:p>
    <w:tbl>
      <w:tblPr>
        <w:tblStyle w:val="13"/>
        <w:tblW w:w="0" w:type="auto"/>
        <w:tblInd w:w="565" w:type="dxa"/>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Layout w:type="fixed"/>
        <w:tblCellMar>
          <w:top w:w="0" w:type="dxa"/>
          <w:left w:w="0" w:type="dxa"/>
          <w:bottom w:w="0" w:type="dxa"/>
          <w:right w:w="0" w:type="dxa"/>
        </w:tblCellMar>
      </w:tblPr>
      <w:tblGrid>
        <w:gridCol w:w="555"/>
        <w:gridCol w:w="4156"/>
        <w:gridCol w:w="2110"/>
        <w:gridCol w:w="1799"/>
      </w:tblGrid>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585" w:hRule="atLeast"/>
        </w:trPr>
        <w:tc>
          <w:tcPr>
            <w:tcW w:w="555" w:type="dxa"/>
            <w:tcBorders>
              <w:left w:val="single" w:color="FFFFE0" w:sz="12" w:space="0"/>
              <w:bottom w:val="single" w:color="9F9F9F" w:sz="12" w:space="0"/>
              <w:right w:val="single" w:color="9F9F9F" w:sz="12" w:space="0"/>
            </w:tcBorders>
          </w:tcPr>
          <w:p>
            <w:pPr>
              <w:pStyle w:val="16"/>
              <w:spacing w:before="156"/>
              <w:ind w:left="25"/>
              <w:rPr>
                <w:b/>
                <w:sz w:val="24"/>
              </w:rPr>
            </w:pPr>
            <w:r>
              <w:rPr>
                <w:b/>
                <w:sz w:val="24"/>
              </w:rPr>
              <w:t>SNO</w:t>
            </w:r>
          </w:p>
        </w:tc>
        <w:tc>
          <w:tcPr>
            <w:tcW w:w="4156" w:type="dxa"/>
            <w:tcBorders>
              <w:left w:val="single" w:color="9F9F9F" w:sz="12" w:space="0"/>
              <w:bottom w:val="single" w:color="9F9F9F" w:sz="12" w:space="0"/>
              <w:right w:val="single" w:color="9F9F9F" w:sz="12" w:space="0"/>
            </w:tcBorders>
          </w:tcPr>
          <w:p>
            <w:pPr>
              <w:pStyle w:val="16"/>
              <w:spacing w:before="156"/>
              <w:ind w:left="1201"/>
              <w:rPr>
                <w:b/>
                <w:sz w:val="24"/>
              </w:rPr>
            </w:pPr>
            <w:r>
              <w:rPr>
                <w:b/>
                <w:sz w:val="24"/>
              </w:rPr>
              <w:t>PARTICULARS</w:t>
            </w:r>
          </w:p>
        </w:tc>
        <w:tc>
          <w:tcPr>
            <w:tcW w:w="2110" w:type="dxa"/>
            <w:tcBorders>
              <w:left w:val="single" w:color="9F9F9F" w:sz="12" w:space="0"/>
              <w:bottom w:val="single" w:color="9F9F9F" w:sz="12" w:space="0"/>
              <w:right w:val="single" w:color="9F9F9F" w:sz="12" w:space="0"/>
            </w:tcBorders>
          </w:tcPr>
          <w:p>
            <w:pPr>
              <w:pStyle w:val="16"/>
              <w:spacing w:before="19" w:line="276" w:lineRule="exact"/>
              <w:ind w:left="496" w:right="457" w:hanging="25"/>
              <w:rPr>
                <w:b/>
                <w:sz w:val="24"/>
              </w:rPr>
            </w:pPr>
            <w:r>
              <w:rPr>
                <w:b/>
                <w:sz w:val="24"/>
              </w:rPr>
              <w:t>AMOUNT RS(LACS)</w:t>
            </w:r>
          </w:p>
        </w:tc>
        <w:tc>
          <w:tcPr>
            <w:tcW w:w="1799" w:type="dxa"/>
            <w:tcBorders>
              <w:left w:val="single" w:color="9F9F9F" w:sz="12" w:space="0"/>
              <w:bottom w:val="single" w:color="9F9F9F" w:sz="12" w:space="0"/>
              <w:right w:val="single" w:color="9F9F9F" w:sz="12" w:space="0"/>
            </w:tcBorders>
          </w:tcPr>
          <w:p>
            <w:pPr>
              <w:pStyle w:val="16"/>
              <w:spacing w:before="19" w:line="276" w:lineRule="exact"/>
              <w:ind w:left="341" w:right="301" w:firstLine="5"/>
              <w:rPr>
                <w:b/>
                <w:sz w:val="24"/>
              </w:rPr>
            </w:pPr>
            <w:r>
              <w:rPr>
                <w:b/>
                <w:sz w:val="24"/>
              </w:rPr>
              <w:t>AMOUNT RS(LACS)</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555" w:type="dxa"/>
            <w:tcBorders>
              <w:top w:val="single" w:color="9F9F9F" w:sz="12" w:space="0"/>
              <w:left w:val="single" w:color="FFFFE0" w:sz="12" w:space="0"/>
              <w:bottom w:val="single" w:color="9F9F9F" w:sz="12" w:space="0"/>
              <w:right w:val="single" w:color="9F9F9F" w:sz="12" w:space="0"/>
            </w:tcBorders>
          </w:tcPr>
          <w:p>
            <w:pPr>
              <w:pStyle w:val="16"/>
              <w:spacing w:before="16" w:line="269" w:lineRule="exact"/>
              <w:ind w:left="25"/>
              <w:rPr>
                <w:sz w:val="24"/>
              </w:rPr>
            </w:pPr>
            <w:r>
              <w:rPr>
                <w:sz w:val="24"/>
              </w:rPr>
              <w:t>1.</w:t>
            </w:r>
          </w:p>
        </w:tc>
        <w:tc>
          <w:tcPr>
            <w:tcW w:w="4156"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left="185"/>
              <w:rPr>
                <w:sz w:val="24"/>
              </w:rPr>
            </w:pPr>
            <w:r>
              <w:rPr>
                <w:sz w:val="24"/>
                <w:u w:val="single"/>
              </w:rPr>
              <w:t>SOURCES OF FUNDS:</w:t>
            </w:r>
          </w:p>
        </w:tc>
        <w:tc>
          <w:tcPr>
            <w:tcW w:w="2110" w:type="dxa"/>
            <w:tcBorders>
              <w:top w:val="single" w:color="9F9F9F" w:sz="12" w:space="0"/>
              <w:left w:val="single" w:color="9F9F9F" w:sz="12" w:space="0"/>
              <w:bottom w:val="single" w:color="9F9F9F" w:sz="12" w:space="0"/>
              <w:right w:val="single" w:color="9F9F9F" w:sz="12" w:space="0"/>
            </w:tcBorders>
          </w:tcPr>
          <w:p>
            <w:pPr>
              <w:pStyle w:val="16"/>
              <w:rPr>
                <w:sz w:val="22"/>
              </w:rPr>
            </w:pPr>
          </w:p>
        </w:tc>
        <w:tc>
          <w:tcPr>
            <w:tcW w:w="1799" w:type="dxa"/>
            <w:tcBorders>
              <w:top w:val="single" w:color="9F9F9F" w:sz="12" w:space="0"/>
              <w:left w:val="single" w:color="9F9F9F" w:sz="12" w:space="0"/>
              <w:bottom w:val="single" w:color="9F9F9F" w:sz="12" w:space="0"/>
              <w:right w:val="single" w:color="9F9F9F" w:sz="12" w:space="0"/>
            </w:tcBorders>
          </w:tcPr>
          <w:p>
            <w:pPr>
              <w:pStyle w:val="16"/>
              <w:rPr>
                <w:sz w:val="2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555" w:type="dxa"/>
            <w:tcBorders>
              <w:top w:val="single" w:color="9F9F9F" w:sz="12" w:space="0"/>
              <w:left w:val="single" w:color="FFFFE0" w:sz="12" w:space="0"/>
              <w:bottom w:val="single" w:color="9F9F9F" w:sz="12" w:space="0"/>
              <w:right w:val="single" w:color="9F9F9F" w:sz="12" w:space="0"/>
            </w:tcBorders>
          </w:tcPr>
          <w:p>
            <w:pPr>
              <w:pStyle w:val="16"/>
              <w:rPr>
                <w:sz w:val="22"/>
              </w:rPr>
            </w:pPr>
          </w:p>
        </w:tc>
        <w:tc>
          <w:tcPr>
            <w:tcW w:w="4156"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left="185"/>
              <w:rPr>
                <w:sz w:val="24"/>
              </w:rPr>
            </w:pPr>
            <w:r>
              <w:rPr>
                <w:sz w:val="24"/>
              </w:rPr>
              <w:t>shareholders’ funds:</w:t>
            </w:r>
          </w:p>
        </w:tc>
        <w:tc>
          <w:tcPr>
            <w:tcW w:w="2110" w:type="dxa"/>
            <w:tcBorders>
              <w:top w:val="single" w:color="9F9F9F" w:sz="12" w:space="0"/>
              <w:left w:val="single" w:color="9F9F9F" w:sz="12" w:space="0"/>
              <w:bottom w:val="single" w:color="9F9F9F" w:sz="12" w:space="0"/>
              <w:right w:val="single" w:color="9F9F9F" w:sz="12" w:space="0"/>
            </w:tcBorders>
          </w:tcPr>
          <w:p>
            <w:pPr>
              <w:pStyle w:val="16"/>
              <w:rPr>
                <w:sz w:val="22"/>
              </w:rPr>
            </w:pPr>
          </w:p>
        </w:tc>
        <w:tc>
          <w:tcPr>
            <w:tcW w:w="1799" w:type="dxa"/>
            <w:tcBorders>
              <w:top w:val="single" w:color="9F9F9F" w:sz="12" w:space="0"/>
              <w:left w:val="single" w:color="9F9F9F" w:sz="12" w:space="0"/>
              <w:bottom w:val="single" w:color="9F9F9F" w:sz="12" w:space="0"/>
              <w:right w:val="single" w:color="9F9F9F" w:sz="12" w:space="0"/>
            </w:tcBorders>
          </w:tcPr>
          <w:p>
            <w:pPr>
              <w:pStyle w:val="16"/>
              <w:rPr>
                <w:sz w:val="2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555" w:type="dxa"/>
            <w:tcBorders>
              <w:top w:val="single" w:color="9F9F9F" w:sz="12" w:space="0"/>
              <w:left w:val="single" w:color="FFFFE0" w:sz="12" w:space="0"/>
              <w:bottom w:val="single" w:color="9F9F9F" w:sz="12" w:space="0"/>
              <w:right w:val="single" w:color="9F9F9F" w:sz="12" w:space="0"/>
            </w:tcBorders>
          </w:tcPr>
          <w:p>
            <w:pPr>
              <w:pStyle w:val="16"/>
              <w:rPr>
                <w:sz w:val="22"/>
              </w:rPr>
            </w:pPr>
          </w:p>
        </w:tc>
        <w:tc>
          <w:tcPr>
            <w:tcW w:w="4156"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left="185"/>
              <w:rPr>
                <w:sz w:val="24"/>
              </w:rPr>
            </w:pPr>
            <w:r>
              <w:rPr>
                <w:sz w:val="24"/>
              </w:rPr>
              <w:t>Share capital</w:t>
            </w:r>
          </w:p>
        </w:tc>
        <w:tc>
          <w:tcPr>
            <w:tcW w:w="2110"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right="1"/>
              <w:jc w:val="right"/>
              <w:rPr>
                <w:sz w:val="24"/>
              </w:rPr>
            </w:pPr>
            <w:r>
              <w:rPr>
                <w:sz w:val="24"/>
              </w:rPr>
              <w:t>55351000</w:t>
            </w:r>
          </w:p>
        </w:tc>
        <w:tc>
          <w:tcPr>
            <w:tcW w:w="1799"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right="1"/>
              <w:jc w:val="right"/>
              <w:rPr>
                <w:sz w:val="24"/>
              </w:rPr>
            </w:pPr>
            <w:r>
              <w:rPr>
                <w:sz w:val="24"/>
              </w:rPr>
              <w:t>55351000</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555" w:type="dxa"/>
            <w:tcBorders>
              <w:top w:val="single" w:color="9F9F9F" w:sz="12" w:space="0"/>
              <w:left w:val="single" w:color="FFFFE0" w:sz="12" w:space="0"/>
              <w:bottom w:val="single" w:color="9F9F9F" w:sz="12" w:space="0"/>
              <w:right w:val="single" w:color="9F9F9F" w:sz="12" w:space="0"/>
            </w:tcBorders>
          </w:tcPr>
          <w:p>
            <w:pPr>
              <w:pStyle w:val="16"/>
              <w:rPr>
                <w:sz w:val="22"/>
              </w:rPr>
            </w:pPr>
          </w:p>
        </w:tc>
        <w:tc>
          <w:tcPr>
            <w:tcW w:w="4156"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left="185"/>
              <w:rPr>
                <w:sz w:val="24"/>
              </w:rPr>
            </w:pPr>
            <w:r>
              <w:rPr>
                <w:sz w:val="24"/>
              </w:rPr>
              <w:t>Reserves and surplus</w:t>
            </w:r>
          </w:p>
        </w:tc>
        <w:tc>
          <w:tcPr>
            <w:tcW w:w="2110"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right="1"/>
              <w:jc w:val="right"/>
              <w:rPr>
                <w:sz w:val="24"/>
              </w:rPr>
            </w:pPr>
            <w:r>
              <w:rPr>
                <w:sz w:val="24"/>
              </w:rPr>
              <w:t>1535979</w:t>
            </w:r>
          </w:p>
        </w:tc>
        <w:tc>
          <w:tcPr>
            <w:tcW w:w="1799"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right="1"/>
              <w:jc w:val="right"/>
              <w:rPr>
                <w:sz w:val="24"/>
              </w:rPr>
            </w:pPr>
            <w:r>
              <w:rPr>
                <w:sz w:val="24"/>
              </w:rPr>
              <w:t>1535979</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10" w:hRule="atLeast"/>
        </w:trPr>
        <w:tc>
          <w:tcPr>
            <w:tcW w:w="555" w:type="dxa"/>
            <w:tcBorders>
              <w:top w:val="single" w:color="9F9F9F" w:sz="12" w:space="0"/>
              <w:left w:val="single" w:color="FFFFE0" w:sz="12" w:space="0"/>
              <w:bottom w:val="single" w:color="9F9F9F" w:sz="12" w:space="0"/>
              <w:right w:val="single" w:color="9F9F9F" w:sz="12" w:space="0"/>
            </w:tcBorders>
          </w:tcPr>
          <w:p>
            <w:pPr>
              <w:pStyle w:val="16"/>
              <w:rPr>
                <w:sz w:val="22"/>
              </w:rPr>
            </w:pPr>
          </w:p>
        </w:tc>
        <w:tc>
          <w:tcPr>
            <w:tcW w:w="4156" w:type="dxa"/>
            <w:tcBorders>
              <w:top w:val="single" w:color="9F9F9F" w:sz="12" w:space="0"/>
              <w:left w:val="single" w:color="9F9F9F" w:sz="12" w:space="0"/>
              <w:bottom w:val="single" w:color="9F9F9F" w:sz="12" w:space="0"/>
              <w:right w:val="single" w:color="9F9F9F" w:sz="12" w:space="0"/>
            </w:tcBorders>
          </w:tcPr>
          <w:p>
            <w:pPr>
              <w:pStyle w:val="16"/>
              <w:spacing w:before="16" w:line="274" w:lineRule="exact"/>
              <w:ind w:left="185"/>
              <w:rPr>
                <w:sz w:val="24"/>
              </w:rPr>
            </w:pPr>
            <w:r>
              <w:rPr>
                <w:sz w:val="24"/>
              </w:rPr>
              <w:t>Loans funds :</w:t>
            </w:r>
          </w:p>
        </w:tc>
        <w:tc>
          <w:tcPr>
            <w:tcW w:w="2110" w:type="dxa"/>
            <w:tcBorders>
              <w:top w:val="single" w:color="9F9F9F" w:sz="12" w:space="0"/>
              <w:left w:val="single" w:color="9F9F9F" w:sz="12" w:space="0"/>
              <w:bottom w:val="single" w:color="9F9F9F" w:sz="12" w:space="0"/>
              <w:right w:val="single" w:color="9F9F9F" w:sz="12" w:space="0"/>
            </w:tcBorders>
          </w:tcPr>
          <w:p>
            <w:pPr>
              <w:pStyle w:val="16"/>
              <w:rPr>
                <w:sz w:val="22"/>
              </w:rPr>
            </w:pPr>
          </w:p>
        </w:tc>
        <w:tc>
          <w:tcPr>
            <w:tcW w:w="1799" w:type="dxa"/>
            <w:tcBorders>
              <w:top w:val="single" w:color="9F9F9F" w:sz="12" w:space="0"/>
              <w:left w:val="single" w:color="9F9F9F" w:sz="12" w:space="0"/>
              <w:bottom w:val="single" w:color="9F9F9F" w:sz="12" w:space="0"/>
              <w:right w:val="single" w:color="9F9F9F" w:sz="12" w:space="0"/>
            </w:tcBorders>
          </w:tcPr>
          <w:p>
            <w:pPr>
              <w:pStyle w:val="16"/>
              <w:rPr>
                <w:sz w:val="2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555" w:type="dxa"/>
            <w:tcBorders>
              <w:top w:val="single" w:color="9F9F9F" w:sz="12" w:space="0"/>
              <w:left w:val="single" w:color="FFFFE0" w:sz="12" w:space="0"/>
              <w:bottom w:val="single" w:color="9F9F9F" w:sz="12" w:space="0"/>
              <w:right w:val="single" w:color="9F9F9F" w:sz="12" w:space="0"/>
            </w:tcBorders>
          </w:tcPr>
          <w:p>
            <w:pPr>
              <w:pStyle w:val="16"/>
              <w:rPr>
                <w:sz w:val="22"/>
              </w:rPr>
            </w:pPr>
          </w:p>
        </w:tc>
        <w:tc>
          <w:tcPr>
            <w:tcW w:w="4156"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left="185"/>
              <w:rPr>
                <w:sz w:val="24"/>
              </w:rPr>
            </w:pPr>
            <w:r>
              <w:rPr>
                <w:sz w:val="24"/>
              </w:rPr>
              <w:t>Secured loans</w:t>
            </w:r>
          </w:p>
        </w:tc>
        <w:tc>
          <w:tcPr>
            <w:tcW w:w="2110"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right="1"/>
              <w:jc w:val="right"/>
              <w:rPr>
                <w:sz w:val="24"/>
              </w:rPr>
            </w:pPr>
            <w:r>
              <w:rPr>
                <w:sz w:val="24"/>
              </w:rPr>
              <w:t>117323986</w:t>
            </w:r>
          </w:p>
        </w:tc>
        <w:tc>
          <w:tcPr>
            <w:tcW w:w="1799"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right="1"/>
              <w:jc w:val="right"/>
              <w:rPr>
                <w:sz w:val="24"/>
              </w:rPr>
            </w:pPr>
            <w:r>
              <w:rPr>
                <w:sz w:val="24"/>
              </w:rPr>
              <w:t>118323986</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555" w:type="dxa"/>
            <w:tcBorders>
              <w:top w:val="single" w:color="9F9F9F" w:sz="12" w:space="0"/>
              <w:left w:val="single" w:color="FFFFE0" w:sz="12" w:space="0"/>
              <w:bottom w:val="single" w:color="9F9F9F" w:sz="12" w:space="0"/>
              <w:right w:val="single" w:color="9F9F9F" w:sz="12" w:space="0"/>
            </w:tcBorders>
          </w:tcPr>
          <w:p>
            <w:pPr>
              <w:pStyle w:val="16"/>
              <w:rPr>
                <w:sz w:val="22"/>
              </w:rPr>
            </w:pPr>
          </w:p>
        </w:tc>
        <w:tc>
          <w:tcPr>
            <w:tcW w:w="4156"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left="185"/>
              <w:rPr>
                <w:sz w:val="24"/>
              </w:rPr>
            </w:pPr>
            <w:r>
              <w:rPr>
                <w:sz w:val="24"/>
              </w:rPr>
              <w:t>Unsecured loans</w:t>
            </w:r>
          </w:p>
        </w:tc>
        <w:tc>
          <w:tcPr>
            <w:tcW w:w="2110"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right="1"/>
              <w:jc w:val="right"/>
              <w:rPr>
                <w:sz w:val="24"/>
              </w:rPr>
            </w:pPr>
            <w:r>
              <w:rPr>
                <w:sz w:val="24"/>
              </w:rPr>
              <w:t>15772321</w:t>
            </w:r>
          </w:p>
        </w:tc>
        <w:tc>
          <w:tcPr>
            <w:tcW w:w="1799"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right="1"/>
              <w:jc w:val="right"/>
              <w:rPr>
                <w:sz w:val="24"/>
              </w:rPr>
            </w:pPr>
            <w:r>
              <w:rPr>
                <w:sz w:val="24"/>
              </w:rPr>
              <w:t>17597491</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555" w:type="dxa"/>
            <w:tcBorders>
              <w:top w:val="single" w:color="9F9F9F" w:sz="12" w:space="0"/>
              <w:left w:val="single" w:color="FFFFE0" w:sz="12" w:space="0"/>
              <w:bottom w:val="single" w:color="9F9F9F" w:sz="12" w:space="0"/>
              <w:right w:val="single" w:color="9F9F9F" w:sz="12" w:space="0"/>
            </w:tcBorders>
          </w:tcPr>
          <w:p>
            <w:pPr>
              <w:pStyle w:val="16"/>
              <w:rPr>
                <w:sz w:val="22"/>
              </w:rPr>
            </w:pPr>
          </w:p>
        </w:tc>
        <w:tc>
          <w:tcPr>
            <w:tcW w:w="4156"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left="785"/>
              <w:rPr>
                <w:b/>
                <w:sz w:val="24"/>
              </w:rPr>
            </w:pPr>
            <w:r>
              <w:rPr>
                <w:b/>
                <w:sz w:val="24"/>
              </w:rPr>
              <w:t>TOTAL</w:t>
            </w:r>
          </w:p>
        </w:tc>
        <w:tc>
          <w:tcPr>
            <w:tcW w:w="2110"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right="1"/>
              <w:jc w:val="right"/>
              <w:rPr>
                <w:b/>
                <w:sz w:val="24"/>
              </w:rPr>
            </w:pPr>
            <w:r>
              <w:rPr>
                <w:b/>
                <w:sz w:val="24"/>
              </w:rPr>
              <w:t>189983286</w:t>
            </w:r>
          </w:p>
        </w:tc>
        <w:tc>
          <w:tcPr>
            <w:tcW w:w="1799"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right="1"/>
              <w:jc w:val="right"/>
              <w:rPr>
                <w:b/>
                <w:sz w:val="24"/>
              </w:rPr>
            </w:pPr>
            <w:r>
              <w:rPr>
                <w:b/>
                <w:sz w:val="24"/>
              </w:rPr>
              <w:t>192808456</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555" w:type="dxa"/>
            <w:tcBorders>
              <w:top w:val="single" w:color="9F9F9F" w:sz="12" w:space="0"/>
              <w:left w:val="single" w:color="FFFFE0" w:sz="12" w:space="0"/>
              <w:bottom w:val="single" w:color="9F9F9F" w:sz="12" w:space="0"/>
              <w:right w:val="single" w:color="9F9F9F" w:sz="12" w:space="0"/>
            </w:tcBorders>
          </w:tcPr>
          <w:p>
            <w:pPr>
              <w:pStyle w:val="16"/>
              <w:spacing w:before="16" w:line="269" w:lineRule="exact"/>
              <w:ind w:left="25"/>
              <w:rPr>
                <w:sz w:val="24"/>
              </w:rPr>
            </w:pPr>
            <w:r>
              <w:rPr>
                <w:sz w:val="24"/>
              </w:rPr>
              <w:t>2.</w:t>
            </w:r>
          </w:p>
        </w:tc>
        <w:tc>
          <w:tcPr>
            <w:tcW w:w="4156"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left="185"/>
              <w:rPr>
                <w:b/>
                <w:sz w:val="24"/>
              </w:rPr>
            </w:pPr>
            <w:r>
              <w:rPr>
                <w:b/>
                <w:sz w:val="24"/>
                <w:u w:val="thick"/>
              </w:rPr>
              <w:t>APPLICATION OF FUNDS:</w:t>
            </w:r>
          </w:p>
        </w:tc>
        <w:tc>
          <w:tcPr>
            <w:tcW w:w="2110" w:type="dxa"/>
            <w:tcBorders>
              <w:top w:val="single" w:color="9F9F9F" w:sz="12" w:space="0"/>
              <w:left w:val="single" w:color="9F9F9F" w:sz="12" w:space="0"/>
              <w:bottom w:val="single" w:color="9F9F9F" w:sz="12" w:space="0"/>
              <w:right w:val="single" w:color="9F9F9F" w:sz="12" w:space="0"/>
            </w:tcBorders>
          </w:tcPr>
          <w:p>
            <w:pPr>
              <w:pStyle w:val="16"/>
              <w:rPr>
                <w:sz w:val="22"/>
              </w:rPr>
            </w:pPr>
          </w:p>
        </w:tc>
        <w:tc>
          <w:tcPr>
            <w:tcW w:w="1799" w:type="dxa"/>
            <w:tcBorders>
              <w:top w:val="single" w:color="9F9F9F" w:sz="12" w:space="0"/>
              <w:left w:val="single" w:color="9F9F9F" w:sz="12" w:space="0"/>
              <w:bottom w:val="single" w:color="9F9F9F" w:sz="12" w:space="0"/>
              <w:right w:val="single" w:color="9F9F9F" w:sz="12" w:space="0"/>
            </w:tcBorders>
          </w:tcPr>
          <w:p>
            <w:pPr>
              <w:pStyle w:val="16"/>
              <w:rPr>
                <w:sz w:val="2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10" w:hRule="atLeast"/>
        </w:trPr>
        <w:tc>
          <w:tcPr>
            <w:tcW w:w="555" w:type="dxa"/>
            <w:tcBorders>
              <w:top w:val="single" w:color="9F9F9F" w:sz="12" w:space="0"/>
              <w:left w:val="single" w:color="FFFFE0" w:sz="12" w:space="0"/>
              <w:bottom w:val="single" w:color="9F9F9F" w:sz="12" w:space="0"/>
              <w:right w:val="single" w:color="9F9F9F" w:sz="12" w:space="0"/>
            </w:tcBorders>
          </w:tcPr>
          <w:p>
            <w:pPr>
              <w:pStyle w:val="16"/>
              <w:rPr>
                <w:sz w:val="22"/>
              </w:rPr>
            </w:pPr>
          </w:p>
        </w:tc>
        <w:tc>
          <w:tcPr>
            <w:tcW w:w="4156" w:type="dxa"/>
            <w:tcBorders>
              <w:top w:val="single" w:color="9F9F9F" w:sz="12" w:space="0"/>
              <w:left w:val="single" w:color="9F9F9F" w:sz="12" w:space="0"/>
              <w:bottom w:val="single" w:color="9F9F9F" w:sz="12" w:space="0"/>
              <w:right w:val="single" w:color="9F9F9F" w:sz="12" w:space="0"/>
            </w:tcBorders>
          </w:tcPr>
          <w:p>
            <w:pPr>
              <w:pStyle w:val="16"/>
              <w:spacing w:before="16" w:line="274" w:lineRule="exact"/>
              <w:ind w:left="185"/>
              <w:rPr>
                <w:sz w:val="24"/>
              </w:rPr>
            </w:pPr>
            <w:r>
              <w:rPr>
                <w:sz w:val="24"/>
              </w:rPr>
              <w:t>Fixed assets:</w:t>
            </w:r>
          </w:p>
        </w:tc>
        <w:tc>
          <w:tcPr>
            <w:tcW w:w="2110" w:type="dxa"/>
            <w:tcBorders>
              <w:top w:val="single" w:color="9F9F9F" w:sz="12" w:space="0"/>
              <w:left w:val="single" w:color="9F9F9F" w:sz="12" w:space="0"/>
              <w:bottom w:val="single" w:color="9F9F9F" w:sz="12" w:space="0"/>
              <w:right w:val="single" w:color="9F9F9F" w:sz="12" w:space="0"/>
            </w:tcBorders>
          </w:tcPr>
          <w:p>
            <w:pPr>
              <w:pStyle w:val="16"/>
              <w:rPr>
                <w:sz w:val="22"/>
              </w:rPr>
            </w:pPr>
          </w:p>
        </w:tc>
        <w:tc>
          <w:tcPr>
            <w:tcW w:w="1799" w:type="dxa"/>
            <w:tcBorders>
              <w:top w:val="single" w:color="9F9F9F" w:sz="12" w:space="0"/>
              <w:left w:val="single" w:color="9F9F9F" w:sz="12" w:space="0"/>
              <w:bottom w:val="single" w:color="9F9F9F" w:sz="12" w:space="0"/>
              <w:right w:val="single" w:color="9F9F9F" w:sz="12" w:space="0"/>
            </w:tcBorders>
          </w:tcPr>
          <w:p>
            <w:pPr>
              <w:pStyle w:val="16"/>
              <w:rPr>
                <w:sz w:val="2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555" w:type="dxa"/>
            <w:tcBorders>
              <w:top w:val="single" w:color="9F9F9F" w:sz="12" w:space="0"/>
              <w:left w:val="single" w:color="FFFFE0" w:sz="12" w:space="0"/>
              <w:bottom w:val="single" w:color="9F9F9F" w:sz="12" w:space="0"/>
              <w:right w:val="single" w:color="9F9F9F" w:sz="12" w:space="0"/>
            </w:tcBorders>
          </w:tcPr>
          <w:p>
            <w:pPr>
              <w:pStyle w:val="16"/>
              <w:rPr>
                <w:sz w:val="22"/>
              </w:rPr>
            </w:pPr>
          </w:p>
        </w:tc>
        <w:tc>
          <w:tcPr>
            <w:tcW w:w="4156"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left="185"/>
              <w:rPr>
                <w:sz w:val="24"/>
              </w:rPr>
            </w:pPr>
            <w:r>
              <w:rPr>
                <w:sz w:val="24"/>
              </w:rPr>
              <w:t>Gross block</w:t>
            </w:r>
          </w:p>
        </w:tc>
        <w:tc>
          <w:tcPr>
            <w:tcW w:w="2110"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right="1"/>
              <w:jc w:val="right"/>
              <w:rPr>
                <w:sz w:val="24"/>
              </w:rPr>
            </w:pPr>
            <w:r>
              <w:rPr>
                <w:sz w:val="24"/>
              </w:rPr>
              <w:t>130962930</w:t>
            </w:r>
          </w:p>
        </w:tc>
        <w:tc>
          <w:tcPr>
            <w:tcW w:w="1799"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right="1"/>
              <w:jc w:val="right"/>
              <w:rPr>
                <w:sz w:val="24"/>
              </w:rPr>
            </w:pPr>
            <w:r>
              <w:rPr>
                <w:sz w:val="24"/>
              </w:rPr>
              <w:t>129291925</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555" w:type="dxa"/>
            <w:tcBorders>
              <w:top w:val="single" w:color="9F9F9F" w:sz="12" w:space="0"/>
              <w:left w:val="single" w:color="FFFFE0" w:sz="12" w:space="0"/>
              <w:bottom w:val="single" w:color="9F9F9F" w:sz="12" w:space="0"/>
              <w:right w:val="single" w:color="9F9F9F" w:sz="12" w:space="0"/>
            </w:tcBorders>
          </w:tcPr>
          <w:p>
            <w:pPr>
              <w:pStyle w:val="16"/>
              <w:rPr>
                <w:sz w:val="22"/>
              </w:rPr>
            </w:pPr>
          </w:p>
        </w:tc>
        <w:tc>
          <w:tcPr>
            <w:tcW w:w="4156"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left="245"/>
              <w:rPr>
                <w:sz w:val="24"/>
              </w:rPr>
            </w:pPr>
            <w:r>
              <w:rPr>
                <w:sz w:val="24"/>
              </w:rPr>
              <w:t>(-) depreciation</w:t>
            </w:r>
          </w:p>
        </w:tc>
        <w:tc>
          <w:tcPr>
            <w:tcW w:w="2110"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right="1"/>
              <w:jc w:val="right"/>
              <w:rPr>
                <w:sz w:val="24"/>
              </w:rPr>
            </w:pPr>
            <w:r>
              <w:rPr>
                <w:sz w:val="24"/>
              </w:rPr>
              <w:t>114917951</w:t>
            </w:r>
          </w:p>
        </w:tc>
        <w:tc>
          <w:tcPr>
            <w:tcW w:w="1799"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right="1"/>
              <w:jc w:val="right"/>
              <w:rPr>
                <w:sz w:val="24"/>
              </w:rPr>
            </w:pPr>
            <w:r>
              <w:rPr>
                <w:sz w:val="24"/>
              </w:rPr>
              <w:t>107761004</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555" w:type="dxa"/>
            <w:tcBorders>
              <w:top w:val="single" w:color="9F9F9F" w:sz="12" w:space="0"/>
              <w:left w:val="single" w:color="FFFFE0" w:sz="12" w:space="0"/>
              <w:bottom w:val="single" w:color="9F9F9F" w:sz="12" w:space="0"/>
              <w:right w:val="single" w:color="9F9F9F" w:sz="12" w:space="0"/>
            </w:tcBorders>
          </w:tcPr>
          <w:p>
            <w:pPr>
              <w:pStyle w:val="16"/>
              <w:rPr>
                <w:sz w:val="22"/>
              </w:rPr>
            </w:pPr>
          </w:p>
        </w:tc>
        <w:tc>
          <w:tcPr>
            <w:tcW w:w="4156"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left="185"/>
              <w:rPr>
                <w:sz w:val="24"/>
              </w:rPr>
            </w:pPr>
            <w:r>
              <w:rPr>
                <w:sz w:val="24"/>
              </w:rPr>
              <w:t>Net block</w:t>
            </w:r>
          </w:p>
        </w:tc>
        <w:tc>
          <w:tcPr>
            <w:tcW w:w="2110"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right="1"/>
              <w:jc w:val="right"/>
              <w:rPr>
                <w:sz w:val="24"/>
              </w:rPr>
            </w:pPr>
            <w:r>
              <w:rPr>
                <w:sz w:val="24"/>
              </w:rPr>
              <w:t>16044979</w:t>
            </w:r>
          </w:p>
        </w:tc>
        <w:tc>
          <w:tcPr>
            <w:tcW w:w="1799"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right="1"/>
              <w:jc w:val="right"/>
              <w:rPr>
                <w:sz w:val="24"/>
              </w:rPr>
            </w:pPr>
            <w:r>
              <w:rPr>
                <w:sz w:val="24"/>
              </w:rPr>
              <w:t>21530920</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555" w:type="dxa"/>
            <w:tcBorders>
              <w:top w:val="single" w:color="9F9F9F" w:sz="12" w:space="0"/>
              <w:left w:val="single" w:color="FFFFE0" w:sz="12" w:space="0"/>
              <w:bottom w:val="single" w:color="9F9F9F" w:sz="12" w:space="0"/>
              <w:right w:val="single" w:color="9F9F9F" w:sz="12" w:space="0"/>
            </w:tcBorders>
          </w:tcPr>
          <w:p>
            <w:pPr>
              <w:pStyle w:val="16"/>
              <w:rPr>
                <w:sz w:val="22"/>
              </w:rPr>
            </w:pPr>
          </w:p>
        </w:tc>
        <w:tc>
          <w:tcPr>
            <w:tcW w:w="4156"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left="185"/>
              <w:rPr>
                <w:sz w:val="24"/>
              </w:rPr>
            </w:pPr>
            <w:r>
              <w:rPr>
                <w:sz w:val="24"/>
              </w:rPr>
              <w:t>Capital work-in-progress</w:t>
            </w:r>
          </w:p>
        </w:tc>
        <w:tc>
          <w:tcPr>
            <w:tcW w:w="2110" w:type="dxa"/>
            <w:tcBorders>
              <w:top w:val="single" w:color="9F9F9F" w:sz="12" w:space="0"/>
              <w:left w:val="single" w:color="9F9F9F" w:sz="12" w:space="0"/>
              <w:bottom w:val="single" w:color="9F9F9F" w:sz="12" w:space="0"/>
              <w:right w:val="single" w:color="9F9F9F" w:sz="12" w:space="0"/>
            </w:tcBorders>
          </w:tcPr>
          <w:p>
            <w:pPr>
              <w:pStyle w:val="16"/>
              <w:rPr>
                <w:sz w:val="22"/>
              </w:rPr>
            </w:pPr>
          </w:p>
        </w:tc>
        <w:tc>
          <w:tcPr>
            <w:tcW w:w="1799" w:type="dxa"/>
            <w:tcBorders>
              <w:top w:val="single" w:color="9F9F9F" w:sz="12" w:space="0"/>
              <w:left w:val="single" w:color="9F9F9F" w:sz="12" w:space="0"/>
              <w:bottom w:val="single" w:color="9F9F9F" w:sz="12" w:space="0"/>
              <w:right w:val="single" w:color="9F9F9F" w:sz="12" w:space="0"/>
            </w:tcBorders>
          </w:tcPr>
          <w:p>
            <w:pPr>
              <w:pStyle w:val="16"/>
              <w:rPr>
                <w:sz w:val="2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10" w:hRule="atLeast"/>
        </w:trPr>
        <w:tc>
          <w:tcPr>
            <w:tcW w:w="555" w:type="dxa"/>
            <w:tcBorders>
              <w:top w:val="single" w:color="9F9F9F" w:sz="12" w:space="0"/>
              <w:left w:val="single" w:color="FFFFE0" w:sz="12" w:space="0"/>
              <w:bottom w:val="single" w:color="9F9F9F" w:sz="12" w:space="0"/>
              <w:right w:val="single" w:color="9F9F9F" w:sz="12" w:space="0"/>
            </w:tcBorders>
          </w:tcPr>
          <w:p>
            <w:pPr>
              <w:pStyle w:val="16"/>
              <w:rPr>
                <w:sz w:val="22"/>
              </w:rPr>
            </w:pPr>
          </w:p>
        </w:tc>
        <w:tc>
          <w:tcPr>
            <w:tcW w:w="4156" w:type="dxa"/>
            <w:tcBorders>
              <w:top w:val="single" w:color="9F9F9F" w:sz="12" w:space="0"/>
              <w:left w:val="single" w:color="9F9F9F" w:sz="12" w:space="0"/>
              <w:bottom w:val="single" w:color="9F9F9F" w:sz="12" w:space="0"/>
              <w:right w:val="single" w:color="9F9F9F" w:sz="12" w:space="0"/>
            </w:tcBorders>
          </w:tcPr>
          <w:p>
            <w:pPr>
              <w:pStyle w:val="16"/>
              <w:spacing w:before="16" w:line="274" w:lineRule="exact"/>
              <w:ind w:left="185"/>
              <w:rPr>
                <w:sz w:val="24"/>
              </w:rPr>
            </w:pPr>
            <w:r>
              <w:rPr>
                <w:sz w:val="24"/>
              </w:rPr>
              <w:t>Investments</w:t>
            </w:r>
          </w:p>
        </w:tc>
        <w:tc>
          <w:tcPr>
            <w:tcW w:w="2110" w:type="dxa"/>
            <w:tcBorders>
              <w:top w:val="single" w:color="9F9F9F" w:sz="12" w:space="0"/>
              <w:left w:val="single" w:color="9F9F9F" w:sz="12" w:space="0"/>
              <w:bottom w:val="single" w:color="9F9F9F" w:sz="12" w:space="0"/>
              <w:right w:val="single" w:color="9F9F9F" w:sz="12" w:space="0"/>
            </w:tcBorders>
          </w:tcPr>
          <w:p>
            <w:pPr>
              <w:pStyle w:val="16"/>
              <w:spacing w:before="16" w:line="274" w:lineRule="exact"/>
              <w:ind w:right="1"/>
              <w:jc w:val="right"/>
              <w:rPr>
                <w:sz w:val="24"/>
              </w:rPr>
            </w:pPr>
            <w:r>
              <w:rPr>
                <w:sz w:val="24"/>
              </w:rPr>
              <w:t>701500</w:t>
            </w:r>
          </w:p>
        </w:tc>
        <w:tc>
          <w:tcPr>
            <w:tcW w:w="1799" w:type="dxa"/>
            <w:tcBorders>
              <w:top w:val="single" w:color="9F9F9F" w:sz="12" w:space="0"/>
              <w:left w:val="single" w:color="9F9F9F" w:sz="12" w:space="0"/>
              <w:bottom w:val="single" w:color="9F9F9F" w:sz="12" w:space="0"/>
              <w:right w:val="single" w:color="9F9F9F" w:sz="12" w:space="0"/>
            </w:tcBorders>
          </w:tcPr>
          <w:p>
            <w:pPr>
              <w:pStyle w:val="16"/>
              <w:spacing w:before="16" w:line="274" w:lineRule="exact"/>
              <w:ind w:right="1"/>
              <w:jc w:val="right"/>
              <w:rPr>
                <w:sz w:val="24"/>
              </w:rPr>
            </w:pPr>
            <w:r>
              <w:rPr>
                <w:sz w:val="24"/>
              </w:rPr>
              <w:t>701500</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555" w:type="dxa"/>
            <w:tcBorders>
              <w:top w:val="single" w:color="9F9F9F" w:sz="12" w:space="0"/>
              <w:left w:val="single" w:color="FFFFE0" w:sz="12" w:space="0"/>
              <w:bottom w:val="single" w:color="9F9F9F" w:sz="12" w:space="0"/>
              <w:right w:val="single" w:color="9F9F9F" w:sz="12" w:space="0"/>
            </w:tcBorders>
          </w:tcPr>
          <w:p>
            <w:pPr>
              <w:pStyle w:val="16"/>
              <w:rPr>
                <w:sz w:val="22"/>
              </w:rPr>
            </w:pPr>
          </w:p>
        </w:tc>
        <w:tc>
          <w:tcPr>
            <w:tcW w:w="4156"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left="185"/>
              <w:rPr>
                <w:b/>
                <w:sz w:val="24"/>
              </w:rPr>
            </w:pPr>
            <w:r>
              <w:rPr>
                <w:b/>
                <w:sz w:val="24"/>
              </w:rPr>
              <w:t>Current assets:</w:t>
            </w:r>
          </w:p>
        </w:tc>
        <w:tc>
          <w:tcPr>
            <w:tcW w:w="2110" w:type="dxa"/>
            <w:tcBorders>
              <w:top w:val="single" w:color="9F9F9F" w:sz="12" w:space="0"/>
              <w:left w:val="single" w:color="9F9F9F" w:sz="12" w:space="0"/>
              <w:bottom w:val="single" w:color="9F9F9F" w:sz="12" w:space="0"/>
              <w:right w:val="single" w:color="9F9F9F" w:sz="12" w:space="0"/>
            </w:tcBorders>
          </w:tcPr>
          <w:p>
            <w:pPr>
              <w:pStyle w:val="16"/>
              <w:rPr>
                <w:sz w:val="22"/>
              </w:rPr>
            </w:pPr>
          </w:p>
        </w:tc>
        <w:tc>
          <w:tcPr>
            <w:tcW w:w="1799" w:type="dxa"/>
            <w:tcBorders>
              <w:top w:val="single" w:color="9F9F9F" w:sz="12" w:space="0"/>
              <w:left w:val="single" w:color="9F9F9F" w:sz="12" w:space="0"/>
              <w:bottom w:val="single" w:color="9F9F9F" w:sz="12" w:space="0"/>
              <w:right w:val="single" w:color="9F9F9F" w:sz="12" w:space="0"/>
            </w:tcBorders>
          </w:tcPr>
          <w:p>
            <w:pPr>
              <w:pStyle w:val="16"/>
              <w:rPr>
                <w:sz w:val="2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555" w:type="dxa"/>
            <w:tcBorders>
              <w:top w:val="single" w:color="9F9F9F" w:sz="12" w:space="0"/>
              <w:left w:val="single" w:color="FFFFE0" w:sz="12" w:space="0"/>
              <w:bottom w:val="single" w:color="9F9F9F" w:sz="12" w:space="0"/>
              <w:right w:val="single" w:color="9F9F9F" w:sz="12" w:space="0"/>
            </w:tcBorders>
          </w:tcPr>
          <w:p>
            <w:pPr>
              <w:pStyle w:val="16"/>
              <w:rPr>
                <w:sz w:val="22"/>
              </w:rPr>
            </w:pPr>
          </w:p>
        </w:tc>
        <w:tc>
          <w:tcPr>
            <w:tcW w:w="4156"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left="185"/>
              <w:rPr>
                <w:sz w:val="24"/>
              </w:rPr>
            </w:pPr>
            <w:r>
              <w:rPr>
                <w:sz w:val="24"/>
              </w:rPr>
              <w:t>Inventories</w:t>
            </w:r>
          </w:p>
        </w:tc>
        <w:tc>
          <w:tcPr>
            <w:tcW w:w="2110"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right="1"/>
              <w:jc w:val="right"/>
              <w:rPr>
                <w:sz w:val="24"/>
              </w:rPr>
            </w:pPr>
            <w:r>
              <w:rPr>
                <w:sz w:val="24"/>
              </w:rPr>
              <w:t>5982167</w:t>
            </w:r>
          </w:p>
        </w:tc>
        <w:tc>
          <w:tcPr>
            <w:tcW w:w="1799"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right="1"/>
              <w:jc w:val="right"/>
              <w:rPr>
                <w:sz w:val="24"/>
              </w:rPr>
            </w:pPr>
            <w:r>
              <w:rPr>
                <w:sz w:val="24"/>
              </w:rPr>
              <w:t>3384268</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555" w:type="dxa"/>
            <w:tcBorders>
              <w:top w:val="single" w:color="9F9F9F" w:sz="12" w:space="0"/>
              <w:left w:val="single" w:color="FFFFE0" w:sz="12" w:space="0"/>
              <w:bottom w:val="single" w:color="9F9F9F" w:sz="12" w:space="0"/>
              <w:right w:val="single" w:color="9F9F9F" w:sz="12" w:space="0"/>
            </w:tcBorders>
          </w:tcPr>
          <w:p>
            <w:pPr>
              <w:pStyle w:val="16"/>
              <w:rPr>
                <w:sz w:val="22"/>
              </w:rPr>
            </w:pPr>
          </w:p>
        </w:tc>
        <w:tc>
          <w:tcPr>
            <w:tcW w:w="4156"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left="185"/>
              <w:rPr>
                <w:sz w:val="24"/>
              </w:rPr>
            </w:pPr>
            <w:r>
              <w:rPr>
                <w:sz w:val="24"/>
              </w:rPr>
              <w:t>Sundry debtors</w:t>
            </w:r>
          </w:p>
        </w:tc>
        <w:tc>
          <w:tcPr>
            <w:tcW w:w="2110"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right="1"/>
              <w:jc w:val="right"/>
              <w:rPr>
                <w:sz w:val="24"/>
              </w:rPr>
            </w:pPr>
            <w:r>
              <w:rPr>
                <w:sz w:val="24"/>
              </w:rPr>
              <w:t>22790412</w:t>
            </w:r>
          </w:p>
        </w:tc>
        <w:tc>
          <w:tcPr>
            <w:tcW w:w="1799"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right="1"/>
              <w:jc w:val="right"/>
              <w:rPr>
                <w:sz w:val="24"/>
              </w:rPr>
            </w:pPr>
            <w:r>
              <w:rPr>
                <w:sz w:val="24"/>
              </w:rPr>
              <w:t>19071362</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555" w:type="dxa"/>
            <w:tcBorders>
              <w:top w:val="single" w:color="9F9F9F" w:sz="12" w:space="0"/>
              <w:left w:val="single" w:color="FFFFE0" w:sz="12" w:space="0"/>
              <w:bottom w:val="single" w:color="9F9F9F" w:sz="12" w:space="0"/>
              <w:right w:val="single" w:color="9F9F9F" w:sz="12" w:space="0"/>
            </w:tcBorders>
          </w:tcPr>
          <w:p>
            <w:pPr>
              <w:pStyle w:val="16"/>
              <w:rPr>
                <w:sz w:val="22"/>
              </w:rPr>
            </w:pPr>
          </w:p>
        </w:tc>
        <w:tc>
          <w:tcPr>
            <w:tcW w:w="4156"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left="185"/>
              <w:rPr>
                <w:sz w:val="24"/>
              </w:rPr>
            </w:pPr>
            <w:r>
              <w:rPr>
                <w:sz w:val="24"/>
              </w:rPr>
              <w:t>Cash and bank balances</w:t>
            </w:r>
          </w:p>
        </w:tc>
        <w:tc>
          <w:tcPr>
            <w:tcW w:w="2110"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right="1"/>
              <w:jc w:val="right"/>
              <w:rPr>
                <w:sz w:val="24"/>
              </w:rPr>
            </w:pPr>
            <w:r>
              <w:rPr>
                <w:sz w:val="24"/>
              </w:rPr>
              <w:t>1718324</w:t>
            </w:r>
          </w:p>
        </w:tc>
        <w:tc>
          <w:tcPr>
            <w:tcW w:w="1799"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right="1"/>
              <w:jc w:val="right"/>
              <w:rPr>
                <w:sz w:val="24"/>
              </w:rPr>
            </w:pPr>
            <w:r>
              <w:rPr>
                <w:sz w:val="24"/>
              </w:rPr>
              <w:t>1452146</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555" w:type="dxa"/>
            <w:tcBorders>
              <w:top w:val="single" w:color="9F9F9F" w:sz="12" w:space="0"/>
              <w:left w:val="single" w:color="FFFFE0" w:sz="12" w:space="0"/>
              <w:bottom w:val="single" w:color="9F9F9F" w:sz="12" w:space="0"/>
              <w:right w:val="single" w:color="9F9F9F" w:sz="12" w:space="0"/>
            </w:tcBorders>
          </w:tcPr>
          <w:p>
            <w:pPr>
              <w:pStyle w:val="16"/>
              <w:rPr>
                <w:sz w:val="22"/>
              </w:rPr>
            </w:pPr>
          </w:p>
        </w:tc>
        <w:tc>
          <w:tcPr>
            <w:tcW w:w="4156" w:type="dxa"/>
            <w:tcBorders>
              <w:top w:val="single" w:color="9F9F9F" w:sz="12" w:space="0"/>
              <w:left w:val="single" w:color="9F9F9F" w:sz="12" w:space="0"/>
              <w:bottom w:val="single" w:color="9F9F9F" w:sz="12" w:space="0"/>
              <w:right w:val="single" w:color="9F9F9F" w:sz="12" w:space="0"/>
            </w:tcBorders>
          </w:tcPr>
          <w:p>
            <w:pPr>
              <w:pStyle w:val="16"/>
              <w:spacing w:before="16" w:line="270" w:lineRule="exact"/>
              <w:ind w:left="185"/>
              <w:rPr>
                <w:sz w:val="24"/>
              </w:rPr>
            </w:pPr>
            <w:r>
              <w:rPr>
                <w:sz w:val="24"/>
              </w:rPr>
              <w:t>Loans and advances</w:t>
            </w:r>
          </w:p>
        </w:tc>
        <w:tc>
          <w:tcPr>
            <w:tcW w:w="2110" w:type="dxa"/>
            <w:tcBorders>
              <w:top w:val="single" w:color="9F9F9F" w:sz="12" w:space="0"/>
              <w:left w:val="single" w:color="9F9F9F" w:sz="12" w:space="0"/>
              <w:bottom w:val="single" w:color="9F9F9F" w:sz="12" w:space="0"/>
              <w:right w:val="single" w:color="9F9F9F" w:sz="12" w:space="0"/>
            </w:tcBorders>
          </w:tcPr>
          <w:p>
            <w:pPr>
              <w:pStyle w:val="16"/>
              <w:spacing w:before="16" w:line="270" w:lineRule="exact"/>
              <w:ind w:right="1"/>
              <w:jc w:val="right"/>
              <w:rPr>
                <w:sz w:val="24"/>
              </w:rPr>
            </w:pPr>
            <w:r>
              <w:rPr>
                <w:sz w:val="24"/>
              </w:rPr>
              <w:t>15586989</w:t>
            </w:r>
          </w:p>
        </w:tc>
        <w:tc>
          <w:tcPr>
            <w:tcW w:w="1799" w:type="dxa"/>
            <w:tcBorders>
              <w:top w:val="single" w:color="9F9F9F" w:sz="12" w:space="0"/>
              <w:left w:val="single" w:color="9F9F9F" w:sz="12" w:space="0"/>
              <w:bottom w:val="single" w:color="9F9F9F" w:sz="12" w:space="0"/>
              <w:right w:val="single" w:color="9F9F9F" w:sz="12" w:space="0"/>
            </w:tcBorders>
          </w:tcPr>
          <w:p>
            <w:pPr>
              <w:pStyle w:val="16"/>
              <w:spacing w:before="16" w:line="270" w:lineRule="exact"/>
              <w:ind w:right="1"/>
              <w:jc w:val="right"/>
              <w:rPr>
                <w:sz w:val="24"/>
              </w:rPr>
            </w:pPr>
            <w:r>
              <w:rPr>
                <w:sz w:val="24"/>
              </w:rPr>
              <w:t>16036157</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10" w:hRule="atLeast"/>
        </w:trPr>
        <w:tc>
          <w:tcPr>
            <w:tcW w:w="555" w:type="dxa"/>
            <w:tcBorders>
              <w:top w:val="single" w:color="9F9F9F" w:sz="12" w:space="0"/>
              <w:left w:val="single" w:color="FFFFE0" w:sz="12" w:space="0"/>
              <w:bottom w:val="single" w:color="9F9F9F" w:sz="12" w:space="0"/>
              <w:right w:val="single" w:color="9F9F9F" w:sz="12" w:space="0"/>
            </w:tcBorders>
          </w:tcPr>
          <w:p>
            <w:pPr>
              <w:pStyle w:val="16"/>
              <w:rPr>
                <w:sz w:val="22"/>
              </w:rPr>
            </w:pPr>
          </w:p>
        </w:tc>
        <w:tc>
          <w:tcPr>
            <w:tcW w:w="4156" w:type="dxa"/>
            <w:tcBorders>
              <w:top w:val="single" w:color="9F9F9F" w:sz="12" w:space="0"/>
              <w:left w:val="single" w:color="9F9F9F" w:sz="12" w:space="0"/>
              <w:bottom w:val="single" w:color="9F9F9F" w:sz="12" w:space="0"/>
              <w:right w:val="single" w:color="9F9F9F" w:sz="12" w:space="0"/>
            </w:tcBorders>
          </w:tcPr>
          <w:p>
            <w:pPr>
              <w:pStyle w:val="16"/>
              <w:rPr>
                <w:sz w:val="22"/>
              </w:rPr>
            </w:pPr>
          </w:p>
        </w:tc>
        <w:tc>
          <w:tcPr>
            <w:tcW w:w="2110" w:type="dxa"/>
            <w:tcBorders>
              <w:top w:val="single" w:color="9F9F9F" w:sz="12" w:space="0"/>
              <w:left w:val="single" w:color="9F9F9F" w:sz="12" w:space="0"/>
              <w:bottom w:val="single" w:color="9F9F9F" w:sz="12" w:space="0"/>
              <w:right w:val="single" w:color="9F9F9F" w:sz="12" w:space="0"/>
            </w:tcBorders>
          </w:tcPr>
          <w:p>
            <w:pPr>
              <w:pStyle w:val="16"/>
              <w:rPr>
                <w:sz w:val="22"/>
              </w:rPr>
            </w:pPr>
          </w:p>
        </w:tc>
        <w:tc>
          <w:tcPr>
            <w:tcW w:w="1799" w:type="dxa"/>
            <w:tcBorders>
              <w:top w:val="single" w:color="9F9F9F" w:sz="12" w:space="0"/>
              <w:left w:val="single" w:color="9F9F9F" w:sz="12" w:space="0"/>
              <w:bottom w:val="single" w:color="9F9F9F" w:sz="12" w:space="0"/>
              <w:right w:val="single" w:color="9F9F9F" w:sz="12" w:space="0"/>
            </w:tcBorders>
          </w:tcPr>
          <w:p>
            <w:pPr>
              <w:pStyle w:val="16"/>
              <w:rPr>
                <w:sz w:val="2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555" w:type="dxa"/>
            <w:tcBorders>
              <w:top w:val="single" w:color="9F9F9F" w:sz="12" w:space="0"/>
              <w:left w:val="single" w:color="FFFFE0" w:sz="12" w:space="0"/>
              <w:bottom w:val="single" w:color="9F9F9F" w:sz="12" w:space="0"/>
              <w:right w:val="single" w:color="9F9F9F" w:sz="12" w:space="0"/>
            </w:tcBorders>
          </w:tcPr>
          <w:p>
            <w:pPr>
              <w:pStyle w:val="16"/>
              <w:rPr>
                <w:sz w:val="22"/>
              </w:rPr>
            </w:pPr>
          </w:p>
        </w:tc>
        <w:tc>
          <w:tcPr>
            <w:tcW w:w="4156"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left="185"/>
              <w:rPr>
                <w:sz w:val="24"/>
              </w:rPr>
            </w:pPr>
            <w:r>
              <w:rPr>
                <w:sz w:val="24"/>
              </w:rPr>
              <w:t>(-)current liabilities and Provisions</w:t>
            </w:r>
          </w:p>
        </w:tc>
        <w:tc>
          <w:tcPr>
            <w:tcW w:w="2110" w:type="dxa"/>
            <w:tcBorders>
              <w:top w:val="single" w:color="9F9F9F" w:sz="12" w:space="0"/>
              <w:left w:val="single" w:color="9F9F9F" w:sz="12" w:space="0"/>
              <w:bottom w:val="single" w:color="9F9F9F" w:sz="12" w:space="0"/>
              <w:right w:val="single" w:color="9F9F9F" w:sz="12" w:space="0"/>
            </w:tcBorders>
          </w:tcPr>
          <w:p>
            <w:pPr>
              <w:pStyle w:val="16"/>
              <w:rPr>
                <w:sz w:val="22"/>
              </w:rPr>
            </w:pPr>
          </w:p>
        </w:tc>
        <w:tc>
          <w:tcPr>
            <w:tcW w:w="1799" w:type="dxa"/>
            <w:tcBorders>
              <w:top w:val="single" w:color="9F9F9F" w:sz="12" w:space="0"/>
              <w:left w:val="single" w:color="9F9F9F" w:sz="12" w:space="0"/>
              <w:bottom w:val="single" w:color="9F9F9F" w:sz="12" w:space="0"/>
              <w:right w:val="single" w:color="9F9F9F" w:sz="12" w:space="0"/>
            </w:tcBorders>
          </w:tcPr>
          <w:p>
            <w:pPr>
              <w:pStyle w:val="16"/>
              <w:rPr>
                <w:sz w:val="2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555" w:type="dxa"/>
            <w:tcBorders>
              <w:top w:val="single" w:color="9F9F9F" w:sz="12" w:space="0"/>
              <w:left w:val="single" w:color="FFFFE0" w:sz="12" w:space="0"/>
              <w:bottom w:val="single" w:color="9F9F9F" w:sz="12" w:space="0"/>
              <w:right w:val="single" w:color="9F9F9F" w:sz="12" w:space="0"/>
            </w:tcBorders>
          </w:tcPr>
          <w:p>
            <w:pPr>
              <w:pStyle w:val="16"/>
              <w:rPr>
                <w:sz w:val="22"/>
              </w:rPr>
            </w:pPr>
          </w:p>
        </w:tc>
        <w:tc>
          <w:tcPr>
            <w:tcW w:w="4156"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left="485"/>
              <w:rPr>
                <w:sz w:val="24"/>
              </w:rPr>
            </w:pPr>
            <w:r>
              <w:rPr>
                <w:sz w:val="24"/>
              </w:rPr>
              <w:t>Current liabilities</w:t>
            </w:r>
          </w:p>
        </w:tc>
        <w:tc>
          <w:tcPr>
            <w:tcW w:w="2110"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right="1"/>
              <w:jc w:val="right"/>
              <w:rPr>
                <w:sz w:val="24"/>
              </w:rPr>
            </w:pPr>
            <w:r>
              <w:rPr>
                <w:sz w:val="24"/>
              </w:rPr>
              <w:t>17050050</w:t>
            </w:r>
          </w:p>
        </w:tc>
        <w:tc>
          <w:tcPr>
            <w:tcW w:w="1799"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right="1"/>
              <w:jc w:val="right"/>
              <w:rPr>
                <w:sz w:val="24"/>
              </w:rPr>
            </w:pPr>
            <w:r>
              <w:rPr>
                <w:sz w:val="24"/>
              </w:rPr>
              <w:t>13392706</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555" w:type="dxa"/>
            <w:tcBorders>
              <w:top w:val="single" w:color="9F9F9F" w:sz="12" w:space="0"/>
              <w:left w:val="single" w:color="FFFFE0" w:sz="12" w:space="0"/>
              <w:bottom w:val="single" w:color="9F9F9F" w:sz="12" w:space="0"/>
              <w:right w:val="single" w:color="9F9F9F" w:sz="12" w:space="0"/>
            </w:tcBorders>
          </w:tcPr>
          <w:p>
            <w:pPr>
              <w:pStyle w:val="16"/>
              <w:rPr>
                <w:sz w:val="22"/>
              </w:rPr>
            </w:pPr>
          </w:p>
        </w:tc>
        <w:tc>
          <w:tcPr>
            <w:tcW w:w="4156"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left="485"/>
              <w:rPr>
                <w:sz w:val="24"/>
              </w:rPr>
            </w:pPr>
            <w:r>
              <w:rPr>
                <w:sz w:val="24"/>
              </w:rPr>
              <w:t>Provisions</w:t>
            </w:r>
          </w:p>
        </w:tc>
        <w:tc>
          <w:tcPr>
            <w:tcW w:w="2110"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right="1"/>
              <w:jc w:val="right"/>
              <w:rPr>
                <w:sz w:val="24"/>
              </w:rPr>
            </w:pPr>
            <w:r>
              <w:rPr>
                <w:sz w:val="24"/>
              </w:rPr>
              <w:t>26268793</w:t>
            </w:r>
          </w:p>
        </w:tc>
        <w:tc>
          <w:tcPr>
            <w:tcW w:w="1799"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right="1"/>
              <w:jc w:val="right"/>
              <w:rPr>
                <w:sz w:val="24"/>
              </w:rPr>
            </w:pPr>
            <w:r>
              <w:rPr>
                <w:sz w:val="24"/>
              </w:rPr>
              <w:t>26426607</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555" w:type="dxa"/>
            <w:tcBorders>
              <w:top w:val="single" w:color="9F9F9F" w:sz="12" w:space="0"/>
              <w:left w:val="single" w:color="FFFFE0" w:sz="12" w:space="0"/>
              <w:bottom w:val="single" w:color="9F9F9F" w:sz="12" w:space="0"/>
              <w:right w:val="single" w:color="9F9F9F" w:sz="12" w:space="0"/>
            </w:tcBorders>
          </w:tcPr>
          <w:p>
            <w:pPr>
              <w:pStyle w:val="16"/>
              <w:rPr>
                <w:sz w:val="22"/>
              </w:rPr>
            </w:pPr>
          </w:p>
        </w:tc>
        <w:tc>
          <w:tcPr>
            <w:tcW w:w="4156" w:type="dxa"/>
            <w:tcBorders>
              <w:top w:val="single" w:color="9F9F9F" w:sz="12" w:space="0"/>
              <w:left w:val="single" w:color="9F9F9F" w:sz="12" w:space="0"/>
              <w:bottom w:val="single" w:color="9F9F9F" w:sz="12" w:space="0"/>
              <w:right w:val="single" w:color="9F9F9F" w:sz="12" w:space="0"/>
            </w:tcBorders>
          </w:tcPr>
          <w:p>
            <w:pPr>
              <w:pStyle w:val="16"/>
              <w:rPr>
                <w:sz w:val="22"/>
              </w:rPr>
            </w:pPr>
          </w:p>
        </w:tc>
        <w:tc>
          <w:tcPr>
            <w:tcW w:w="2110" w:type="dxa"/>
            <w:tcBorders>
              <w:top w:val="single" w:color="9F9F9F" w:sz="12" w:space="0"/>
              <w:left w:val="single" w:color="9F9F9F" w:sz="12" w:space="0"/>
              <w:bottom w:val="single" w:color="9F9F9F" w:sz="12" w:space="0"/>
              <w:right w:val="single" w:color="9F9F9F" w:sz="12" w:space="0"/>
            </w:tcBorders>
          </w:tcPr>
          <w:p>
            <w:pPr>
              <w:pStyle w:val="16"/>
              <w:rPr>
                <w:sz w:val="22"/>
              </w:rPr>
            </w:pPr>
          </w:p>
        </w:tc>
        <w:tc>
          <w:tcPr>
            <w:tcW w:w="1799" w:type="dxa"/>
            <w:tcBorders>
              <w:top w:val="single" w:color="9F9F9F" w:sz="12" w:space="0"/>
              <w:left w:val="single" w:color="9F9F9F" w:sz="12" w:space="0"/>
              <w:bottom w:val="single" w:color="9F9F9F" w:sz="12" w:space="0"/>
              <w:right w:val="single" w:color="9F9F9F" w:sz="12" w:space="0"/>
            </w:tcBorders>
          </w:tcPr>
          <w:p>
            <w:pPr>
              <w:pStyle w:val="16"/>
              <w:rPr>
                <w:sz w:val="2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465" w:hRule="atLeast"/>
        </w:trPr>
        <w:tc>
          <w:tcPr>
            <w:tcW w:w="55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4156" w:type="dxa"/>
            <w:tcBorders>
              <w:top w:val="single" w:color="9F9F9F" w:sz="12" w:space="0"/>
              <w:left w:val="single" w:color="9F9F9F" w:sz="12" w:space="0"/>
              <w:bottom w:val="single" w:color="9F9F9F" w:sz="12" w:space="0"/>
              <w:right w:val="single" w:color="9F9F9F" w:sz="12" w:space="0"/>
            </w:tcBorders>
          </w:tcPr>
          <w:p>
            <w:pPr>
              <w:pStyle w:val="16"/>
              <w:spacing w:before="16"/>
              <w:ind w:left="185"/>
              <w:rPr>
                <w:sz w:val="24"/>
              </w:rPr>
            </w:pPr>
            <w:r>
              <w:rPr>
                <w:sz w:val="24"/>
              </w:rPr>
              <w:t>Net current assets</w:t>
            </w:r>
          </w:p>
        </w:tc>
        <w:tc>
          <w:tcPr>
            <w:tcW w:w="2110" w:type="dxa"/>
            <w:tcBorders>
              <w:top w:val="single" w:color="9F9F9F" w:sz="12" w:space="0"/>
              <w:left w:val="single" w:color="9F9F9F" w:sz="12" w:space="0"/>
              <w:bottom w:val="single" w:color="9F9F9F" w:sz="12" w:space="0"/>
              <w:right w:val="single" w:color="9F9F9F" w:sz="12" w:space="0"/>
            </w:tcBorders>
          </w:tcPr>
          <w:p>
            <w:pPr>
              <w:pStyle w:val="16"/>
              <w:spacing w:before="16"/>
              <w:ind w:right="1"/>
              <w:jc w:val="right"/>
              <w:rPr>
                <w:sz w:val="24"/>
              </w:rPr>
            </w:pPr>
            <w:r>
              <w:rPr>
                <w:sz w:val="24"/>
              </w:rPr>
              <w:t>2759048</w:t>
            </w:r>
          </w:p>
        </w:tc>
        <w:tc>
          <w:tcPr>
            <w:tcW w:w="1799" w:type="dxa"/>
            <w:tcBorders>
              <w:top w:val="single" w:color="9F9F9F" w:sz="12" w:space="0"/>
              <w:left w:val="single" w:color="9F9F9F" w:sz="12" w:space="0"/>
              <w:bottom w:val="single" w:color="9F9F9F" w:sz="12" w:space="0"/>
              <w:right w:val="single" w:color="9F9F9F" w:sz="12" w:space="0"/>
            </w:tcBorders>
          </w:tcPr>
          <w:p>
            <w:pPr>
              <w:pStyle w:val="16"/>
              <w:spacing w:before="16"/>
              <w:ind w:right="1"/>
              <w:jc w:val="right"/>
              <w:rPr>
                <w:sz w:val="24"/>
              </w:rPr>
            </w:pPr>
            <w:r>
              <w:rPr>
                <w:sz w:val="24"/>
              </w:rPr>
              <w:t>124620</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459" w:hRule="atLeast"/>
        </w:trPr>
        <w:tc>
          <w:tcPr>
            <w:tcW w:w="55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4156" w:type="dxa"/>
            <w:tcBorders>
              <w:top w:val="single" w:color="9F9F9F" w:sz="12" w:space="0"/>
              <w:left w:val="single" w:color="9F9F9F" w:sz="12" w:space="0"/>
              <w:bottom w:val="single" w:color="9F9F9F" w:sz="12" w:space="0"/>
              <w:right w:val="single" w:color="9F9F9F" w:sz="12" w:space="0"/>
            </w:tcBorders>
          </w:tcPr>
          <w:p>
            <w:pPr>
              <w:pStyle w:val="16"/>
              <w:spacing w:before="16"/>
              <w:ind w:left="185"/>
              <w:rPr>
                <w:sz w:val="24"/>
              </w:rPr>
            </w:pPr>
            <w:r>
              <w:rPr>
                <w:sz w:val="24"/>
              </w:rPr>
              <w:t>miscellaneous expenditure</w:t>
            </w:r>
          </w:p>
        </w:tc>
        <w:tc>
          <w:tcPr>
            <w:tcW w:w="2110" w:type="dxa"/>
            <w:tcBorders>
              <w:top w:val="single" w:color="9F9F9F" w:sz="12" w:space="0"/>
              <w:left w:val="single" w:color="9F9F9F" w:sz="12" w:space="0"/>
              <w:bottom w:val="single" w:color="9F9F9F" w:sz="12" w:space="0"/>
              <w:right w:val="single" w:color="9F9F9F" w:sz="12" w:space="0"/>
            </w:tcBorders>
          </w:tcPr>
          <w:p>
            <w:pPr>
              <w:pStyle w:val="16"/>
              <w:spacing w:before="16"/>
              <w:ind w:right="1"/>
              <w:jc w:val="right"/>
              <w:rPr>
                <w:sz w:val="24"/>
              </w:rPr>
            </w:pPr>
            <w:r>
              <w:rPr>
                <w:sz w:val="24"/>
              </w:rPr>
              <w:t>29433074</w:t>
            </w:r>
          </w:p>
        </w:tc>
        <w:tc>
          <w:tcPr>
            <w:tcW w:w="1799" w:type="dxa"/>
            <w:tcBorders>
              <w:top w:val="single" w:color="9F9F9F" w:sz="12" w:space="0"/>
              <w:left w:val="single" w:color="9F9F9F" w:sz="12" w:space="0"/>
              <w:bottom w:val="single" w:color="9F9F9F" w:sz="12" w:space="0"/>
              <w:right w:val="single" w:color="9F9F9F" w:sz="12" w:space="0"/>
            </w:tcBorders>
          </w:tcPr>
          <w:p>
            <w:pPr>
              <w:pStyle w:val="16"/>
              <w:spacing w:before="16"/>
              <w:ind w:right="1"/>
              <w:jc w:val="right"/>
              <w:rPr>
                <w:sz w:val="24"/>
              </w:rPr>
            </w:pPr>
            <w:r>
              <w:rPr>
                <w:sz w:val="24"/>
              </w:rPr>
              <w:t>29433074</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465" w:hRule="atLeast"/>
        </w:trPr>
        <w:tc>
          <w:tcPr>
            <w:tcW w:w="555"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4156" w:type="dxa"/>
            <w:tcBorders>
              <w:top w:val="single" w:color="9F9F9F" w:sz="12" w:space="0"/>
              <w:left w:val="single" w:color="9F9F9F" w:sz="12" w:space="0"/>
              <w:bottom w:val="single" w:color="9F9F9F" w:sz="12" w:space="0"/>
              <w:right w:val="single" w:color="9F9F9F" w:sz="12" w:space="0"/>
            </w:tcBorders>
          </w:tcPr>
          <w:p>
            <w:pPr>
              <w:pStyle w:val="16"/>
              <w:spacing w:before="16"/>
              <w:ind w:left="185"/>
              <w:rPr>
                <w:sz w:val="24"/>
              </w:rPr>
            </w:pPr>
            <w:r>
              <w:rPr>
                <w:sz w:val="24"/>
              </w:rPr>
              <w:t>5. Profit and loss account</w:t>
            </w:r>
          </w:p>
        </w:tc>
        <w:tc>
          <w:tcPr>
            <w:tcW w:w="2110" w:type="dxa"/>
            <w:tcBorders>
              <w:top w:val="single" w:color="9F9F9F" w:sz="12" w:space="0"/>
              <w:left w:val="single" w:color="9F9F9F" w:sz="12" w:space="0"/>
              <w:bottom w:val="single" w:color="9F9F9F" w:sz="12" w:space="0"/>
              <w:right w:val="single" w:color="9F9F9F" w:sz="12" w:space="0"/>
            </w:tcBorders>
          </w:tcPr>
          <w:p>
            <w:pPr>
              <w:pStyle w:val="16"/>
              <w:spacing w:before="16"/>
              <w:ind w:right="1"/>
              <w:jc w:val="right"/>
              <w:rPr>
                <w:sz w:val="24"/>
              </w:rPr>
            </w:pPr>
            <w:r>
              <w:rPr>
                <w:sz w:val="24"/>
              </w:rPr>
              <w:t>141044684</w:t>
            </w:r>
          </w:p>
        </w:tc>
        <w:tc>
          <w:tcPr>
            <w:tcW w:w="1799" w:type="dxa"/>
            <w:tcBorders>
              <w:top w:val="single" w:color="9F9F9F" w:sz="12" w:space="0"/>
              <w:left w:val="single" w:color="9F9F9F" w:sz="12" w:space="0"/>
              <w:bottom w:val="single" w:color="9F9F9F" w:sz="12" w:space="0"/>
              <w:right w:val="single" w:color="9F9F9F" w:sz="12" w:space="0"/>
            </w:tcBorders>
          </w:tcPr>
          <w:p>
            <w:pPr>
              <w:pStyle w:val="16"/>
              <w:spacing w:before="16"/>
              <w:ind w:right="1"/>
              <w:jc w:val="right"/>
              <w:rPr>
                <w:sz w:val="24"/>
              </w:rPr>
            </w:pPr>
            <w:r>
              <w:rPr>
                <w:sz w:val="24"/>
              </w:rPr>
              <w:t>141018341</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460" w:hRule="atLeast"/>
        </w:trPr>
        <w:tc>
          <w:tcPr>
            <w:tcW w:w="555" w:type="dxa"/>
            <w:tcBorders>
              <w:top w:val="single" w:color="9F9F9F" w:sz="12" w:space="0"/>
              <w:left w:val="single" w:color="FFFFE0" w:sz="12" w:space="0"/>
              <w:bottom w:val="single" w:color="9F9F9F" w:sz="18" w:space="0"/>
              <w:right w:val="single" w:color="9F9F9F" w:sz="12" w:space="0"/>
            </w:tcBorders>
          </w:tcPr>
          <w:p>
            <w:pPr>
              <w:pStyle w:val="16"/>
              <w:rPr>
                <w:sz w:val="24"/>
              </w:rPr>
            </w:pPr>
          </w:p>
        </w:tc>
        <w:tc>
          <w:tcPr>
            <w:tcW w:w="4156" w:type="dxa"/>
            <w:tcBorders>
              <w:top w:val="single" w:color="9F9F9F" w:sz="12" w:space="0"/>
              <w:left w:val="single" w:color="9F9F9F" w:sz="12" w:space="0"/>
              <w:bottom w:val="single" w:color="9F9F9F" w:sz="18" w:space="0"/>
              <w:right w:val="single" w:color="9F9F9F" w:sz="12" w:space="0"/>
            </w:tcBorders>
          </w:tcPr>
          <w:p>
            <w:pPr>
              <w:pStyle w:val="16"/>
              <w:spacing w:before="91"/>
              <w:ind w:left="1710" w:right="1534"/>
              <w:jc w:val="center"/>
              <w:rPr>
                <w:b/>
                <w:sz w:val="24"/>
              </w:rPr>
            </w:pPr>
            <w:r>
              <w:rPr>
                <w:b/>
                <w:sz w:val="24"/>
              </w:rPr>
              <w:t>TOTAL</w:t>
            </w:r>
          </w:p>
        </w:tc>
        <w:tc>
          <w:tcPr>
            <w:tcW w:w="2110" w:type="dxa"/>
            <w:tcBorders>
              <w:top w:val="single" w:color="9F9F9F" w:sz="12" w:space="0"/>
              <w:left w:val="single" w:color="9F9F9F" w:sz="12" w:space="0"/>
              <w:bottom w:val="single" w:color="9F9F9F" w:sz="18" w:space="0"/>
              <w:right w:val="single" w:color="9F9F9F" w:sz="12" w:space="0"/>
            </w:tcBorders>
          </w:tcPr>
          <w:p>
            <w:pPr>
              <w:pStyle w:val="16"/>
              <w:spacing w:before="16"/>
              <w:ind w:right="1"/>
              <w:jc w:val="right"/>
              <w:rPr>
                <w:b/>
                <w:sz w:val="24"/>
              </w:rPr>
            </w:pPr>
            <w:r>
              <w:rPr>
                <w:b/>
                <w:sz w:val="24"/>
              </w:rPr>
              <w:t>189983286</w:t>
            </w:r>
          </w:p>
        </w:tc>
        <w:tc>
          <w:tcPr>
            <w:tcW w:w="1799" w:type="dxa"/>
            <w:tcBorders>
              <w:top w:val="single" w:color="9F9F9F" w:sz="12" w:space="0"/>
              <w:left w:val="single" w:color="9F9F9F" w:sz="12" w:space="0"/>
              <w:bottom w:val="single" w:color="9F9F9F" w:sz="18" w:space="0"/>
              <w:right w:val="single" w:color="9F9F9F" w:sz="12" w:space="0"/>
            </w:tcBorders>
          </w:tcPr>
          <w:p>
            <w:pPr>
              <w:pStyle w:val="16"/>
              <w:spacing w:before="16"/>
              <w:ind w:right="1"/>
              <w:jc w:val="right"/>
              <w:rPr>
                <w:b/>
                <w:sz w:val="24"/>
              </w:rPr>
            </w:pPr>
            <w:r>
              <w:rPr>
                <w:b/>
                <w:sz w:val="24"/>
              </w:rPr>
              <w:t>192808456</w:t>
            </w:r>
          </w:p>
        </w:tc>
      </w:tr>
    </w:tbl>
    <w:p>
      <w:pPr>
        <w:spacing w:after="0"/>
        <w:jc w:val="right"/>
        <w:rPr>
          <w:sz w:val="24"/>
        </w:rPr>
        <w:sectPr>
          <w:headerReference r:id="rId53" w:type="default"/>
          <w:footerReference r:id="rId54" w:type="default"/>
          <w:pgSz w:w="11910" w:h="16840"/>
          <w:pgMar w:top="1160" w:right="0" w:bottom="1300" w:left="860" w:header="725" w:footer="1106" w:gutter="0"/>
          <w:pgNumType w:start="74"/>
        </w:sectPr>
      </w:pPr>
    </w:p>
    <w:p>
      <w:pPr>
        <w:pStyle w:val="11"/>
        <w:spacing w:before="9"/>
        <w:rPr>
          <w:b/>
          <w:sz w:val="15"/>
        </w:rPr>
      </w:pPr>
    </w:p>
    <w:p>
      <w:pPr>
        <w:spacing w:before="99"/>
        <w:ind w:left="580" w:right="0" w:firstLine="0"/>
        <w:jc w:val="left"/>
        <w:rPr>
          <w:b/>
          <w:sz w:val="24"/>
        </w:rPr>
      </w:pPr>
      <w:r>
        <w:rPr>
          <w:b/>
          <w:sz w:val="24"/>
        </w:rPr>
        <w:t>BALANCE SHEET AS ON 31</w:t>
      </w:r>
      <w:r>
        <w:rPr>
          <w:b/>
          <w:sz w:val="24"/>
          <w:vertAlign w:val="superscript"/>
        </w:rPr>
        <w:t>st</w:t>
      </w:r>
      <w:r>
        <w:rPr>
          <w:b/>
          <w:sz w:val="24"/>
          <w:vertAlign w:val="baseline"/>
        </w:rPr>
        <w:t xml:space="preserve"> March, 2017</w:t>
      </w:r>
    </w:p>
    <w:p>
      <w:pPr>
        <w:pStyle w:val="11"/>
        <w:spacing w:before="2"/>
        <w:rPr>
          <w:b/>
        </w:rPr>
      </w:pPr>
    </w:p>
    <w:tbl>
      <w:tblPr>
        <w:tblStyle w:val="13"/>
        <w:tblW w:w="0" w:type="auto"/>
        <w:jc w:val="right"/>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Layout w:type="fixed"/>
        <w:tblCellMar>
          <w:top w:w="0" w:type="dxa"/>
          <w:left w:w="0" w:type="dxa"/>
          <w:bottom w:w="0" w:type="dxa"/>
          <w:right w:w="0" w:type="dxa"/>
        </w:tblCellMar>
      </w:tblPr>
      <w:tblGrid>
        <w:gridCol w:w="760"/>
        <w:gridCol w:w="6042"/>
        <w:gridCol w:w="2285"/>
        <w:gridCol w:w="1404"/>
      </w:tblGrid>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50" w:hRule="atLeast"/>
          <w:jc w:val="right"/>
        </w:trPr>
        <w:tc>
          <w:tcPr>
            <w:tcW w:w="760" w:type="dxa"/>
            <w:tcBorders>
              <w:left w:val="single" w:color="FFFFE0" w:sz="12" w:space="0"/>
              <w:bottom w:val="single" w:color="9F9F9F" w:sz="12" w:space="0"/>
              <w:right w:val="single" w:color="9F9F9F" w:sz="12" w:space="0"/>
            </w:tcBorders>
          </w:tcPr>
          <w:p>
            <w:pPr>
              <w:pStyle w:val="16"/>
              <w:spacing w:before="16"/>
              <w:ind w:left="125"/>
              <w:rPr>
                <w:b/>
                <w:sz w:val="24"/>
              </w:rPr>
            </w:pPr>
            <w:r>
              <w:rPr>
                <w:b/>
                <w:sz w:val="24"/>
              </w:rPr>
              <w:t>SNO</w:t>
            </w:r>
          </w:p>
        </w:tc>
        <w:tc>
          <w:tcPr>
            <w:tcW w:w="6042" w:type="dxa"/>
            <w:tcBorders>
              <w:left w:val="single" w:color="9F9F9F" w:sz="12" w:space="0"/>
              <w:bottom w:val="single" w:color="9F9F9F" w:sz="12" w:space="0"/>
              <w:right w:val="single" w:color="9F9F9F" w:sz="12" w:space="0"/>
            </w:tcBorders>
          </w:tcPr>
          <w:p>
            <w:pPr>
              <w:pStyle w:val="16"/>
              <w:spacing w:before="16"/>
              <w:ind w:left="2127" w:right="2110"/>
              <w:jc w:val="center"/>
              <w:rPr>
                <w:b/>
                <w:sz w:val="24"/>
              </w:rPr>
            </w:pPr>
            <w:r>
              <w:rPr>
                <w:b/>
                <w:sz w:val="24"/>
              </w:rPr>
              <w:t>PARTICULARS</w:t>
            </w:r>
          </w:p>
        </w:tc>
        <w:tc>
          <w:tcPr>
            <w:tcW w:w="2285" w:type="dxa"/>
            <w:tcBorders>
              <w:left w:val="single" w:color="9F9F9F" w:sz="12" w:space="0"/>
              <w:bottom w:val="single" w:color="9F9F9F" w:sz="12" w:space="0"/>
              <w:right w:val="single" w:color="9F9F9F" w:sz="12" w:space="0"/>
            </w:tcBorders>
          </w:tcPr>
          <w:p>
            <w:pPr>
              <w:pStyle w:val="16"/>
              <w:spacing w:before="16"/>
              <w:ind w:right="-15"/>
              <w:jc w:val="right"/>
              <w:rPr>
                <w:b/>
                <w:sz w:val="24"/>
              </w:rPr>
            </w:pPr>
            <w:r>
              <w:rPr>
                <w:b/>
                <w:sz w:val="24"/>
              </w:rPr>
              <w:t>AMOUNT RS</w:t>
            </w:r>
          </w:p>
        </w:tc>
        <w:tc>
          <w:tcPr>
            <w:tcW w:w="1404" w:type="dxa"/>
            <w:vMerge w:val="restart"/>
            <w:tcBorders>
              <w:top w:val="nil"/>
              <w:left w:val="single" w:color="9F9F9F" w:sz="12" w:space="0"/>
              <w:bottom w:val="single" w:color="9F9F9F" w:sz="12" w:space="0"/>
              <w:right w:val="nil"/>
            </w:tcBorders>
          </w:tcPr>
          <w:p>
            <w:pPr>
              <w:pStyle w:val="16"/>
              <w:rPr>
                <w:sz w:val="24"/>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45" w:hRule="atLeast"/>
          <w:jc w:val="right"/>
        </w:trPr>
        <w:tc>
          <w:tcPr>
            <w:tcW w:w="760" w:type="dxa"/>
            <w:tcBorders>
              <w:top w:val="single" w:color="9F9F9F" w:sz="12" w:space="0"/>
              <w:left w:val="single" w:color="FFFFE0" w:sz="12" w:space="0"/>
              <w:bottom w:val="single" w:color="9F9F9F" w:sz="12" w:space="0"/>
              <w:right w:val="single" w:color="9F9F9F" w:sz="12" w:space="0"/>
            </w:tcBorders>
          </w:tcPr>
          <w:p>
            <w:pPr>
              <w:pStyle w:val="16"/>
              <w:spacing w:before="16"/>
              <w:ind w:left="25"/>
              <w:rPr>
                <w:sz w:val="24"/>
              </w:rPr>
            </w:pPr>
            <w:r>
              <w:rPr>
                <w:sz w:val="24"/>
              </w:rPr>
              <w:t>1.</w:t>
            </w:r>
          </w:p>
        </w:tc>
        <w:tc>
          <w:tcPr>
            <w:tcW w:w="6042" w:type="dxa"/>
            <w:tcBorders>
              <w:top w:val="single" w:color="9F9F9F" w:sz="12" w:space="0"/>
              <w:left w:val="single" w:color="9F9F9F" w:sz="12" w:space="0"/>
              <w:bottom w:val="single" w:color="9F9F9F" w:sz="12" w:space="0"/>
              <w:right w:val="single" w:color="9F9F9F" w:sz="12" w:space="0"/>
            </w:tcBorders>
          </w:tcPr>
          <w:p>
            <w:pPr>
              <w:pStyle w:val="16"/>
              <w:spacing w:before="16"/>
              <w:ind w:left="315"/>
              <w:rPr>
                <w:b/>
                <w:sz w:val="24"/>
              </w:rPr>
            </w:pPr>
            <w:r>
              <w:rPr>
                <w:b/>
                <w:sz w:val="24"/>
                <w:u w:val="thick"/>
              </w:rPr>
              <w:t>SOURCES OF FUNDS</w:t>
            </w:r>
          </w:p>
        </w:tc>
        <w:tc>
          <w:tcPr>
            <w:tcW w:w="2285" w:type="dxa"/>
            <w:tcBorders>
              <w:top w:val="single" w:color="9F9F9F" w:sz="12" w:space="0"/>
              <w:left w:val="single" w:color="9F9F9F" w:sz="12" w:space="0"/>
              <w:bottom w:val="single" w:color="9F9F9F" w:sz="12" w:space="0"/>
              <w:right w:val="single" w:color="9F9F9F" w:sz="12" w:space="0"/>
            </w:tcBorders>
          </w:tcPr>
          <w:p>
            <w:pPr>
              <w:pStyle w:val="16"/>
              <w:rPr>
                <w:sz w:val="24"/>
              </w:rPr>
            </w:pPr>
          </w:p>
        </w:tc>
        <w:tc>
          <w:tcPr>
            <w:tcW w:w="1404" w:type="dxa"/>
            <w:vMerge w:val="continue"/>
            <w:tcBorders>
              <w:top w:val="nil"/>
              <w:left w:val="single" w:color="9F9F9F" w:sz="12" w:space="0"/>
              <w:bottom w:val="single" w:color="9F9F9F" w:sz="12" w:space="0"/>
              <w:right w:val="nil"/>
            </w:tcBorders>
          </w:tcPr>
          <w:p>
            <w:pPr>
              <w:rPr>
                <w:sz w:val="2"/>
                <w:szCs w:val="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45" w:hRule="atLeast"/>
          <w:jc w:val="right"/>
        </w:trPr>
        <w:tc>
          <w:tcPr>
            <w:tcW w:w="760"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6042" w:type="dxa"/>
            <w:tcBorders>
              <w:top w:val="single" w:color="9F9F9F" w:sz="12" w:space="0"/>
              <w:left w:val="single" w:color="9F9F9F" w:sz="12" w:space="0"/>
              <w:bottom w:val="single" w:color="9F9F9F" w:sz="12" w:space="0"/>
              <w:right w:val="single" w:color="9F9F9F" w:sz="12" w:space="0"/>
            </w:tcBorders>
          </w:tcPr>
          <w:p>
            <w:pPr>
              <w:pStyle w:val="16"/>
              <w:spacing w:before="16"/>
              <w:ind w:left="255"/>
              <w:rPr>
                <w:sz w:val="24"/>
              </w:rPr>
            </w:pPr>
            <w:r>
              <w:rPr>
                <w:sz w:val="24"/>
              </w:rPr>
              <w:t>Shareholders’ funds:</w:t>
            </w:r>
          </w:p>
        </w:tc>
        <w:tc>
          <w:tcPr>
            <w:tcW w:w="2285" w:type="dxa"/>
            <w:tcBorders>
              <w:top w:val="single" w:color="9F9F9F" w:sz="12" w:space="0"/>
              <w:left w:val="single" w:color="9F9F9F" w:sz="12" w:space="0"/>
              <w:bottom w:val="single" w:color="9F9F9F" w:sz="12" w:space="0"/>
              <w:right w:val="single" w:color="9F9F9F" w:sz="12" w:space="0"/>
            </w:tcBorders>
          </w:tcPr>
          <w:p>
            <w:pPr>
              <w:pStyle w:val="16"/>
              <w:rPr>
                <w:sz w:val="24"/>
              </w:rPr>
            </w:pPr>
          </w:p>
        </w:tc>
        <w:tc>
          <w:tcPr>
            <w:tcW w:w="1404" w:type="dxa"/>
            <w:vMerge w:val="continue"/>
            <w:tcBorders>
              <w:top w:val="nil"/>
              <w:left w:val="single" w:color="9F9F9F" w:sz="12" w:space="0"/>
              <w:bottom w:val="single" w:color="9F9F9F" w:sz="12" w:space="0"/>
              <w:right w:val="nil"/>
            </w:tcBorders>
          </w:tcPr>
          <w:p>
            <w:pPr>
              <w:rPr>
                <w:sz w:val="2"/>
                <w:szCs w:val="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50" w:hRule="atLeast"/>
          <w:jc w:val="right"/>
        </w:trPr>
        <w:tc>
          <w:tcPr>
            <w:tcW w:w="760"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6042" w:type="dxa"/>
            <w:tcBorders>
              <w:top w:val="single" w:color="9F9F9F" w:sz="12" w:space="0"/>
              <w:left w:val="single" w:color="9F9F9F" w:sz="12" w:space="0"/>
              <w:bottom w:val="single" w:color="9F9F9F" w:sz="12" w:space="0"/>
              <w:right w:val="single" w:color="9F9F9F" w:sz="12" w:space="0"/>
            </w:tcBorders>
          </w:tcPr>
          <w:p>
            <w:pPr>
              <w:pStyle w:val="16"/>
              <w:spacing w:before="16"/>
              <w:ind w:left="255"/>
              <w:rPr>
                <w:sz w:val="24"/>
              </w:rPr>
            </w:pPr>
            <w:r>
              <w:rPr>
                <w:sz w:val="24"/>
              </w:rPr>
              <w:t>Share capital</w:t>
            </w:r>
          </w:p>
        </w:tc>
        <w:tc>
          <w:tcPr>
            <w:tcW w:w="2285" w:type="dxa"/>
            <w:tcBorders>
              <w:top w:val="single" w:color="9F9F9F" w:sz="12" w:space="0"/>
              <w:left w:val="single" w:color="9F9F9F" w:sz="12" w:space="0"/>
              <w:bottom w:val="single" w:color="9F9F9F" w:sz="12" w:space="0"/>
              <w:right w:val="single" w:color="9F9F9F" w:sz="12" w:space="0"/>
            </w:tcBorders>
          </w:tcPr>
          <w:p>
            <w:pPr>
              <w:pStyle w:val="16"/>
              <w:spacing w:before="16"/>
              <w:ind w:right="1"/>
              <w:jc w:val="right"/>
              <w:rPr>
                <w:sz w:val="24"/>
              </w:rPr>
            </w:pPr>
            <w:r>
              <w:rPr>
                <w:sz w:val="24"/>
              </w:rPr>
              <w:t>55351000</w:t>
            </w:r>
          </w:p>
        </w:tc>
        <w:tc>
          <w:tcPr>
            <w:tcW w:w="1404" w:type="dxa"/>
            <w:vMerge w:val="continue"/>
            <w:tcBorders>
              <w:top w:val="nil"/>
              <w:left w:val="single" w:color="9F9F9F" w:sz="12" w:space="0"/>
              <w:bottom w:val="single" w:color="9F9F9F" w:sz="12" w:space="0"/>
              <w:right w:val="nil"/>
            </w:tcBorders>
          </w:tcPr>
          <w:p>
            <w:pPr>
              <w:rPr>
                <w:sz w:val="2"/>
                <w:szCs w:val="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45" w:hRule="atLeast"/>
          <w:jc w:val="right"/>
        </w:trPr>
        <w:tc>
          <w:tcPr>
            <w:tcW w:w="760"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6042" w:type="dxa"/>
            <w:tcBorders>
              <w:top w:val="single" w:color="9F9F9F" w:sz="12" w:space="0"/>
              <w:left w:val="single" w:color="9F9F9F" w:sz="12" w:space="0"/>
              <w:bottom w:val="single" w:color="9F9F9F" w:sz="12" w:space="0"/>
              <w:right w:val="single" w:color="9F9F9F" w:sz="12" w:space="0"/>
            </w:tcBorders>
          </w:tcPr>
          <w:p>
            <w:pPr>
              <w:pStyle w:val="16"/>
              <w:spacing w:before="16"/>
              <w:ind w:left="255"/>
              <w:rPr>
                <w:sz w:val="24"/>
              </w:rPr>
            </w:pPr>
            <w:r>
              <w:rPr>
                <w:sz w:val="24"/>
              </w:rPr>
              <w:t>Reserves and surplus</w:t>
            </w:r>
          </w:p>
        </w:tc>
        <w:tc>
          <w:tcPr>
            <w:tcW w:w="2285" w:type="dxa"/>
            <w:tcBorders>
              <w:top w:val="single" w:color="9F9F9F" w:sz="12" w:space="0"/>
              <w:left w:val="single" w:color="9F9F9F" w:sz="12" w:space="0"/>
              <w:bottom w:val="single" w:color="9F9F9F" w:sz="12" w:space="0"/>
              <w:right w:val="single" w:color="9F9F9F" w:sz="12" w:space="0"/>
            </w:tcBorders>
          </w:tcPr>
          <w:p>
            <w:pPr>
              <w:pStyle w:val="16"/>
              <w:spacing w:before="16"/>
              <w:ind w:right="1"/>
              <w:jc w:val="right"/>
              <w:rPr>
                <w:sz w:val="24"/>
              </w:rPr>
            </w:pPr>
            <w:r>
              <w:rPr>
                <w:sz w:val="24"/>
              </w:rPr>
              <w:t>1535979</w:t>
            </w:r>
          </w:p>
        </w:tc>
        <w:tc>
          <w:tcPr>
            <w:tcW w:w="1404" w:type="dxa"/>
            <w:vMerge w:val="continue"/>
            <w:tcBorders>
              <w:top w:val="nil"/>
              <w:left w:val="single" w:color="9F9F9F" w:sz="12" w:space="0"/>
              <w:bottom w:val="single" w:color="9F9F9F" w:sz="12" w:space="0"/>
              <w:right w:val="nil"/>
            </w:tcBorders>
          </w:tcPr>
          <w:p>
            <w:pPr>
              <w:rPr>
                <w:sz w:val="2"/>
                <w:szCs w:val="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50" w:hRule="atLeast"/>
          <w:jc w:val="right"/>
        </w:trPr>
        <w:tc>
          <w:tcPr>
            <w:tcW w:w="760"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6042" w:type="dxa"/>
            <w:tcBorders>
              <w:top w:val="single" w:color="9F9F9F" w:sz="12" w:space="0"/>
              <w:left w:val="single" w:color="9F9F9F" w:sz="12" w:space="0"/>
              <w:bottom w:val="single" w:color="9F9F9F" w:sz="12" w:space="0"/>
              <w:right w:val="single" w:color="9F9F9F" w:sz="12" w:space="0"/>
            </w:tcBorders>
          </w:tcPr>
          <w:p>
            <w:pPr>
              <w:pStyle w:val="16"/>
              <w:rPr>
                <w:sz w:val="24"/>
              </w:rPr>
            </w:pPr>
          </w:p>
        </w:tc>
        <w:tc>
          <w:tcPr>
            <w:tcW w:w="2285" w:type="dxa"/>
            <w:tcBorders>
              <w:top w:val="single" w:color="9F9F9F" w:sz="12" w:space="0"/>
              <w:left w:val="single" w:color="9F9F9F" w:sz="12" w:space="0"/>
              <w:bottom w:val="single" w:color="9F9F9F" w:sz="12" w:space="0"/>
              <w:right w:val="single" w:color="9F9F9F" w:sz="12" w:space="0"/>
            </w:tcBorders>
          </w:tcPr>
          <w:p>
            <w:pPr>
              <w:pStyle w:val="16"/>
              <w:rPr>
                <w:sz w:val="24"/>
              </w:rPr>
            </w:pPr>
          </w:p>
        </w:tc>
        <w:tc>
          <w:tcPr>
            <w:tcW w:w="1404" w:type="dxa"/>
            <w:vMerge w:val="continue"/>
            <w:tcBorders>
              <w:top w:val="nil"/>
              <w:left w:val="single" w:color="9F9F9F" w:sz="12" w:space="0"/>
              <w:bottom w:val="single" w:color="9F9F9F" w:sz="12" w:space="0"/>
              <w:right w:val="nil"/>
            </w:tcBorders>
          </w:tcPr>
          <w:p>
            <w:pPr>
              <w:rPr>
                <w:sz w:val="2"/>
                <w:szCs w:val="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45" w:hRule="atLeast"/>
          <w:jc w:val="right"/>
        </w:trPr>
        <w:tc>
          <w:tcPr>
            <w:tcW w:w="760"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6042" w:type="dxa"/>
            <w:tcBorders>
              <w:top w:val="single" w:color="9F9F9F" w:sz="12" w:space="0"/>
              <w:left w:val="single" w:color="9F9F9F" w:sz="12" w:space="0"/>
              <w:bottom w:val="single" w:color="9F9F9F" w:sz="12" w:space="0"/>
              <w:right w:val="single" w:color="9F9F9F" w:sz="12" w:space="0"/>
            </w:tcBorders>
          </w:tcPr>
          <w:p>
            <w:pPr>
              <w:pStyle w:val="16"/>
              <w:spacing w:before="16"/>
              <w:ind w:left="255"/>
              <w:rPr>
                <w:sz w:val="24"/>
              </w:rPr>
            </w:pPr>
            <w:r>
              <w:rPr>
                <w:sz w:val="24"/>
              </w:rPr>
              <w:t>Loan funds</w:t>
            </w:r>
          </w:p>
        </w:tc>
        <w:tc>
          <w:tcPr>
            <w:tcW w:w="2285" w:type="dxa"/>
            <w:tcBorders>
              <w:top w:val="single" w:color="9F9F9F" w:sz="12" w:space="0"/>
              <w:left w:val="single" w:color="9F9F9F" w:sz="12" w:space="0"/>
              <w:bottom w:val="single" w:color="9F9F9F" w:sz="12" w:space="0"/>
              <w:right w:val="single" w:color="9F9F9F" w:sz="12" w:space="0"/>
            </w:tcBorders>
          </w:tcPr>
          <w:p>
            <w:pPr>
              <w:pStyle w:val="16"/>
              <w:rPr>
                <w:sz w:val="24"/>
              </w:rPr>
            </w:pPr>
          </w:p>
        </w:tc>
        <w:tc>
          <w:tcPr>
            <w:tcW w:w="1404" w:type="dxa"/>
            <w:vMerge w:val="continue"/>
            <w:tcBorders>
              <w:top w:val="nil"/>
              <w:left w:val="single" w:color="9F9F9F" w:sz="12" w:space="0"/>
              <w:bottom w:val="single" w:color="9F9F9F" w:sz="12" w:space="0"/>
              <w:right w:val="nil"/>
            </w:tcBorders>
          </w:tcPr>
          <w:p>
            <w:pPr>
              <w:rPr>
                <w:sz w:val="2"/>
                <w:szCs w:val="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45" w:hRule="atLeast"/>
          <w:jc w:val="right"/>
        </w:trPr>
        <w:tc>
          <w:tcPr>
            <w:tcW w:w="760"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6042" w:type="dxa"/>
            <w:tcBorders>
              <w:top w:val="single" w:color="9F9F9F" w:sz="12" w:space="0"/>
              <w:left w:val="single" w:color="9F9F9F" w:sz="12" w:space="0"/>
              <w:bottom w:val="single" w:color="9F9F9F" w:sz="12" w:space="0"/>
              <w:right w:val="single" w:color="9F9F9F" w:sz="12" w:space="0"/>
            </w:tcBorders>
          </w:tcPr>
          <w:p>
            <w:pPr>
              <w:pStyle w:val="16"/>
              <w:spacing w:before="16"/>
              <w:ind w:left="255"/>
              <w:rPr>
                <w:sz w:val="24"/>
              </w:rPr>
            </w:pPr>
            <w:r>
              <w:rPr>
                <w:sz w:val="24"/>
              </w:rPr>
              <w:t>Secured loans</w:t>
            </w:r>
          </w:p>
        </w:tc>
        <w:tc>
          <w:tcPr>
            <w:tcW w:w="2285" w:type="dxa"/>
            <w:tcBorders>
              <w:top w:val="single" w:color="9F9F9F" w:sz="12" w:space="0"/>
              <w:left w:val="single" w:color="9F9F9F" w:sz="12" w:space="0"/>
              <w:bottom w:val="single" w:color="9F9F9F" w:sz="12" w:space="0"/>
              <w:right w:val="single" w:color="9F9F9F" w:sz="12" w:space="0"/>
            </w:tcBorders>
          </w:tcPr>
          <w:p>
            <w:pPr>
              <w:pStyle w:val="16"/>
              <w:spacing w:before="16"/>
              <w:ind w:right="1"/>
              <w:jc w:val="right"/>
              <w:rPr>
                <w:sz w:val="24"/>
              </w:rPr>
            </w:pPr>
            <w:r>
              <w:rPr>
                <w:sz w:val="24"/>
              </w:rPr>
              <w:t>110329548</w:t>
            </w:r>
          </w:p>
        </w:tc>
        <w:tc>
          <w:tcPr>
            <w:tcW w:w="1404" w:type="dxa"/>
            <w:vMerge w:val="continue"/>
            <w:tcBorders>
              <w:top w:val="nil"/>
              <w:left w:val="single" w:color="9F9F9F" w:sz="12" w:space="0"/>
              <w:bottom w:val="single" w:color="9F9F9F" w:sz="12" w:space="0"/>
              <w:right w:val="nil"/>
            </w:tcBorders>
          </w:tcPr>
          <w:p>
            <w:pPr>
              <w:rPr>
                <w:sz w:val="2"/>
                <w:szCs w:val="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50" w:hRule="atLeast"/>
          <w:jc w:val="right"/>
        </w:trPr>
        <w:tc>
          <w:tcPr>
            <w:tcW w:w="760"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6042" w:type="dxa"/>
            <w:tcBorders>
              <w:top w:val="single" w:color="9F9F9F" w:sz="12" w:space="0"/>
              <w:left w:val="single" w:color="9F9F9F" w:sz="12" w:space="0"/>
              <w:bottom w:val="single" w:color="9F9F9F" w:sz="12" w:space="0"/>
              <w:right w:val="single" w:color="9F9F9F" w:sz="12" w:space="0"/>
            </w:tcBorders>
          </w:tcPr>
          <w:p>
            <w:pPr>
              <w:pStyle w:val="16"/>
              <w:spacing w:before="15"/>
              <w:ind w:left="255"/>
              <w:rPr>
                <w:sz w:val="24"/>
              </w:rPr>
            </w:pPr>
            <w:r>
              <w:rPr>
                <w:sz w:val="24"/>
              </w:rPr>
              <w:t>Un secured loans</w:t>
            </w:r>
          </w:p>
        </w:tc>
        <w:tc>
          <w:tcPr>
            <w:tcW w:w="2285" w:type="dxa"/>
            <w:tcBorders>
              <w:top w:val="single" w:color="9F9F9F" w:sz="12" w:space="0"/>
              <w:left w:val="single" w:color="9F9F9F" w:sz="12" w:space="0"/>
              <w:bottom w:val="single" w:color="9F9F9F" w:sz="12" w:space="0"/>
              <w:right w:val="single" w:color="9F9F9F" w:sz="12" w:space="0"/>
            </w:tcBorders>
          </w:tcPr>
          <w:p>
            <w:pPr>
              <w:pStyle w:val="16"/>
              <w:spacing w:before="15"/>
              <w:ind w:right="1"/>
              <w:jc w:val="right"/>
              <w:rPr>
                <w:sz w:val="24"/>
              </w:rPr>
            </w:pPr>
            <w:r>
              <w:rPr>
                <w:sz w:val="24"/>
              </w:rPr>
              <w:t>24023712</w:t>
            </w:r>
          </w:p>
        </w:tc>
        <w:tc>
          <w:tcPr>
            <w:tcW w:w="1404" w:type="dxa"/>
            <w:vMerge w:val="continue"/>
            <w:tcBorders>
              <w:top w:val="nil"/>
              <w:left w:val="single" w:color="9F9F9F" w:sz="12" w:space="0"/>
              <w:bottom w:val="single" w:color="9F9F9F" w:sz="12" w:space="0"/>
              <w:right w:val="nil"/>
            </w:tcBorders>
          </w:tcPr>
          <w:p>
            <w:pPr>
              <w:rPr>
                <w:sz w:val="2"/>
                <w:szCs w:val="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45" w:hRule="atLeast"/>
          <w:jc w:val="right"/>
        </w:trPr>
        <w:tc>
          <w:tcPr>
            <w:tcW w:w="760"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6042" w:type="dxa"/>
            <w:tcBorders>
              <w:top w:val="single" w:color="9F9F9F" w:sz="12" w:space="0"/>
              <w:left w:val="single" w:color="9F9F9F" w:sz="12" w:space="0"/>
              <w:bottom w:val="single" w:color="9F9F9F" w:sz="12" w:space="0"/>
              <w:right w:val="single" w:color="9F9F9F" w:sz="12" w:space="0"/>
            </w:tcBorders>
          </w:tcPr>
          <w:p>
            <w:pPr>
              <w:pStyle w:val="16"/>
              <w:spacing w:before="16"/>
              <w:ind w:left="255"/>
              <w:rPr>
                <w:sz w:val="24"/>
              </w:rPr>
            </w:pPr>
            <w:r>
              <w:rPr>
                <w:sz w:val="24"/>
              </w:rPr>
              <w:t>Deferred tax liability(net)</w:t>
            </w:r>
          </w:p>
        </w:tc>
        <w:tc>
          <w:tcPr>
            <w:tcW w:w="2285" w:type="dxa"/>
            <w:tcBorders>
              <w:top w:val="single" w:color="9F9F9F" w:sz="12" w:space="0"/>
              <w:left w:val="single" w:color="9F9F9F" w:sz="12" w:space="0"/>
              <w:bottom w:val="single" w:color="9F9F9F" w:sz="12" w:space="0"/>
              <w:right w:val="single" w:color="9F9F9F" w:sz="12" w:space="0"/>
            </w:tcBorders>
          </w:tcPr>
          <w:p>
            <w:pPr>
              <w:pStyle w:val="16"/>
              <w:spacing w:before="16"/>
              <w:ind w:right="1"/>
              <w:jc w:val="right"/>
              <w:rPr>
                <w:sz w:val="24"/>
              </w:rPr>
            </w:pPr>
            <w:r>
              <w:rPr>
                <w:sz w:val="24"/>
              </w:rPr>
              <w:t>104429</w:t>
            </w:r>
          </w:p>
        </w:tc>
        <w:tc>
          <w:tcPr>
            <w:tcW w:w="1404" w:type="dxa"/>
            <w:vMerge w:val="continue"/>
            <w:tcBorders>
              <w:top w:val="nil"/>
              <w:left w:val="single" w:color="9F9F9F" w:sz="12" w:space="0"/>
              <w:bottom w:val="single" w:color="9F9F9F" w:sz="12" w:space="0"/>
              <w:right w:val="nil"/>
            </w:tcBorders>
          </w:tcPr>
          <w:p>
            <w:pPr>
              <w:rPr>
                <w:sz w:val="2"/>
                <w:szCs w:val="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50" w:hRule="atLeast"/>
          <w:jc w:val="right"/>
        </w:trPr>
        <w:tc>
          <w:tcPr>
            <w:tcW w:w="760"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6042" w:type="dxa"/>
            <w:tcBorders>
              <w:top w:val="single" w:color="9F9F9F" w:sz="12" w:space="0"/>
              <w:left w:val="single" w:color="9F9F9F" w:sz="12" w:space="0"/>
              <w:bottom w:val="single" w:color="9F9F9F" w:sz="12" w:space="0"/>
              <w:right w:val="single" w:color="9F9F9F" w:sz="12" w:space="0"/>
            </w:tcBorders>
          </w:tcPr>
          <w:p>
            <w:pPr>
              <w:pStyle w:val="16"/>
              <w:spacing w:before="16"/>
              <w:ind w:left="255"/>
              <w:rPr>
                <w:sz w:val="24"/>
              </w:rPr>
            </w:pPr>
            <w:r>
              <w:rPr>
                <w:sz w:val="24"/>
              </w:rPr>
              <w:t>TOTAL</w:t>
            </w:r>
          </w:p>
        </w:tc>
        <w:tc>
          <w:tcPr>
            <w:tcW w:w="2285" w:type="dxa"/>
            <w:tcBorders>
              <w:top w:val="single" w:color="9F9F9F" w:sz="12" w:space="0"/>
              <w:left w:val="single" w:color="9F9F9F" w:sz="12" w:space="0"/>
              <w:bottom w:val="single" w:color="9F9F9F" w:sz="12" w:space="0"/>
              <w:right w:val="single" w:color="9F9F9F" w:sz="12" w:space="0"/>
            </w:tcBorders>
          </w:tcPr>
          <w:p>
            <w:pPr>
              <w:pStyle w:val="16"/>
              <w:spacing w:before="16"/>
              <w:ind w:right="1"/>
              <w:jc w:val="right"/>
              <w:rPr>
                <w:b/>
                <w:sz w:val="24"/>
              </w:rPr>
            </w:pPr>
            <w:r>
              <w:rPr>
                <w:b/>
                <w:sz w:val="24"/>
              </w:rPr>
              <w:t>191344668</w:t>
            </w:r>
          </w:p>
        </w:tc>
        <w:tc>
          <w:tcPr>
            <w:tcW w:w="1404" w:type="dxa"/>
            <w:vMerge w:val="continue"/>
            <w:tcBorders>
              <w:top w:val="nil"/>
              <w:left w:val="single" w:color="9F9F9F" w:sz="12" w:space="0"/>
              <w:bottom w:val="single" w:color="9F9F9F" w:sz="12" w:space="0"/>
              <w:right w:val="nil"/>
            </w:tcBorders>
          </w:tcPr>
          <w:p>
            <w:pPr>
              <w:rPr>
                <w:sz w:val="2"/>
                <w:szCs w:val="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45" w:hRule="atLeast"/>
          <w:jc w:val="right"/>
        </w:trPr>
        <w:tc>
          <w:tcPr>
            <w:tcW w:w="760"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6042" w:type="dxa"/>
            <w:tcBorders>
              <w:top w:val="single" w:color="9F9F9F" w:sz="12" w:space="0"/>
              <w:left w:val="single" w:color="9F9F9F" w:sz="12" w:space="0"/>
              <w:bottom w:val="single" w:color="9F9F9F" w:sz="12" w:space="0"/>
              <w:right w:val="single" w:color="9F9F9F" w:sz="12" w:space="0"/>
            </w:tcBorders>
          </w:tcPr>
          <w:p>
            <w:pPr>
              <w:pStyle w:val="16"/>
              <w:spacing w:before="16"/>
              <w:ind w:left="255"/>
              <w:rPr>
                <w:sz w:val="24"/>
              </w:rPr>
            </w:pPr>
            <w:r>
              <w:rPr>
                <w:sz w:val="24"/>
              </w:rPr>
              <w:t>APPLICATION OF FUNDS</w:t>
            </w:r>
          </w:p>
        </w:tc>
        <w:tc>
          <w:tcPr>
            <w:tcW w:w="2285" w:type="dxa"/>
            <w:tcBorders>
              <w:top w:val="single" w:color="9F9F9F" w:sz="12" w:space="0"/>
              <w:left w:val="single" w:color="9F9F9F" w:sz="12" w:space="0"/>
              <w:bottom w:val="single" w:color="9F9F9F" w:sz="12" w:space="0"/>
              <w:right w:val="single" w:color="9F9F9F" w:sz="12" w:space="0"/>
            </w:tcBorders>
          </w:tcPr>
          <w:p>
            <w:pPr>
              <w:pStyle w:val="16"/>
              <w:rPr>
                <w:sz w:val="24"/>
              </w:rPr>
            </w:pPr>
          </w:p>
        </w:tc>
        <w:tc>
          <w:tcPr>
            <w:tcW w:w="1404" w:type="dxa"/>
            <w:vMerge w:val="continue"/>
            <w:tcBorders>
              <w:top w:val="nil"/>
              <w:left w:val="single" w:color="9F9F9F" w:sz="12" w:space="0"/>
              <w:bottom w:val="single" w:color="9F9F9F" w:sz="12" w:space="0"/>
              <w:right w:val="nil"/>
            </w:tcBorders>
          </w:tcPr>
          <w:p>
            <w:pPr>
              <w:rPr>
                <w:sz w:val="2"/>
                <w:szCs w:val="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45" w:hRule="atLeast"/>
          <w:jc w:val="right"/>
        </w:trPr>
        <w:tc>
          <w:tcPr>
            <w:tcW w:w="760"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6042" w:type="dxa"/>
            <w:tcBorders>
              <w:top w:val="single" w:color="9F9F9F" w:sz="12" w:space="0"/>
              <w:left w:val="single" w:color="9F9F9F" w:sz="12" w:space="0"/>
              <w:bottom w:val="single" w:color="9F9F9F" w:sz="12" w:space="0"/>
              <w:right w:val="single" w:color="9F9F9F" w:sz="12" w:space="0"/>
            </w:tcBorders>
          </w:tcPr>
          <w:p>
            <w:pPr>
              <w:pStyle w:val="16"/>
              <w:spacing w:before="16"/>
              <w:ind w:left="255"/>
              <w:rPr>
                <w:sz w:val="24"/>
              </w:rPr>
            </w:pPr>
            <w:r>
              <w:rPr>
                <w:sz w:val="24"/>
              </w:rPr>
              <w:t>Fixed assets</w:t>
            </w:r>
          </w:p>
        </w:tc>
        <w:tc>
          <w:tcPr>
            <w:tcW w:w="2285" w:type="dxa"/>
            <w:tcBorders>
              <w:top w:val="single" w:color="9F9F9F" w:sz="12" w:space="0"/>
              <w:left w:val="single" w:color="9F9F9F" w:sz="12" w:space="0"/>
              <w:bottom w:val="single" w:color="9F9F9F" w:sz="12" w:space="0"/>
              <w:right w:val="single" w:color="9F9F9F" w:sz="12" w:space="0"/>
            </w:tcBorders>
          </w:tcPr>
          <w:p>
            <w:pPr>
              <w:pStyle w:val="16"/>
              <w:rPr>
                <w:sz w:val="24"/>
              </w:rPr>
            </w:pPr>
          </w:p>
        </w:tc>
        <w:tc>
          <w:tcPr>
            <w:tcW w:w="1404" w:type="dxa"/>
            <w:vMerge w:val="continue"/>
            <w:tcBorders>
              <w:top w:val="nil"/>
              <w:left w:val="single" w:color="9F9F9F" w:sz="12" w:space="0"/>
              <w:bottom w:val="single" w:color="9F9F9F" w:sz="12" w:space="0"/>
              <w:right w:val="nil"/>
            </w:tcBorders>
          </w:tcPr>
          <w:p>
            <w:pPr>
              <w:rPr>
                <w:sz w:val="2"/>
                <w:szCs w:val="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50" w:hRule="atLeast"/>
          <w:jc w:val="right"/>
        </w:trPr>
        <w:tc>
          <w:tcPr>
            <w:tcW w:w="760"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6042" w:type="dxa"/>
            <w:tcBorders>
              <w:top w:val="single" w:color="9F9F9F" w:sz="12" w:space="0"/>
              <w:left w:val="single" w:color="9F9F9F" w:sz="12" w:space="0"/>
              <w:bottom w:val="single" w:color="9F9F9F" w:sz="12" w:space="0"/>
              <w:right w:val="single" w:color="9F9F9F" w:sz="12" w:space="0"/>
            </w:tcBorders>
          </w:tcPr>
          <w:p>
            <w:pPr>
              <w:pStyle w:val="16"/>
              <w:spacing w:before="16"/>
              <w:ind w:left="255"/>
              <w:rPr>
                <w:sz w:val="24"/>
              </w:rPr>
            </w:pPr>
            <w:r>
              <w:rPr>
                <w:sz w:val="24"/>
              </w:rPr>
              <w:t>Gross block</w:t>
            </w:r>
          </w:p>
        </w:tc>
        <w:tc>
          <w:tcPr>
            <w:tcW w:w="2285" w:type="dxa"/>
            <w:tcBorders>
              <w:top w:val="single" w:color="9F9F9F" w:sz="12" w:space="0"/>
              <w:left w:val="single" w:color="9F9F9F" w:sz="12" w:space="0"/>
              <w:bottom w:val="single" w:color="9F9F9F" w:sz="12" w:space="0"/>
              <w:right w:val="single" w:color="9F9F9F" w:sz="12" w:space="0"/>
            </w:tcBorders>
          </w:tcPr>
          <w:p>
            <w:pPr>
              <w:pStyle w:val="16"/>
              <w:spacing w:before="16"/>
              <w:ind w:right="1"/>
              <w:jc w:val="right"/>
              <w:rPr>
                <w:sz w:val="24"/>
              </w:rPr>
            </w:pPr>
            <w:r>
              <w:rPr>
                <w:sz w:val="24"/>
              </w:rPr>
              <w:t>121387777</w:t>
            </w:r>
          </w:p>
        </w:tc>
        <w:tc>
          <w:tcPr>
            <w:tcW w:w="1404" w:type="dxa"/>
            <w:vMerge w:val="continue"/>
            <w:tcBorders>
              <w:top w:val="nil"/>
              <w:left w:val="single" w:color="9F9F9F" w:sz="12" w:space="0"/>
              <w:bottom w:val="single" w:color="9F9F9F" w:sz="12" w:space="0"/>
              <w:right w:val="nil"/>
            </w:tcBorders>
          </w:tcPr>
          <w:p>
            <w:pPr>
              <w:rPr>
                <w:sz w:val="2"/>
                <w:szCs w:val="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45" w:hRule="atLeast"/>
          <w:jc w:val="right"/>
        </w:trPr>
        <w:tc>
          <w:tcPr>
            <w:tcW w:w="760"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6042" w:type="dxa"/>
            <w:tcBorders>
              <w:top w:val="single" w:color="9F9F9F" w:sz="12" w:space="0"/>
              <w:left w:val="single" w:color="9F9F9F" w:sz="12" w:space="0"/>
              <w:bottom w:val="single" w:color="9F9F9F" w:sz="12" w:space="0"/>
              <w:right w:val="single" w:color="9F9F9F" w:sz="12" w:space="0"/>
            </w:tcBorders>
          </w:tcPr>
          <w:p>
            <w:pPr>
              <w:pStyle w:val="16"/>
              <w:spacing w:before="16"/>
              <w:ind w:left="255"/>
              <w:rPr>
                <w:sz w:val="24"/>
              </w:rPr>
            </w:pPr>
            <w:r>
              <w:rPr>
                <w:sz w:val="24"/>
              </w:rPr>
              <w:t>(-)accumulated depreciation</w:t>
            </w:r>
          </w:p>
        </w:tc>
        <w:tc>
          <w:tcPr>
            <w:tcW w:w="2285" w:type="dxa"/>
            <w:tcBorders>
              <w:top w:val="single" w:color="9F9F9F" w:sz="12" w:space="0"/>
              <w:left w:val="single" w:color="9F9F9F" w:sz="12" w:space="0"/>
              <w:bottom w:val="single" w:color="9F9F9F" w:sz="12" w:space="0"/>
              <w:right w:val="single" w:color="9F9F9F" w:sz="12" w:space="0"/>
            </w:tcBorders>
          </w:tcPr>
          <w:p>
            <w:pPr>
              <w:pStyle w:val="16"/>
              <w:spacing w:before="16"/>
              <w:ind w:right="1"/>
              <w:jc w:val="right"/>
              <w:rPr>
                <w:sz w:val="24"/>
              </w:rPr>
            </w:pPr>
            <w:r>
              <w:rPr>
                <w:sz w:val="24"/>
              </w:rPr>
              <w:t>105310981</w:t>
            </w:r>
          </w:p>
        </w:tc>
        <w:tc>
          <w:tcPr>
            <w:tcW w:w="1404" w:type="dxa"/>
            <w:vMerge w:val="continue"/>
            <w:tcBorders>
              <w:top w:val="nil"/>
              <w:left w:val="single" w:color="9F9F9F" w:sz="12" w:space="0"/>
              <w:bottom w:val="single" w:color="9F9F9F" w:sz="12" w:space="0"/>
              <w:right w:val="nil"/>
            </w:tcBorders>
          </w:tcPr>
          <w:p>
            <w:pPr>
              <w:rPr>
                <w:sz w:val="2"/>
                <w:szCs w:val="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50" w:hRule="atLeast"/>
          <w:jc w:val="right"/>
        </w:trPr>
        <w:tc>
          <w:tcPr>
            <w:tcW w:w="760"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6042" w:type="dxa"/>
            <w:tcBorders>
              <w:top w:val="single" w:color="9F9F9F" w:sz="12" w:space="0"/>
              <w:left w:val="single" w:color="9F9F9F" w:sz="12" w:space="0"/>
              <w:bottom w:val="single" w:color="9F9F9F" w:sz="12" w:space="0"/>
              <w:right w:val="single" w:color="9F9F9F" w:sz="12" w:space="0"/>
            </w:tcBorders>
          </w:tcPr>
          <w:p>
            <w:pPr>
              <w:pStyle w:val="16"/>
              <w:spacing w:before="16"/>
              <w:ind w:left="255"/>
              <w:rPr>
                <w:sz w:val="24"/>
              </w:rPr>
            </w:pPr>
            <w:r>
              <w:rPr>
                <w:sz w:val="24"/>
              </w:rPr>
              <w:t>Net block</w:t>
            </w:r>
          </w:p>
        </w:tc>
        <w:tc>
          <w:tcPr>
            <w:tcW w:w="2285" w:type="dxa"/>
            <w:tcBorders>
              <w:top w:val="single" w:color="9F9F9F" w:sz="12" w:space="0"/>
              <w:left w:val="single" w:color="9F9F9F" w:sz="12" w:space="0"/>
              <w:bottom w:val="single" w:color="9F9F9F" w:sz="12" w:space="0"/>
              <w:right w:val="single" w:color="9F9F9F" w:sz="12" w:space="0"/>
            </w:tcBorders>
          </w:tcPr>
          <w:p>
            <w:pPr>
              <w:pStyle w:val="16"/>
              <w:spacing w:before="16"/>
              <w:ind w:right="1"/>
              <w:jc w:val="right"/>
              <w:rPr>
                <w:sz w:val="24"/>
              </w:rPr>
            </w:pPr>
            <w:r>
              <w:rPr>
                <w:sz w:val="24"/>
              </w:rPr>
              <w:t>16076796</w:t>
            </w:r>
          </w:p>
        </w:tc>
        <w:tc>
          <w:tcPr>
            <w:tcW w:w="1404" w:type="dxa"/>
            <w:vMerge w:val="continue"/>
            <w:tcBorders>
              <w:top w:val="nil"/>
              <w:left w:val="single" w:color="9F9F9F" w:sz="12" w:space="0"/>
              <w:bottom w:val="single" w:color="9F9F9F" w:sz="12" w:space="0"/>
              <w:right w:val="nil"/>
            </w:tcBorders>
          </w:tcPr>
          <w:p>
            <w:pPr>
              <w:rPr>
                <w:sz w:val="2"/>
                <w:szCs w:val="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45" w:hRule="atLeast"/>
          <w:jc w:val="right"/>
        </w:trPr>
        <w:tc>
          <w:tcPr>
            <w:tcW w:w="760"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6042" w:type="dxa"/>
            <w:tcBorders>
              <w:top w:val="single" w:color="9F9F9F" w:sz="12" w:space="0"/>
              <w:left w:val="single" w:color="9F9F9F" w:sz="12" w:space="0"/>
              <w:bottom w:val="single" w:color="9F9F9F" w:sz="12" w:space="0"/>
              <w:right w:val="single" w:color="9F9F9F" w:sz="12" w:space="0"/>
            </w:tcBorders>
          </w:tcPr>
          <w:p>
            <w:pPr>
              <w:pStyle w:val="16"/>
              <w:spacing w:before="16"/>
              <w:ind w:left="255"/>
              <w:rPr>
                <w:sz w:val="24"/>
              </w:rPr>
            </w:pPr>
            <w:r>
              <w:rPr>
                <w:sz w:val="24"/>
              </w:rPr>
              <w:t>Capital work-in-progress</w:t>
            </w:r>
          </w:p>
        </w:tc>
        <w:tc>
          <w:tcPr>
            <w:tcW w:w="2285" w:type="dxa"/>
            <w:tcBorders>
              <w:top w:val="single" w:color="9F9F9F" w:sz="12" w:space="0"/>
              <w:left w:val="single" w:color="9F9F9F" w:sz="12" w:space="0"/>
              <w:bottom w:val="single" w:color="9F9F9F" w:sz="12" w:space="0"/>
              <w:right w:val="single" w:color="9F9F9F" w:sz="12" w:space="0"/>
            </w:tcBorders>
          </w:tcPr>
          <w:p>
            <w:pPr>
              <w:pStyle w:val="16"/>
              <w:rPr>
                <w:sz w:val="24"/>
              </w:rPr>
            </w:pPr>
          </w:p>
        </w:tc>
        <w:tc>
          <w:tcPr>
            <w:tcW w:w="1404" w:type="dxa"/>
            <w:vMerge w:val="continue"/>
            <w:tcBorders>
              <w:top w:val="nil"/>
              <w:left w:val="single" w:color="9F9F9F" w:sz="12" w:space="0"/>
              <w:bottom w:val="single" w:color="9F9F9F" w:sz="12" w:space="0"/>
              <w:right w:val="nil"/>
            </w:tcBorders>
          </w:tcPr>
          <w:p>
            <w:pPr>
              <w:rPr>
                <w:sz w:val="2"/>
                <w:szCs w:val="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45" w:hRule="atLeast"/>
          <w:jc w:val="right"/>
        </w:trPr>
        <w:tc>
          <w:tcPr>
            <w:tcW w:w="760"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6042" w:type="dxa"/>
            <w:tcBorders>
              <w:top w:val="single" w:color="9F9F9F" w:sz="12" w:space="0"/>
              <w:left w:val="single" w:color="9F9F9F" w:sz="12" w:space="0"/>
              <w:bottom w:val="single" w:color="9F9F9F" w:sz="12" w:space="0"/>
              <w:right w:val="single" w:color="9F9F9F" w:sz="12" w:space="0"/>
            </w:tcBorders>
          </w:tcPr>
          <w:p>
            <w:pPr>
              <w:pStyle w:val="16"/>
              <w:rPr>
                <w:sz w:val="24"/>
              </w:rPr>
            </w:pPr>
          </w:p>
        </w:tc>
        <w:tc>
          <w:tcPr>
            <w:tcW w:w="2285" w:type="dxa"/>
            <w:tcBorders>
              <w:top w:val="single" w:color="9F9F9F" w:sz="12" w:space="0"/>
              <w:left w:val="single" w:color="9F9F9F" w:sz="12" w:space="0"/>
              <w:bottom w:val="single" w:color="9F9F9F" w:sz="12" w:space="0"/>
              <w:right w:val="single" w:color="9F9F9F" w:sz="12" w:space="0"/>
            </w:tcBorders>
          </w:tcPr>
          <w:p>
            <w:pPr>
              <w:pStyle w:val="16"/>
              <w:rPr>
                <w:sz w:val="24"/>
              </w:rPr>
            </w:pPr>
          </w:p>
        </w:tc>
        <w:tc>
          <w:tcPr>
            <w:tcW w:w="1404" w:type="dxa"/>
            <w:vMerge w:val="continue"/>
            <w:tcBorders>
              <w:top w:val="nil"/>
              <w:left w:val="single" w:color="9F9F9F" w:sz="12" w:space="0"/>
              <w:bottom w:val="single" w:color="9F9F9F" w:sz="12" w:space="0"/>
              <w:right w:val="nil"/>
            </w:tcBorders>
          </w:tcPr>
          <w:p>
            <w:pPr>
              <w:rPr>
                <w:sz w:val="2"/>
                <w:szCs w:val="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50" w:hRule="atLeast"/>
          <w:jc w:val="right"/>
        </w:trPr>
        <w:tc>
          <w:tcPr>
            <w:tcW w:w="760"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6042" w:type="dxa"/>
            <w:tcBorders>
              <w:top w:val="single" w:color="9F9F9F" w:sz="12" w:space="0"/>
              <w:left w:val="single" w:color="9F9F9F" w:sz="12" w:space="0"/>
              <w:bottom w:val="single" w:color="9F9F9F" w:sz="12" w:space="0"/>
              <w:right w:val="single" w:color="9F9F9F" w:sz="12" w:space="0"/>
            </w:tcBorders>
          </w:tcPr>
          <w:p>
            <w:pPr>
              <w:pStyle w:val="16"/>
              <w:spacing w:before="16"/>
              <w:ind w:left="255"/>
              <w:rPr>
                <w:sz w:val="24"/>
              </w:rPr>
            </w:pPr>
            <w:r>
              <w:rPr>
                <w:sz w:val="24"/>
              </w:rPr>
              <w:t>Investments</w:t>
            </w:r>
          </w:p>
        </w:tc>
        <w:tc>
          <w:tcPr>
            <w:tcW w:w="2285" w:type="dxa"/>
            <w:tcBorders>
              <w:top w:val="single" w:color="9F9F9F" w:sz="12" w:space="0"/>
              <w:left w:val="single" w:color="9F9F9F" w:sz="12" w:space="0"/>
              <w:bottom w:val="single" w:color="9F9F9F" w:sz="12" w:space="0"/>
              <w:right w:val="single" w:color="9F9F9F" w:sz="12" w:space="0"/>
            </w:tcBorders>
          </w:tcPr>
          <w:p>
            <w:pPr>
              <w:pStyle w:val="16"/>
              <w:spacing w:before="16"/>
              <w:ind w:right="1"/>
              <w:jc w:val="right"/>
              <w:rPr>
                <w:sz w:val="24"/>
              </w:rPr>
            </w:pPr>
            <w:r>
              <w:rPr>
                <w:sz w:val="24"/>
              </w:rPr>
              <w:t>701500</w:t>
            </w:r>
          </w:p>
        </w:tc>
        <w:tc>
          <w:tcPr>
            <w:tcW w:w="1404" w:type="dxa"/>
            <w:vMerge w:val="continue"/>
            <w:tcBorders>
              <w:top w:val="nil"/>
              <w:left w:val="single" w:color="9F9F9F" w:sz="12" w:space="0"/>
              <w:bottom w:val="single" w:color="9F9F9F" w:sz="12" w:space="0"/>
              <w:right w:val="nil"/>
            </w:tcBorders>
          </w:tcPr>
          <w:p>
            <w:pPr>
              <w:rPr>
                <w:sz w:val="2"/>
                <w:szCs w:val="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45" w:hRule="atLeast"/>
          <w:jc w:val="right"/>
        </w:trPr>
        <w:tc>
          <w:tcPr>
            <w:tcW w:w="760"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6042" w:type="dxa"/>
            <w:tcBorders>
              <w:top w:val="single" w:color="9F9F9F" w:sz="12" w:space="0"/>
              <w:left w:val="single" w:color="9F9F9F" w:sz="12" w:space="0"/>
              <w:bottom w:val="single" w:color="9F9F9F" w:sz="12" w:space="0"/>
              <w:right w:val="single" w:color="9F9F9F" w:sz="12" w:space="0"/>
            </w:tcBorders>
          </w:tcPr>
          <w:p>
            <w:pPr>
              <w:pStyle w:val="16"/>
              <w:spacing w:before="16"/>
              <w:ind w:left="255"/>
              <w:rPr>
                <w:sz w:val="24"/>
              </w:rPr>
            </w:pPr>
            <w:r>
              <w:rPr>
                <w:sz w:val="24"/>
              </w:rPr>
              <w:t>Current assets, loan and advances</w:t>
            </w:r>
          </w:p>
        </w:tc>
        <w:tc>
          <w:tcPr>
            <w:tcW w:w="2285" w:type="dxa"/>
            <w:tcBorders>
              <w:top w:val="single" w:color="9F9F9F" w:sz="12" w:space="0"/>
              <w:left w:val="single" w:color="9F9F9F" w:sz="12" w:space="0"/>
              <w:bottom w:val="single" w:color="9F9F9F" w:sz="12" w:space="0"/>
              <w:right w:val="single" w:color="9F9F9F" w:sz="12" w:space="0"/>
            </w:tcBorders>
          </w:tcPr>
          <w:p>
            <w:pPr>
              <w:pStyle w:val="16"/>
              <w:rPr>
                <w:sz w:val="24"/>
              </w:rPr>
            </w:pPr>
          </w:p>
        </w:tc>
        <w:tc>
          <w:tcPr>
            <w:tcW w:w="1404" w:type="dxa"/>
            <w:vMerge w:val="continue"/>
            <w:tcBorders>
              <w:top w:val="nil"/>
              <w:left w:val="single" w:color="9F9F9F" w:sz="12" w:space="0"/>
              <w:bottom w:val="single" w:color="9F9F9F" w:sz="12" w:space="0"/>
              <w:right w:val="nil"/>
            </w:tcBorders>
          </w:tcPr>
          <w:p>
            <w:pPr>
              <w:rPr>
                <w:sz w:val="2"/>
                <w:szCs w:val="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50" w:hRule="atLeast"/>
          <w:jc w:val="right"/>
        </w:trPr>
        <w:tc>
          <w:tcPr>
            <w:tcW w:w="760"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6042" w:type="dxa"/>
            <w:tcBorders>
              <w:top w:val="single" w:color="9F9F9F" w:sz="12" w:space="0"/>
              <w:left w:val="single" w:color="9F9F9F" w:sz="12" w:space="0"/>
              <w:bottom w:val="single" w:color="9F9F9F" w:sz="12" w:space="0"/>
              <w:right w:val="single" w:color="9F9F9F" w:sz="12" w:space="0"/>
            </w:tcBorders>
          </w:tcPr>
          <w:p>
            <w:pPr>
              <w:pStyle w:val="16"/>
              <w:spacing w:before="16"/>
              <w:ind w:left="255"/>
              <w:rPr>
                <w:sz w:val="24"/>
              </w:rPr>
            </w:pPr>
            <w:r>
              <w:rPr>
                <w:sz w:val="24"/>
              </w:rPr>
              <w:t>Inventories</w:t>
            </w:r>
          </w:p>
        </w:tc>
        <w:tc>
          <w:tcPr>
            <w:tcW w:w="2285" w:type="dxa"/>
            <w:tcBorders>
              <w:top w:val="single" w:color="9F9F9F" w:sz="12" w:space="0"/>
              <w:left w:val="single" w:color="9F9F9F" w:sz="12" w:space="0"/>
              <w:bottom w:val="single" w:color="9F9F9F" w:sz="12" w:space="0"/>
              <w:right w:val="single" w:color="9F9F9F" w:sz="12" w:space="0"/>
            </w:tcBorders>
          </w:tcPr>
          <w:p>
            <w:pPr>
              <w:pStyle w:val="16"/>
              <w:spacing w:before="16"/>
              <w:ind w:right="1"/>
              <w:jc w:val="right"/>
              <w:rPr>
                <w:sz w:val="24"/>
              </w:rPr>
            </w:pPr>
            <w:r>
              <w:rPr>
                <w:sz w:val="24"/>
              </w:rPr>
              <w:t>4708431</w:t>
            </w:r>
          </w:p>
        </w:tc>
        <w:tc>
          <w:tcPr>
            <w:tcW w:w="1404" w:type="dxa"/>
            <w:vMerge w:val="continue"/>
            <w:tcBorders>
              <w:top w:val="nil"/>
              <w:left w:val="single" w:color="9F9F9F" w:sz="12" w:space="0"/>
              <w:bottom w:val="single" w:color="9F9F9F" w:sz="12" w:space="0"/>
              <w:right w:val="nil"/>
            </w:tcBorders>
          </w:tcPr>
          <w:p>
            <w:pPr>
              <w:rPr>
                <w:sz w:val="2"/>
                <w:szCs w:val="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45" w:hRule="atLeast"/>
          <w:jc w:val="right"/>
        </w:trPr>
        <w:tc>
          <w:tcPr>
            <w:tcW w:w="760"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6042" w:type="dxa"/>
            <w:tcBorders>
              <w:top w:val="single" w:color="9F9F9F" w:sz="12" w:space="0"/>
              <w:left w:val="single" w:color="9F9F9F" w:sz="12" w:space="0"/>
              <w:bottom w:val="single" w:color="9F9F9F" w:sz="12" w:space="0"/>
              <w:right w:val="single" w:color="9F9F9F" w:sz="12" w:space="0"/>
            </w:tcBorders>
          </w:tcPr>
          <w:p>
            <w:pPr>
              <w:pStyle w:val="16"/>
              <w:spacing w:before="16"/>
              <w:ind w:left="255"/>
              <w:rPr>
                <w:sz w:val="24"/>
              </w:rPr>
            </w:pPr>
            <w:r>
              <w:rPr>
                <w:sz w:val="24"/>
              </w:rPr>
              <w:t>Sundry debtors</w:t>
            </w:r>
          </w:p>
        </w:tc>
        <w:tc>
          <w:tcPr>
            <w:tcW w:w="2285" w:type="dxa"/>
            <w:tcBorders>
              <w:top w:val="single" w:color="9F9F9F" w:sz="12" w:space="0"/>
              <w:left w:val="single" w:color="9F9F9F" w:sz="12" w:space="0"/>
              <w:bottom w:val="single" w:color="9F9F9F" w:sz="12" w:space="0"/>
              <w:right w:val="single" w:color="9F9F9F" w:sz="12" w:space="0"/>
            </w:tcBorders>
          </w:tcPr>
          <w:p>
            <w:pPr>
              <w:pStyle w:val="16"/>
              <w:spacing w:before="16"/>
              <w:ind w:right="1"/>
              <w:jc w:val="right"/>
              <w:rPr>
                <w:sz w:val="24"/>
              </w:rPr>
            </w:pPr>
            <w:r>
              <w:rPr>
                <w:sz w:val="24"/>
              </w:rPr>
              <w:t>76054</w:t>
            </w:r>
          </w:p>
        </w:tc>
        <w:tc>
          <w:tcPr>
            <w:tcW w:w="1404" w:type="dxa"/>
            <w:vMerge w:val="continue"/>
            <w:tcBorders>
              <w:top w:val="nil"/>
              <w:left w:val="single" w:color="9F9F9F" w:sz="12" w:space="0"/>
              <w:bottom w:val="single" w:color="9F9F9F" w:sz="12" w:space="0"/>
              <w:right w:val="nil"/>
            </w:tcBorders>
          </w:tcPr>
          <w:p>
            <w:pPr>
              <w:rPr>
                <w:sz w:val="2"/>
                <w:szCs w:val="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45" w:hRule="atLeast"/>
          <w:jc w:val="right"/>
        </w:trPr>
        <w:tc>
          <w:tcPr>
            <w:tcW w:w="760"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6042" w:type="dxa"/>
            <w:tcBorders>
              <w:top w:val="single" w:color="9F9F9F" w:sz="12" w:space="0"/>
              <w:left w:val="single" w:color="9F9F9F" w:sz="12" w:space="0"/>
              <w:bottom w:val="single" w:color="9F9F9F" w:sz="12" w:space="0"/>
              <w:right w:val="single" w:color="9F9F9F" w:sz="12" w:space="0"/>
            </w:tcBorders>
          </w:tcPr>
          <w:p>
            <w:pPr>
              <w:pStyle w:val="16"/>
              <w:spacing w:before="16"/>
              <w:ind w:left="255"/>
              <w:rPr>
                <w:sz w:val="24"/>
              </w:rPr>
            </w:pPr>
            <w:r>
              <w:rPr>
                <w:sz w:val="24"/>
              </w:rPr>
              <w:t>Cash and bank balances</w:t>
            </w:r>
          </w:p>
        </w:tc>
        <w:tc>
          <w:tcPr>
            <w:tcW w:w="2285" w:type="dxa"/>
            <w:tcBorders>
              <w:top w:val="single" w:color="9F9F9F" w:sz="12" w:space="0"/>
              <w:left w:val="single" w:color="9F9F9F" w:sz="12" w:space="0"/>
              <w:bottom w:val="single" w:color="9F9F9F" w:sz="12" w:space="0"/>
              <w:right w:val="single" w:color="9F9F9F" w:sz="12" w:space="0"/>
            </w:tcBorders>
          </w:tcPr>
          <w:p>
            <w:pPr>
              <w:pStyle w:val="16"/>
              <w:spacing w:before="16"/>
              <w:ind w:right="1"/>
              <w:jc w:val="right"/>
              <w:rPr>
                <w:sz w:val="24"/>
              </w:rPr>
            </w:pPr>
            <w:r>
              <w:rPr>
                <w:sz w:val="24"/>
              </w:rPr>
              <w:t>760054</w:t>
            </w:r>
          </w:p>
        </w:tc>
        <w:tc>
          <w:tcPr>
            <w:tcW w:w="1404" w:type="dxa"/>
            <w:vMerge w:val="continue"/>
            <w:tcBorders>
              <w:top w:val="nil"/>
              <w:left w:val="single" w:color="9F9F9F" w:sz="12" w:space="0"/>
              <w:bottom w:val="single" w:color="9F9F9F" w:sz="12" w:space="0"/>
              <w:right w:val="nil"/>
            </w:tcBorders>
          </w:tcPr>
          <w:p>
            <w:pPr>
              <w:rPr>
                <w:sz w:val="2"/>
                <w:szCs w:val="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50" w:hRule="atLeast"/>
          <w:jc w:val="right"/>
        </w:trPr>
        <w:tc>
          <w:tcPr>
            <w:tcW w:w="760"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6042" w:type="dxa"/>
            <w:tcBorders>
              <w:top w:val="single" w:color="9F9F9F" w:sz="12" w:space="0"/>
              <w:left w:val="single" w:color="9F9F9F" w:sz="12" w:space="0"/>
              <w:bottom w:val="single" w:color="9F9F9F" w:sz="12" w:space="0"/>
              <w:right w:val="single" w:color="9F9F9F" w:sz="12" w:space="0"/>
            </w:tcBorders>
          </w:tcPr>
          <w:p>
            <w:pPr>
              <w:pStyle w:val="16"/>
              <w:spacing w:before="16"/>
              <w:ind w:left="255"/>
              <w:rPr>
                <w:sz w:val="24"/>
              </w:rPr>
            </w:pPr>
            <w:r>
              <w:rPr>
                <w:sz w:val="24"/>
              </w:rPr>
              <w:t>Loans and advances</w:t>
            </w:r>
          </w:p>
        </w:tc>
        <w:tc>
          <w:tcPr>
            <w:tcW w:w="2285" w:type="dxa"/>
            <w:tcBorders>
              <w:top w:val="single" w:color="9F9F9F" w:sz="12" w:space="0"/>
              <w:left w:val="single" w:color="9F9F9F" w:sz="12" w:space="0"/>
              <w:bottom w:val="single" w:color="9F9F9F" w:sz="12" w:space="0"/>
              <w:right w:val="single" w:color="9F9F9F" w:sz="12" w:space="0"/>
            </w:tcBorders>
          </w:tcPr>
          <w:p>
            <w:pPr>
              <w:pStyle w:val="16"/>
              <w:spacing w:before="16"/>
              <w:ind w:right="1"/>
              <w:jc w:val="right"/>
              <w:rPr>
                <w:sz w:val="24"/>
              </w:rPr>
            </w:pPr>
            <w:r>
              <w:rPr>
                <w:sz w:val="24"/>
              </w:rPr>
              <w:t>16501353</w:t>
            </w:r>
          </w:p>
        </w:tc>
        <w:tc>
          <w:tcPr>
            <w:tcW w:w="1404" w:type="dxa"/>
            <w:vMerge w:val="continue"/>
            <w:tcBorders>
              <w:top w:val="nil"/>
              <w:left w:val="single" w:color="9F9F9F" w:sz="12" w:space="0"/>
              <w:bottom w:val="single" w:color="9F9F9F" w:sz="12" w:space="0"/>
              <w:right w:val="nil"/>
            </w:tcBorders>
          </w:tcPr>
          <w:p>
            <w:pPr>
              <w:rPr>
                <w:sz w:val="2"/>
                <w:szCs w:val="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45" w:hRule="atLeast"/>
          <w:jc w:val="right"/>
        </w:trPr>
        <w:tc>
          <w:tcPr>
            <w:tcW w:w="760"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6042" w:type="dxa"/>
            <w:tcBorders>
              <w:top w:val="single" w:color="9F9F9F" w:sz="12" w:space="0"/>
              <w:left w:val="single" w:color="9F9F9F" w:sz="12" w:space="0"/>
              <w:bottom w:val="single" w:color="9F9F9F" w:sz="12" w:space="0"/>
              <w:right w:val="single" w:color="9F9F9F" w:sz="12" w:space="0"/>
            </w:tcBorders>
          </w:tcPr>
          <w:p>
            <w:pPr>
              <w:pStyle w:val="16"/>
              <w:rPr>
                <w:sz w:val="24"/>
              </w:rPr>
            </w:pPr>
          </w:p>
        </w:tc>
        <w:tc>
          <w:tcPr>
            <w:tcW w:w="2285" w:type="dxa"/>
            <w:tcBorders>
              <w:top w:val="single" w:color="9F9F9F" w:sz="12" w:space="0"/>
              <w:left w:val="single" w:color="9F9F9F" w:sz="12" w:space="0"/>
              <w:bottom w:val="single" w:color="9F9F9F" w:sz="12" w:space="0"/>
              <w:right w:val="single" w:color="9F9F9F" w:sz="12" w:space="0"/>
            </w:tcBorders>
          </w:tcPr>
          <w:p>
            <w:pPr>
              <w:pStyle w:val="16"/>
              <w:rPr>
                <w:sz w:val="24"/>
              </w:rPr>
            </w:pPr>
          </w:p>
        </w:tc>
        <w:tc>
          <w:tcPr>
            <w:tcW w:w="1404" w:type="dxa"/>
            <w:vMerge w:val="continue"/>
            <w:tcBorders>
              <w:top w:val="nil"/>
              <w:left w:val="single" w:color="9F9F9F" w:sz="12" w:space="0"/>
              <w:bottom w:val="single" w:color="9F9F9F" w:sz="12" w:space="0"/>
              <w:right w:val="nil"/>
            </w:tcBorders>
          </w:tcPr>
          <w:p>
            <w:pPr>
              <w:rPr>
                <w:sz w:val="2"/>
                <w:szCs w:val="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49" w:hRule="atLeast"/>
          <w:jc w:val="right"/>
        </w:trPr>
        <w:tc>
          <w:tcPr>
            <w:tcW w:w="760"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6042" w:type="dxa"/>
            <w:tcBorders>
              <w:top w:val="single" w:color="9F9F9F" w:sz="12" w:space="0"/>
              <w:left w:val="single" w:color="9F9F9F" w:sz="12" w:space="0"/>
              <w:bottom w:val="single" w:color="9F9F9F" w:sz="12" w:space="0"/>
              <w:right w:val="single" w:color="9F9F9F" w:sz="12" w:space="0"/>
            </w:tcBorders>
          </w:tcPr>
          <w:p>
            <w:pPr>
              <w:pStyle w:val="16"/>
              <w:spacing w:before="16"/>
              <w:ind w:left="255"/>
              <w:rPr>
                <w:sz w:val="24"/>
              </w:rPr>
            </w:pPr>
            <w:r>
              <w:rPr>
                <w:sz w:val="24"/>
              </w:rPr>
              <w:t>Current liabilities and provisions</w:t>
            </w:r>
          </w:p>
        </w:tc>
        <w:tc>
          <w:tcPr>
            <w:tcW w:w="2285" w:type="dxa"/>
            <w:tcBorders>
              <w:top w:val="single" w:color="9F9F9F" w:sz="12" w:space="0"/>
              <w:left w:val="single" w:color="9F9F9F" w:sz="12" w:space="0"/>
              <w:bottom w:val="single" w:color="9F9F9F" w:sz="12" w:space="0"/>
              <w:right w:val="single" w:color="9F9F9F" w:sz="12" w:space="0"/>
            </w:tcBorders>
          </w:tcPr>
          <w:p>
            <w:pPr>
              <w:pStyle w:val="16"/>
              <w:rPr>
                <w:sz w:val="24"/>
              </w:rPr>
            </w:pPr>
          </w:p>
        </w:tc>
        <w:tc>
          <w:tcPr>
            <w:tcW w:w="1404" w:type="dxa"/>
            <w:vMerge w:val="continue"/>
            <w:tcBorders>
              <w:top w:val="nil"/>
              <w:left w:val="single" w:color="9F9F9F" w:sz="12" w:space="0"/>
              <w:bottom w:val="single" w:color="9F9F9F" w:sz="12" w:space="0"/>
              <w:right w:val="nil"/>
            </w:tcBorders>
          </w:tcPr>
          <w:p>
            <w:pPr>
              <w:rPr>
                <w:sz w:val="2"/>
                <w:szCs w:val="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45" w:hRule="atLeast"/>
          <w:jc w:val="right"/>
        </w:trPr>
        <w:tc>
          <w:tcPr>
            <w:tcW w:w="760"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6042" w:type="dxa"/>
            <w:tcBorders>
              <w:top w:val="single" w:color="9F9F9F" w:sz="12" w:space="0"/>
              <w:left w:val="single" w:color="9F9F9F" w:sz="12" w:space="0"/>
              <w:bottom w:val="single" w:color="9F9F9F" w:sz="12" w:space="0"/>
              <w:right w:val="single" w:color="9F9F9F" w:sz="12" w:space="0"/>
            </w:tcBorders>
          </w:tcPr>
          <w:p>
            <w:pPr>
              <w:pStyle w:val="16"/>
              <w:spacing w:before="16"/>
              <w:ind w:left="255"/>
              <w:rPr>
                <w:sz w:val="24"/>
              </w:rPr>
            </w:pPr>
            <w:r>
              <w:rPr>
                <w:sz w:val="24"/>
              </w:rPr>
              <w:t>Current liabilities</w:t>
            </w:r>
          </w:p>
        </w:tc>
        <w:tc>
          <w:tcPr>
            <w:tcW w:w="2285" w:type="dxa"/>
            <w:tcBorders>
              <w:top w:val="single" w:color="9F9F9F" w:sz="12" w:space="0"/>
              <w:left w:val="single" w:color="9F9F9F" w:sz="12" w:space="0"/>
              <w:bottom w:val="single" w:color="9F9F9F" w:sz="12" w:space="0"/>
              <w:right w:val="single" w:color="9F9F9F" w:sz="12" w:space="0"/>
            </w:tcBorders>
          </w:tcPr>
          <w:p>
            <w:pPr>
              <w:pStyle w:val="16"/>
              <w:spacing w:before="16"/>
              <w:ind w:right="1"/>
              <w:jc w:val="right"/>
              <w:rPr>
                <w:sz w:val="24"/>
              </w:rPr>
            </w:pPr>
            <w:r>
              <w:rPr>
                <w:sz w:val="24"/>
              </w:rPr>
              <w:t>12617778</w:t>
            </w:r>
          </w:p>
        </w:tc>
        <w:tc>
          <w:tcPr>
            <w:tcW w:w="1404" w:type="dxa"/>
            <w:vMerge w:val="continue"/>
            <w:tcBorders>
              <w:top w:val="nil"/>
              <w:left w:val="single" w:color="9F9F9F" w:sz="12" w:space="0"/>
              <w:bottom w:val="single" w:color="9F9F9F" w:sz="12" w:space="0"/>
              <w:right w:val="nil"/>
            </w:tcBorders>
          </w:tcPr>
          <w:p>
            <w:pPr>
              <w:rPr>
                <w:sz w:val="2"/>
                <w:szCs w:val="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45" w:hRule="atLeast"/>
          <w:jc w:val="right"/>
        </w:trPr>
        <w:tc>
          <w:tcPr>
            <w:tcW w:w="760"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6042" w:type="dxa"/>
            <w:tcBorders>
              <w:top w:val="single" w:color="9F9F9F" w:sz="12" w:space="0"/>
              <w:left w:val="single" w:color="9F9F9F" w:sz="12" w:space="0"/>
              <w:bottom w:val="single" w:color="9F9F9F" w:sz="12" w:space="0"/>
              <w:right w:val="single" w:color="9F9F9F" w:sz="12" w:space="0"/>
            </w:tcBorders>
          </w:tcPr>
          <w:p>
            <w:pPr>
              <w:pStyle w:val="16"/>
              <w:spacing w:before="16"/>
              <w:ind w:left="255"/>
              <w:rPr>
                <w:sz w:val="24"/>
              </w:rPr>
            </w:pPr>
            <w:r>
              <w:rPr>
                <w:sz w:val="24"/>
              </w:rPr>
              <w:t>Provisions</w:t>
            </w:r>
          </w:p>
        </w:tc>
        <w:tc>
          <w:tcPr>
            <w:tcW w:w="2285" w:type="dxa"/>
            <w:tcBorders>
              <w:top w:val="single" w:color="9F9F9F" w:sz="12" w:space="0"/>
              <w:left w:val="single" w:color="9F9F9F" w:sz="12" w:space="0"/>
              <w:bottom w:val="single" w:color="9F9F9F" w:sz="12" w:space="0"/>
              <w:right w:val="single" w:color="9F9F9F" w:sz="12" w:space="0"/>
            </w:tcBorders>
          </w:tcPr>
          <w:p>
            <w:pPr>
              <w:pStyle w:val="16"/>
              <w:spacing w:before="16"/>
              <w:ind w:right="1"/>
              <w:jc w:val="right"/>
              <w:rPr>
                <w:sz w:val="24"/>
              </w:rPr>
            </w:pPr>
            <w:r>
              <w:rPr>
                <w:sz w:val="24"/>
              </w:rPr>
              <w:t>26206884</w:t>
            </w:r>
          </w:p>
        </w:tc>
        <w:tc>
          <w:tcPr>
            <w:tcW w:w="1404" w:type="dxa"/>
            <w:vMerge w:val="continue"/>
            <w:tcBorders>
              <w:top w:val="nil"/>
              <w:left w:val="single" w:color="9F9F9F" w:sz="12" w:space="0"/>
              <w:bottom w:val="single" w:color="9F9F9F" w:sz="12" w:space="0"/>
              <w:right w:val="nil"/>
            </w:tcBorders>
          </w:tcPr>
          <w:p>
            <w:pPr>
              <w:rPr>
                <w:sz w:val="2"/>
                <w:szCs w:val="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50" w:hRule="atLeast"/>
          <w:jc w:val="right"/>
        </w:trPr>
        <w:tc>
          <w:tcPr>
            <w:tcW w:w="760"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6042" w:type="dxa"/>
            <w:tcBorders>
              <w:top w:val="single" w:color="9F9F9F" w:sz="12" w:space="0"/>
              <w:left w:val="single" w:color="9F9F9F" w:sz="12" w:space="0"/>
              <w:bottom w:val="single" w:color="9F9F9F" w:sz="12" w:space="0"/>
              <w:right w:val="single" w:color="9F9F9F" w:sz="12" w:space="0"/>
            </w:tcBorders>
          </w:tcPr>
          <w:p>
            <w:pPr>
              <w:pStyle w:val="16"/>
              <w:rPr>
                <w:sz w:val="24"/>
              </w:rPr>
            </w:pPr>
          </w:p>
        </w:tc>
        <w:tc>
          <w:tcPr>
            <w:tcW w:w="2285" w:type="dxa"/>
            <w:tcBorders>
              <w:top w:val="single" w:color="9F9F9F" w:sz="12" w:space="0"/>
              <w:left w:val="single" w:color="9F9F9F" w:sz="12" w:space="0"/>
              <w:bottom w:val="single" w:color="9F9F9F" w:sz="12" w:space="0"/>
              <w:right w:val="single" w:color="9F9F9F" w:sz="12" w:space="0"/>
            </w:tcBorders>
          </w:tcPr>
          <w:p>
            <w:pPr>
              <w:pStyle w:val="16"/>
              <w:rPr>
                <w:sz w:val="24"/>
              </w:rPr>
            </w:pPr>
          </w:p>
        </w:tc>
        <w:tc>
          <w:tcPr>
            <w:tcW w:w="1404" w:type="dxa"/>
            <w:vMerge w:val="continue"/>
            <w:tcBorders>
              <w:top w:val="nil"/>
              <w:left w:val="single" w:color="9F9F9F" w:sz="12" w:space="0"/>
              <w:bottom w:val="single" w:color="9F9F9F" w:sz="12" w:space="0"/>
              <w:right w:val="nil"/>
            </w:tcBorders>
          </w:tcPr>
          <w:p>
            <w:pPr>
              <w:rPr>
                <w:sz w:val="2"/>
                <w:szCs w:val="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45" w:hRule="atLeast"/>
          <w:jc w:val="right"/>
        </w:trPr>
        <w:tc>
          <w:tcPr>
            <w:tcW w:w="760"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6042" w:type="dxa"/>
            <w:tcBorders>
              <w:top w:val="single" w:color="9F9F9F" w:sz="12" w:space="0"/>
              <w:left w:val="single" w:color="9F9F9F" w:sz="12" w:space="0"/>
              <w:bottom w:val="single" w:color="9F9F9F" w:sz="12" w:space="0"/>
              <w:right w:val="single" w:color="9F9F9F" w:sz="12" w:space="0"/>
            </w:tcBorders>
          </w:tcPr>
          <w:p>
            <w:pPr>
              <w:pStyle w:val="16"/>
              <w:spacing w:before="16"/>
              <w:ind w:left="255"/>
              <w:rPr>
                <w:sz w:val="24"/>
              </w:rPr>
            </w:pPr>
            <w:r>
              <w:rPr>
                <w:sz w:val="24"/>
              </w:rPr>
              <w:t>Net current assets</w:t>
            </w:r>
          </w:p>
        </w:tc>
        <w:tc>
          <w:tcPr>
            <w:tcW w:w="2285" w:type="dxa"/>
            <w:tcBorders>
              <w:top w:val="single" w:color="9F9F9F" w:sz="12" w:space="0"/>
              <w:left w:val="single" w:color="9F9F9F" w:sz="12" w:space="0"/>
              <w:bottom w:val="single" w:color="9F9F9F" w:sz="12" w:space="0"/>
              <w:right w:val="single" w:color="9F9F9F" w:sz="12" w:space="0"/>
            </w:tcBorders>
          </w:tcPr>
          <w:p>
            <w:pPr>
              <w:pStyle w:val="16"/>
              <w:spacing w:before="16"/>
              <w:ind w:right="1"/>
              <w:jc w:val="right"/>
              <w:rPr>
                <w:sz w:val="24"/>
              </w:rPr>
            </w:pPr>
            <w:r>
              <w:rPr>
                <w:sz w:val="24"/>
              </w:rPr>
              <w:t>6274937</w:t>
            </w:r>
          </w:p>
        </w:tc>
        <w:tc>
          <w:tcPr>
            <w:tcW w:w="1404" w:type="dxa"/>
            <w:vMerge w:val="continue"/>
            <w:tcBorders>
              <w:top w:val="nil"/>
              <w:left w:val="single" w:color="9F9F9F" w:sz="12" w:space="0"/>
              <w:bottom w:val="single" w:color="9F9F9F" w:sz="12" w:space="0"/>
              <w:right w:val="nil"/>
            </w:tcBorders>
          </w:tcPr>
          <w:p>
            <w:pPr>
              <w:rPr>
                <w:sz w:val="2"/>
                <w:szCs w:val="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50" w:hRule="atLeast"/>
          <w:jc w:val="right"/>
        </w:trPr>
        <w:tc>
          <w:tcPr>
            <w:tcW w:w="760" w:type="dxa"/>
            <w:tcBorders>
              <w:top w:val="single" w:color="9F9F9F" w:sz="12" w:space="0"/>
              <w:left w:val="single" w:color="FFFFE0" w:sz="12" w:space="0"/>
              <w:bottom w:val="single" w:color="9F9F9F" w:sz="12" w:space="0"/>
              <w:right w:val="single" w:color="9F9F9F" w:sz="12" w:space="0"/>
            </w:tcBorders>
          </w:tcPr>
          <w:p>
            <w:pPr>
              <w:pStyle w:val="16"/>
              <w:rPr>
                <w:sz w:val="24"/>
              </w:rPr>
            </w:pPr>
          </w:p>
        </w:tc>
        <w:tc>
          <w:tcPr>
            <w:tcW w:w="6042" w:type="dxa"/>
            <w:tcBorders>
              <w:top w:val="single" w:color="9F9F9F" w:sz="12" w:space="0"/>
              <w:left w:val="single" w:color="9F9F9F" w:sz="12" w:space="0"/>
              <w:bottom w:val="single" w:color="9F9F9F" w:sz="12" w:space="0"/>
              <w:right w:val="single" w:color="9F9F9F" w:sz="12" w:space="0"/>
            </w:tcBorders>
          </w:tcPr>
          <w:p>
            <w:pPr>
              <w:pStyle w:val="16"/>
              <w:spacing w:before="16"/>
              <w:ind w:left="255"/>
              <w:rPr>
                <w:sz w:val="24"/>
              </w:rPr>
            </w:pPr>
            <w:r>
              <w:rPr>
                <w:sz w:val="24"/>
              </w:rPr>
              <w:t>Debit balance in profit and loss account</w:t>
            </w:r>
          </w:p>
        </w:tc>
        <w:tc>
          <w:tcPr>
            <w:tcW w:w="2285" w:type="dxa"/>
            <w:tcBorders>
              <w:top w:val="single" w:color="9F9F9F" w:sz="12" w:space="0"/>
              <w:left w:val="single" w:color="9F9F9F" w:sz="12" w:space="0"/>
              <w:bottom w:val="single" w:color="9F9F9F" w:sz="12" w:space="0"/>
              <w:right w:val="single" w:color="9F9F9F" w:sz="12" w:space="0"/>
            </w:tcBorders>
          </w:tcPr>
          <w:p>
            <w:pPr>
              <w:pStyle w:val="16"/>
              <w:spacing w:before="16"/>
              <w:ind w:right="1"/>
              <w:jc w:val="right"/>
              <w:rPr>
                <w:sz w:val="24"/>
              </w:rPr>
            </w:pPr>
            <w:r>
              <w:rPr>
                <w:sz w:val="24"/>
              </w:rPr>
              <w:t>138858361</w:t>
            </w:r>
          </w:p>
        </w:tc>
        <w:tc>
          <w:tcPr>
            <w:tcW w:w="1404" w:type="dxa"/>
            <w:vMerge w:val="continue"/>
            <w:tcBorders>
              <w:top w:val="nil"/>
              <w:left w:val="single" w:color="9F9F9F" w:sz="12" w:space="0"/>
              <w:bottom w:val="single" w:color="9F9F9F" w:sz="12" w:space="0"/>
              <w:right w:val="nil"/>
            </w:tcBorders>
          </w:tcPr>
          <w:p>
            <w:pPr>
              <w:rPr>
                <w:sz w:val="2"/>
                <w:szCs w:val="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52" w:hRule="atLeast"/>
          <w:jc w:val="right"/>
        </w:trPr>
        <w:tc>
          <w:tcPr>
            <w:tcW w:w="760" w:type="dxa"/>
            <w:tcBorders>
              <w:top w:val="single" w:color="9F9F9F" w:sz="12" w:space="0"/>
              <w:left w:val="single" w:color="FFFFE0" w:sz="12" w:space="0"/>
              <w:bottom w:val="thickThinMediumGap" w:color="9F9F9F" w:sz="6" w:space="0"/>
              <w:right w:val="single" w:color="9F9F9F" w:sz="12" w:space="0"/>
            </w:tcBorders>
          </w:tcPr>
          <w:p>
            <w:pPr>
              <w:pStyle w:val="16"/>
              <w:rPr>
                <w:sz w:val="24"/>
              </w:rPr>
            </w:pPr>
          </w:p>
        </w:tc>
        <w:tc>
          <w:tcPr>
            <w:tcW w:w="6042" w:type="dxa"/>
            <w:tcBorders>
              <w:top w:val="single" w:color="9F9F9F" w:sz="12" w:space="0"/>
              <w:left w:val="single" w:color="9F9F9F" w:sz="12" w:space="0"/>
              <w:bottom w:val="thickThinMediumGap" w:color="9F9F9F" w:sz="6" w:space="0"/>
              <w:right w:val="single" w:color="9F9F9F" w:sz="12" w:space="0"/>
            </w:tcBorders>
          </w:tcPr>
          <w:p>
            <w:pPr>
              <w:pStyle w:val="16"/>
              <w:spacing w:before="16"/>
              <w:ind w:left="916"/>
              <w:rPr>
                <w:b/>
                <w:sz w:val="24"/>
              </w:rPr>
            </w:pPr>
            <w:r>
              <w:rPr>
                <w:b/>
                <w:sz w:val="24"/>
              </w:rPr>
              <w:t>TOTAL</w:t>
            </w:r>
          </w:p>
        </w:tc>
        <w:tc>
          <w:tcPr>
            <w:tcW w:w="2285" w:type="dxa"/>
            <w:tcBorders>
              <w:top w:val="single" w:color="9F9F9F" w:sz="12" w:space="0"/>
              <w:left w:val="single" w:color="9F9F9F" w:sz="12" w:space="0"/>
              <w:bottom w:val="thickThinMediumGap" w:color="9F9F9F" w:sz="6" w:space="0"/>
              <w:right w:val="single" w:color="FFFFE0" w:sz="6" w:space="0"/>
            </w:tcBorders>
          </w:tcPr>
          <w:p>
            <w:pPr>
              <w:pStyle w:val="16"/>
              <w:spacing w:before="16"/>
              <w:ind w:right="10"/>
              <w:jc w:val="right"/>
              <w:rPr>
                <w:b/>
                <w:sz w:val="24"/>
              </w:rPr>
            </w:pPr>
            <w:r>
              <w:rPr>
                <w:b/>
                <w:sz w:val="24"/>
              </w:rPr>
              <w:t>191344668</w:t>
            </w:r>
          </w:p>
        </w:tc>
        <w:tc>
          <w:tcPr>
            <w:tcW w:w="1404" w:type="dxa"/>
            <w:vMerge w:val="continue"/>
            <w:tcBorders>
              <w:top w:val="nil"/>
              <w:left w:val="single" w:color="9F9F9F" w:sz="12" w:space="0"/>
              <w:bottom w:val="single" w:color="9F9F9F" w:sz="12" w:space="0"/>
              <w:right w:val="nil"/>
            </w:tcBorders>
          </w:tcPr>
          <w:p>
            <w:pPr>
              <w:rPr>
                <w:sz w:val="2"/>
                <w:szCs w:val="2"/>
              </w:rPr>
            </w:pPr>
          </w:p>
        </w:tc>
      </w:tr>
    </w:tbl>
    <w:p>
      <w:pPr>
        <w:spacing w:after="0"/>
        <w:rPr>
          <w:sz w:val="2"/>
          <w:szCs w:val="2"/>
        </w:rPr>
        <w:sectPr>
          <w:pgSz w:w="11910" w:h="16840"/>
          <w:pgMar w:top="1160" w:right="0" w:bottom="1300" w:left="860" w:header="725" w:footer="1106" w:gutter="0"/>
        </w:sectPr>
      </w:pPr>
    </w:p>
    <w:p>
      <w:pPr>
        <w:pStyle w:val="11"/>
        <w:rPr>
          <w:b/>
          <w:sz w:val="20"/>
        </w:rPr>
      </w:pPr>
    </w:p>
    <w:p>
      <w:pPr>
        <w:pStyle w:val="11"/>
        <w:rPr>
          <w:b/>
          <w:sz w:val="20"/>
        </w:rPr>
      </w:pPr>
    </w:p>
    <w:p>
      <w:pPr>
        <w:pStyle w:val="11"/>
        <w:rPr>
          <w:b/>
          <w:sz w:val="20"/>
        </w:rPr>
      </w:pPr>
    </w:p>
    <w:p>
      <w:pPr>
        <w:pStyle w:val="11"/>
        <w:spacing w:before="3"/>
        <w:rPr>
          <w:b/>
          <w:sz w:val="16"/>
        </w:rPr>
      </w:pPr>
    </w:p>
    <w:p>
      <w:pPr>
        <w:spacing w:before="99"/>
        <w:ind w:left="2796" w:right="0" w:firstLine="0"/>
        <w:jc w:val="left"/>
        <w:rPr>
          <w:b/>
          <w:sz w:val="24"/>
        </w:rPr>
      </w:pPr>
      <w:r>
        <w:rPr>
          <w:b/>
          <w:sz w:val="24"/>
        </w:rPr>
        <w:t>BALANCE SHEET AS ON 31</w:t>
      </w:r>
      <w:r>
        <w:rPr>
          <w:b/>
          <w:sz w:val="24"/>
          <w:vertAlign w:val="superscript"/>
        </w:rPr>
        <w:t>st</w:t>
      </w:r>
      <w:r>
        <w:rPr>
          <w:b/>
          <w:sz w:val="24"/>
          <w:vertAlign w:val="baseline"/>
        </w:rPr>
        <w:t xml:space="preserve"> March, 2018</w:t>
      </w:r>
    </w:p>
    <w:p>
      <w:pPr>
        <w:pStyle w:val="11"/>
        <w:rPr>
          <w:b/>
          <w:sz w:val="20"/>
        </w:rPr>
      </w:pPr>
    </w:p>
    <w:p>
      <w:pPr>
        <w:pStyle w:val="11"/>
        <w:spacing w:before="4"/>
        <w:rPr>
          <w:b/>
          <w:sz w:val="16"/>
        </w:rPr>
      </w:pPr>
    </w:p>
    <w:tbl>
      <w:tblPr>
        <w:tblStyle w:val="13"/>
        <w:tblW w:w="0" w:type="auto"/>
        <w:tblInd w:w="925" w:type="dxa"/>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Layout w:type="fixed"/>
        <w:tblCellMar>
          <w:top w:w="0" w:type="dxa"/>
          <w:left w:w="0" w:type="dxa"/>
          <w:bottom w:w="0" w:type="dxa"/>
          <w:right w:w="0" w:type="dxa"/>
        </w:tblCellMar>
      </w:tblPr>
      <w:tblGrid>
        <w:gridCol w:w="680"/>
        <w:gridCol w:w="5897"/>
        <w:gridCol w:w="1820"/>
      </w:tblGrid>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680" w:type="dxa"/>
            <w:tcBorders>
              <w:bottom w:val="single" w:color="9F9F9F" w:sz="12" w:space="0"/>
              <w:right w:val="single" w:color="9F9F9F" w:sz="12" w:space="0"/>
            </w:tcBorders>
          </w:tcPr>
          <w:p>
            <w:pPr>
              <w:pStyle w:val="16"/>
              <w:spacing w:before="16" w:line="269" w:lineRule="exact"/>
              <w:ind w:left="77"/>
              <w:rPr>
                <w:b/>
                <w:sz w:val="24"/>
              </w:rPr>
            </w:pPr>
            <w:r>
              <w:rPr>
                <w:b/>
                <w:sz w:val="24"/>
              </w:rPr>
              <w:t>SNO</w:t>
            </w:r>
          </w:p>
        </w:tc>
        <w:tc>
          <w:tcPr>
            <w:tcW w:w="5897" w:type="dxa"/>
            <w:tcBorders>
              <w:left w:val="single" w:color="9F9F9F" w:sz="12" w:space="0"/>
              <w:bottom w:val="single" w:color="9F9F9F" w:sz="12" w:space="0"/>
              <w:right w:val="single" w:color="9F9F9F" w:sz="12" w:space="0"/>
            </w:tcBorders>
          </w:tcPr>
          <w:p>
            <w:pPr>
              <w:pStyle w:val="16"/>
              <w:spacing w:before="16" w:line="269" w:lineRule="exact"/>
              <w:ind w:left="2172" w:right="1920"/>
              <w:jc w:val="center"/>
              <w:rPr>
                <w:b/>
                <w:sz w:val="24"/>
              </w:rPr>
            </w:pPr>
            <w:r>
              <w:rPr>
                <w:b/>
                <w:sz w:val="24"/>
              </w:rPr>
              <w:t>PARTICULARS</w:t>
            </w:r>
          </w:p>
        </w:tc>
        <w:tc>
          <w:tcPr>
            <w:tcW w:w="1820" w:type="dxa"/>
            <w:tcBorders>
              <w:left w:val="single" w:color="9F9F9F" w:sz="12" w:space="0"/>
              <w:bottom w:val="single" w:color="9F9F9F" w:sz="12" w:space="0"/>
              <w:right w:val="single" w:color="9F9F9F" w:sz="12" w:space="0"/>
            </w:tcBorders>
          </w:tcPr>
          <w:p>
            <w:pPr>
              <w:pStyle w:val="16"/>
              <w:spacing w:before="16" w:line="269" w:lineRule="exact"/>
              <w:ind w:left="110"/>
              <w:rPr>
                <w:b/>
                <w:sz w:val="24"/>
              </w:rPr>
            </w:pPr>
            <w:r>
              <w:rPr>
                <w:b/>
                <w:sz w:val="24"/>
              </w:rPr>
              <w:t>AMOUNT RS</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680" w:type="dxa"/>
            <w:tcBorders>
              <w:top w:val="single" w:color="9F9F9F" w:sz="12" w:space="0"/>
              <w:bottom w:val="single" w:color="9F9F9F" w:sz="12" w:space="0"/>
              <w:right w:val="single" w:color="9F9F9F" w:sz="12" w:space="0"/>
            </w:tcBorders>
          </w:tcPr>
          <w:p>
            <w:pPr>
              <w:pStyle w:val="16"/>
              <w:spacing w:before="16" w:line="269" w:lineRule="exact"/>
              <w:ind w:left="17"/>
              <w:rPr>
                <w:sz w:val="24"/>
              </w:rPr>
            </w:pPr>
            <w:r>
              <w:rPr>
                <w:sz w:val="24"/>
              </w:rPr>
              <w:t>1.</w:t>
            </w:r>
          </w:p>
        </w:tc>
        <w:tc>
          <w:tcPr>
            <w:tcW w:w="5897"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left="320"/>
              <w:rPr>
                <w:sz w:val="24"/>
              </w:rPr>
            </w:pPr>
            <w:r>
              <w:rPr>
                <w:sz w:val="24"/>
                <w:u w:val="single"/>
              </w:rPr>
              <w:t>SOURCES OF FUNDS</w:t>
            </w:r>
          </w:p>
        </w:tc>
        <w:tc>
          <w:tcPr>
            <w:tcW w:w="1820" w:type="dxa"/>
            <w:tcBorders>
              <w:top w:val="single" w:color="9F9F9F" w:sz="12" w:space="0"/>
              <w:left w:val="single" w:color="9F9F9F" w:sz="12" w:space="0"/>
              <w:bottom w:val="single" w:color="9F9F9F" w:sz="12" w:space="0"/>
              <w:right w:val="single" w:color="9F9F9F" w:sz="12" w:space="0"/>
            </w:tcBorders>
          </w:tcPr>
          <w:p>
            <w:pPr>
              <w:pStyle w:val="16"/>
              <w:rPr>
                <w:sz w:val="2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680" w:type="dxa"/>
            <w:tcBorders>
              <w:top w:val="single" w:color="9F9F9F" w:sz="12" w:space="0"/>
              <w:bottom w:val="single" w:color="9F9F9F" w:sz="12" w:space="0"/>
              <w:right w:val="single" w:color="9F9F9F" w:sz="12" w:space="0"/>
            </w:tcBorders>
          </w:tcPr>
          <w:p>
            <w:pPr>
              <w:pStyle w:val="16"/>
              <w:rPr>
                <w:sz w:val="22"/>
              </w:rPr>
            </w:pPr>
          </w:p>
        </w:tc>
        <w:tc>
          <w:tcPr>
            <w:tcW w:w="5897"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left="260"/>
              <w:rPr>
                <w:sz w:val="24"/>
              </w:rPr>
            </w:pPr>
            <w:r>
              <w:rPr>
                <w:sz w:val="24"/>
              </w:rPr>
              <w:t>Shareholders’ Funds:</w:t>
            </w:r>
          </w:p>
        </w:tc>
        <w:tc>
          <w:tcPr>
            <w:tcW w:w="1820" w:type="dxa"/>
            <w:tcBorders>
              <w:top w:val="single" w:color="9F9F9F" w:sz="12" w:space="0"/>
              <w:left w:val="single" w:color="9F9F9F" w:sz="12" w:space="0"/>
              <w:bottom w:val="single" w:color="9F9F9F" w:sz="12" w:space="0"/>
              <w:right w:val="single" w:color="9F9F9F" w:sz="12" w:space="0"/>
            </w:tcBorders>
          </w:tcPr>
          <w:p>
            <w:pPr>
              <w:pStyle w:val="16"/>
              <w:rPr>
                <w:sz w:val="2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297" w:hRule="atLeast"/>
        </w:trPr>
        <w:tc>
          <w:tcPr>
            <w:tcW w:w="680" w:type="dxa"/>
            <w:tcBorders>
              <w:top w:val="single" w:color="9F9F9F" w:sz="12" w:space="0"/>
              <w:bottom w:val="single" w:color="9F9F9F" w:sz="18" w:space="0"/>
              <w:right w:val="single" w:color="9F9F9F" w:sz="12" w:space="0"/>
            </w:tcBorders>
          </w:tcPr>
          <w:p>
            <w:pPr>
              <w:pStyle w:val="16"/>
              <w:rPr>
                <w:sz w:val="22"/>
              </w:rPr>
            </w:pPr>
          </w:p>
        </w:tc>
        <w:tc>
          <w:tcPr>
            <w:tcW w:w="5897" w:type="dxa"/>
            <w:tcBorders>
              <w:top w:val="single" w:color="9F9F9F" w:sz="12" w:space="0"/>
              <w:left w:val="single" w:color="9F9F9F" w:sz="12" w:space="0"/>
              <w:bottom w:val="single" w:color="9F9F9F" w:sz="18" w:space="0"/>
              <w:right w:val="single" w:color="9F9F9F" w:sz="12" w:space="0"/>
            </w:tcBorders>
          </w:tcPr>
          <w:p>
            <w:pPr>
              <w:pStyle w:val="16"/>
              <w:spacing w:before="16" w:line="262" w:lineRule="exact"/>
              <w:ind w:left="260"/>
              <w:rPr>
                <w:sz w:val="24"/>
              </w:rPr>
            </w:pPr>
            <w:r>
              <w:rPr>
                <w:sz w:val="24"/>
              </w:rPr>
              <w:t>Share capital</w:t>
            </w:r>
          </w:p>
        </w:tc>
        <w:tc>
          <w:tcPr>
            <w:tcW w:w="1820" w:type="dxa"/>
            <w:tcBorders>
              <w:top w:val="single" w:color="9F9F9F" w:sz="12" w:space="0"/>
              <w:left w:val="single" w:color="9F9F9F" w:sz="12" w:space="0"/>
              <w:bottom w:val="single" w:color="9F9F9F" w:sz="18" w:space="0"/>
              <w:right w:val="single" w:color="9F9F9F" w:sz="12" w:space="0"/>
            </w:tcBorders>
          </w:tcPr>
          <w:p>
            <w:pPr>
              <w:pStyle w:val="16"/>
              <w:spacing w:before="16" w:line="262" w:lineRule="exact"/>
              <w:ind w:right="6"/>
              <w:jc w:val="right"/>
              <w:rPr>
                <w:sz w:val="24"/>
              </w:rPr>
            </w:pPr>
            <w:r>
              <w:rPr>
                <w:sz w:val="24"/>
              </w:rPr>
              <w:t>55351000</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2" w:hRule="atLeast"/>
        </w:trPr>
        <w:tc>
          <w:tcPr>
            <w:tcW w:w="680" w:type="dxa"/>
            <w:tcBorders>
              <w:top w:val="single" w:color="9F9F9F" w:sz="18" w:space="0"/>
              <w:bottom w:val="single" w:color="9F9F9F" w:sz="12" w:space="0"/>
              <w:right w:val="single" w:color="9F9F9F" w:sz="12" w:space="0"/>
            </w:tcBorders>
          </w:tcPr>
          <w:p>
            <w:pPr>
              <w:pStyle w:val="16"/>
              <w:rPr>
                <w:sz w:val="22"/>
              </w:rPr>
            </w:pPr>
          </w:p>
        </w:tc>
        <w:tc>
          <w:tcPr>
            <w:tcW w:w="5897" w:type="dxa"/>
            <w:tcBorders>
              <w:top w:val="single" w:color="9F9F9F" w:sz="18" w:space="0"/>
              <w:left w:val="single" w:color="9F9F9F" w:sz="12" w:space="0"/>
              <w:bottom w:val="single" w:color="9F9F9F" w:sz="12" w:space="0"/>
              <w:right w:val="single" w:color="9F9F9F" w:sz="12" w:space="0"/>
            </w:tcBorders>
          </w:tcPr>
          <w:p>
            <w:pPr>
              <w:pStyle w:val="16"/>
              <w:spacing w:before="8" w:line="274" w:lineRule="exact"/>
              <w:ind w:left="260"/>
              <w:rPr>
                <w:sz w:val="24"/>
              </w:rPr>
            </w:pPr>
            <w:r>
              <w:rPr>
                <w:sz w:val="24"/>
              </w:rPr>
              <w:t>Reserves and surplus</w:t>
            </w:r>
          </w:p>
        </w:tc>
        <w:tc>
          <w:tcPr>
            <w:tcW w:w="1820" w:type="dxa"/>
            <w:tcBorders>
              <w:top w:val="single" w:color="9F9F9F" w:sz="18" w:space="0"/>
              <w:left w:val="single" w:color="9F9F9F" w:sz="12" w:space="0"/>
              <w:bottom w:val="single" w:color="9F9F9F" w:sz="12" w:space="0"/>
              <w:right w:val="single" w:color="9F9F9F" w:sz="12" w:space="0"/>
            </w:tcBorders>
          </w:tcPr>
          <w:p>
            <w:pPr>
              <w:pStyle w:val="16"/>
              <w:spacing w:before="8" w:line="274" w:lineRule="exact"/>
              <w:ind w:right="6"/>
              <w:jc w:val="right"/>
              <w:rPr>
                <w:sz w:val="24"/>
              </w:rPr>
            </w:pPr>
            <w:r>
              <w:rPr>
                <w:sz w:val="24"/>
              </w:rPr>
              <w:t>94514257</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680" w:type="dxa"/>
            <w:tcBorders>
              <w:top w:val="single" w:color="9F9F9F" w:sz="12" w:space="0"/>
              <w:bottom w:val="single" w:color="9F9F9F" w:sz="12" w:space="0"/>
              <w:right w:val="single" w:color="9F9F9F" w:sz="12" w:space="0"/>
            </w:tcBorders>
          </w:tcPr>
          <w:p>
            <w:pPr>
              <w:pStyle w:val="16"/>
              <w:rPr>
                <w:sz w:val="22"/>
              </w:rPr>
            </w:pPr>
          </w:p>
        </w:tc>
        <w:tc>
          <w:tcPr>
            <w:tcW w:w="5897" w:type="dxa"/>
            <w:tcBorders>
              <w:top w:val="single" w:color="9F9F9F" w:sz="12" w:space="0"/>
              <w:left w:val="single" w:color="9F9F9F" w:sz="12" w:space="0"/>
              <w:bottom w:val="single" w:color="9F9F9F" w:sz="12" w:space="0"/>
              <w:right w:val="single" w:color="9F9F9F" w:sz="12" w:space="0"/>
            </w:tcBorders>
          </w:tcPr>
          <w:p>
            <w:pPr>
              <w:pStyle w:val="16"/>
              <w:rPr>
                <w:sz w:val="22"/>
              </w:rPr>
            </w:pPr>
          </w:p>
        </w:tc>
        <w:tc>
          <w:tcPr>
            <w:tcW w:w="1820" w:type="dxa"/>
            <w:tcBorders>
              <w:top w:val="single" w:color="9F9F9F" w:sz="12" w:space="0"/>
              <w:left w:val="single" w:color="9F9F9F" w:sz="12" w:space="0"/>
              <w:bottom w:val="single" w:color="9F9F9F" w:sz="12" w:space="0"/>
              <w:right w:val="single" w:color="9F9F9F" w:sz="12" w:space="0"/>
            </w:tcBorders>
          </w:tcPr>
          <w:p>
            <w:pPr>
              <w:pStyle w:val="16"/>
              <w:rPr>
                <w:sz w:val="2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680" w:type="dxa"/>
            <w:tcBorders>
              <w:top w:val="single" w:color="9F9F9F" w:sz="12" w:space="0"/>
              <w:bottom w:val="single" w:color="9F9F9F" w:sz="12" w:space="0"/>
              <w:right w:val="single" w:color="9F9F9F" w:sz="12" w:space="0"/>
            </w:tcBorders>
          </w:tcPr>
          <w:p>
            <w:pPr>
              <w:pStyle w:val="16"/>
              <w:rPr>
                <w:sz w:val="22"/>
              </w:rPr>
            </w:pPr>
          </w:p>
        </w:tc>
        <w:tc>
          <w:tcPr>
            <w:tcW w:w="5897"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left="260"/>
              <w:rPr>
                <w:sz w:val="24"/>
              </w:rPr>
            </w:pPr>
            <w:r>
              <w:rPr>
                <w:sz w:val="24"/>
              </w:rPr>
              <w:t>Loan funds</w:t>
            </w:r>
          </w:p>
        </w:tc>
        <w:tc>
          <w:tcPr>
            <w:tcW w:w="1820" w:type="dxa"/>
            <w:tcBorders>
              <w:top w:val="single" w:color="9F9F9F" w:sz="12" w:space="0"/>
              <w:left w:val="single" w:color="9F9F9F" w:sz="12" w:space="0"/>
              <w:bottom w:val="single" w:color="9F9F9F" w:sz="12" w:space="0"/>
              <w:right w:val="single" w:color="9F9F9F" w:sz="12" w:space="0"/>
            </w:tcBorders>
          </w:tcPr>
          <w:p>
            <w:pPr>
              <w:pStyle w:val="16"/>
              <w:rPr>
                <w:sz w:val="2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680" w:type="dxa"/>
            <w:tcBorders>
              <w:top w:val="single" w:color="9F9F9F" w:sz="12" w:space="0"/>
              <w:bottom w:val="single" w:color="9F9F9F" w:sz="12" w:space="0"/>
              <w:right w:val="single" w:color="9F9F9F" w:sz="12" w:space="0"/>
            </w:tcBorders>
          </w:tcPr>
          <w:p>
            <w:pPr>
              <w:pStyle w:val="16"/>
              <w:rPr>
                <w:sz w:val="22"/>
              </w:rPr>
            </w:pPr>
          </w:p>
        </w:tc>
        <w:tc>
          <w:tcPr>
            <w:tcW w:w="5897" w:type="dxa"/>
            <w:tcBorders>
              <w:top w:val="single" w:color="9F9F9F" w:sz="12" w:space="0"/>
              <w:left w:val="single" w:color="9F9F9F" w:sz="12" w:space="0"/>
              <w:bottom w:val="single" w:color="9F9F9F" w:sz="12" w:space="0"/>
              <w:right w:val="single" w:color="9F9F9F" w:sz="12" w:space="0"/>
            </w:tcBorders>
          </w:tcPr>
          <w:p>
            <w:pPr>
              <w:pStyle w:val="16"/>
              <w:spacing w:before="15" w:line="269" w:lineRule="exact"/>
              <w:ind w:left="260"/>
              <w:rPr>
                <w:sz w:val="24"/>
              </w:rPr>
            </w:pPr>
            <w:r>
              <w:rPr>
                <w:sz w:val="24"/>
              </w:rPr>
              <w:t>Secured loans</w:t>
            </w:r>
          </w:p>
        </w:tc>
        <w:tc>
          <w:tcPr>
            <w:tcW w:w="1820" w:type="dxa"/>
            <w:tcBorders>
              <w:top w:val="single" w:color="9F9F9F" w:sz="12" w:space="0"/>
              <w:left w:val="single" w:color="9F9F9F" w:sz="12" w:space="0"/>
              <w:bottom w:val="single" w:color="9F9F9F" w:sz="12" w:space="0"/>
              <w:right w:val="single" w:color="9F9F9F" w:sz="12" w:space="0"/>
            </w:tcBorders>
          </w:tcPr>
          <w:p>
            <w:pPr>
              <w:pStyle w:val="16"/>
              <w:spacing w:before="15" w:line="269" w:lineRule="exact"/>
              <w:ind w:right="6"/>
              <w:jc w:val="right"/>
              <w:rPr>
                <w:sz w:val="24"/>
              </w:rPr>
            </w:pPr>
            <w:r>
              <w:rPr>
                <w:sz w:val="24"/>
              </w:rPr>
              <w:t>75590507</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297" w:hRule="atLeast"/>
        </w:trPr>
        <w:tc>
          <w:tcPr>
            <w:tcW w:w="680" w:type="dxa"/>
            <w:tcBorders>
              <w:top w:val="single" w:color="9F9F9F" w:sz="12" w:space="0"/>
              <w:bottom w:val="single" w:color="9F9F9F" w:sz="18" w:space="0"/>
              <w:right w:val="single" w:color="9F9F9F" w:sz="12" w:space="0"/>
            </w:tcBorders>
          </w:tcPr>
          <w:p>
            <w:pPr>
              <w:pStyle w:val="16"/>
              <w:rPr>
                <w:sz w:val="22"/>
              </w:rPr>
            </w:pPr>
          </w:p>
        </w:tc>
        <w:tc>
          <w:tcPr>
            <w:tcW w:w="5897" w:type="dxa"/>
            <w:tcBorders>
              <w:top w:val="single" w:color="9F9F9F" w:sz="12" w:space="0"/>
              <w:left w:val="single" w:color="9F9F9F" w:sz="12" w:space="0"/>
              <w:bottom w:val="single" w:color="9F9F9F" w:sz="18" w:space="0"/>
              <w:right w:val="single" w:color="9F9F9F" w:sz="12" w:space="0"/>
            </w:tcBorders>
          </w:tcPr>
          <w:p>
            <w:pPr>
              <w:pStyle w:val="16"/>
              <w:spacing w:before="16" w:line="262" w:lineRule="exact"/>
              <w:ind w:left="260"/>
              <w:rPr>
                <w:sz w:val="24"/>
              </w:rPr>
            </w:pPr>
            <w:r>
              <w:rPr>
                <w:sz w:val="24"/>
              </w:rPr>
              <w:t>Un secured loans</w:t>
            </w:r>
          </w:p>
        </w:tc>
        <w:tc>
          <w:tcPr>
            <w:tcW w:w="1820" w:type="dxa"/>
            <w:tcBorders>
              <w:top w:val="single" w:color="9F9F9F" w:sz="12" w:space="0"/>
              <w:left w:val="single" w:color="9F9F9F" w:sz="12" w:space="0"/>
              <w:bottom w:val="single" w:color="9F9F9F" w:sz="18" w:space="0"/>
              <w:right w:val="single" w:color="9F9F9F" w:sz="12" w:space="0"/>
            </w:tcBorders>
          </w:tcPr>
          <w:p>
            <w:pPr>
              <w:pStyle w:val="16"/>
              <w:spacing w:before="16" w:line="262" w:lineRule="exact"/>
              <w:ind w:right="6"/>
              <w:jc w:val="right"/>
              <w:rPr>
                <w:sz w:val="24"/>
              </w:rPr>
            </w:pPr>
            <w:r>
              <w:rPr>
                <w:sz w:val="24"/>
              </w:rPr>
              <w:t>6565682</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2" w:hRule="atLeast"/>
        </w:trPr>
        <w:tc>
          <w:tcPr>
            <w:tcW w:w="680" w:type="dxa"/>
            <w:tcBorders>
              <w:top w:val="single" w:color="9F9F9F" w:sz="18" w:space="0"/>
              <w:bottom w:val="single" w:color="9F9F9F" w:sz="12" w:space="0"/>
              <w:right w:val="single" w:color="9F9F9F" w:sz="12" w:space="0"/>
            </w:tcBorders>
          </w:tcPr>
          <w:p>
            <w:pPr>
              <w:pStyle w:val="16"/>
              <w:rPr>
                <w:sz w:val="22"/>
              </w:rPr>
            </w:pPr>
          </w:p>
        </w:tc>
        <w:tc>
          <w:tcPr>
            <w:tcW w:w="5897" w:type="dxa"/>
            <w:tcBorders>
              <w:top w:val="single" w:color="9F9F9F" w:sz="18" w:space="0"/>
              <w:left w:val="single" w:color="9F9F9F" w:sz="12" w:space="0"/>
              <w:bottom w:val="single" w:color="9F9F9F" w:sz="12" w:space="0"/>
              <w:right w:val="single" w:color="9F9F9F" w:sz="12" w:space="0"/>
            </w:tcBorders>
          </w:tcPr>
          <w:p>
            <w:pPr>
              <w:pStyle w:val="16"/>
              <w:spacing w:before="8" w:line="274" w:lineRule="exact"/>
              <w:ind w:left="260"/>
              <w:rPr>
                <w:sz w:val="24"/>
              </w:rPr>
            </w:pPr>
            <w:r>
              <w:rPr>
                <w:sz w:val="24"/>
              </w:rPr>
              <w:t>Trade payables</w:t>
            </w:r>
          </w:p>
        </w:tc>
        <w:tc>
          <w:tcPr>
            <w:tcW w:w="1820" w:type="dxa"/>
            <w:tcBorders>
              <w:top w:val="single" w:color="9F9F9F" w:sz="18" w:space="0"/>
              <w:left w:val="single" w:color="9F9F9F" w:sz="12" w:space="0"/>
              <w:bottom w:val="single" w:color="9F9F9F" w:sz="12" w:space="0"/>
              <w:right w:val="single" w:color="9F9F9F" w:sz="12" w:space="0"/>
            </w:tcBorders>
          </w:tcPr>
          <w:p>
            <w:pPr>
              <w:pStyle w:val="16"/>
              <w:spacing w:before="8" w:line="274" w:lineRule="exact"/>
              <w:ind w:right="6"/>
              <w:jc w:val="right"/>
              <w:rPr>
                <w:sz w:val="24"/>
              </w:rPr>
            </w:pPr>
            <w:r>
              <w:rPr>
                <w:sz w:val="24"/>
              </w:rPr>
              <w:t>21310005</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680" w:type="dxa"/>
            <w:tcBorders>
              <w:top w:val="single" w:color="9F9F9F" w:sz="12" w:space="0"/>
              <w:bottom w:val="single" w:color="9F9F9F" w:sz="12" w:space="0"/>
              <w:right w:val="single" w:color="9F9F9F" w:sz="12" w:space="0"/>
            </w:tcBorders>
          </w:tcPr>
          <w:p>
            <w:pPr>
              <w:pStyle w:val="16"/>
              <w:rPr>
                <w:sz w:val="22"/>
              </w:rPr>
            </w:pPr>
          </w:p>
        </w:tc>
        <w:tc>
          <w:tcPr>
            <w:tcW w:w="5897"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left="260"/>
              <w:rPr>
                <w:sz w:val="24"/>
              </w:rPr>
            </w:pPr>
            <w:r>
              <w:rPr>
                <w:sz w:val="24"/>
              </w:rPr>
              <w:t>Deferred tax liability(net)</w:t>
            </w:r>
          </w:p>
        </w:tc>
        <w:tc>
          <w:tcPr>
            <w:tcW w:w="1820"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right="6"/>
              <w:jc w:val="right"/>
              <w:rPr>
                <w:sz w:val="24"/>
              </w:rPr>
            </w:pPr>
            <w:r>
              <w:rPr>
                <w:sz w:val="24"/>
              </w:rPr>
              <w:t>291160</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680" w:type="dxa"/>
            <w:tcBorders>
              <w:top w:val="single" w:color="9F9F9F" w:sz="12" w:space="0"/>
              <w:bottom w:val="single" w:color="9F9F9F" w:sz="12" w:space="0"/>
              <w:right w:val="single" w:color="9F9F9F" w:sz="12" w:space="0"/>
            </w:tcBorders>
          </w:tcPr>
          <w:p>
            <w:pPr>
              <w:pStyle w:val="16"/>
              <w:rPr>
                <w:sz w:val="22"/>
              </w:rPr>
            </w:pPr>
          </w:p>
        </w:tc>
        <w:tc>
          <w:tcPr>
            <w:tcW w:w="5897"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left="260"/>
              <w:rPr>
                <w:sz w:val="24"/>
              </w:rPr>
            </w:pPr>
            <w:r>
              <w:rPr>
                <w:sz w:val="24"/>
              </w:rPr>
              <w:t>TOTAL</w:t>
            </w:r>
          </w:p>
        </w:tc>
        <w:tc>
          <w:tcPr>
            <w:tcW w:w="1820"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right="6"/>
              <w:jc w:val="right"/>
              <w:rPr>
                <w:b/>
                <w:sz w:val="24"/>
              </w:rPr>
            </w:pPr>
            <w:r>
              <w:rPr>
                <w:b/>
                <w:sz w:val="24"/>
              </w:rPr>
              <w:t>68550243</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680" w:type="dxa"/>
            <w:tcBorders>
              <w:top w:val="single" w:color="9F9F9F" w:sz="12" w:space="0"/>
              <w:bottom w:val="single" w:color="9F9F9F" w:sz="12" w:space="0"/>
              <w:right w:val="single" w:color="9F9F9F" w:sz="12" w:space="0"/>
            </w:tcBorders>
          </w:tcPr>
          <w:p>
            <w:pPr>
              <w:pStyle w:val="16"/>
              <w:rPr>
                <w:sz w:val="22"/>
              </w:rPr>
            </w:pPr>
          </w:p>
        </w:tc>
        <w:tc>
          <w:tcPr>
            <w:tcW w:w="5897"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left="260"/>
              <w:rPr>
                <w:sz w:val="24"/>
              </w:rPr>
            </w:pPr>
            <w:r>
              <w:rPr>
                <w:sz w:val="24"/>
              </w:rPr>
              <w:t>APPLICATION OF FUNDS</w:t>
            </w:r>
          </w:p>
        </w:tc>
        <w:tc>
          <w:tcPr>
            <w:tcW w:w="1820" w:type="dxa"/>
            <w:tcBorders>
              <w:top w:val="single" w:color="9F9F9F" w:sz="12" w:space="0"/>
              <w:left w:val="single" w:color="9F9F9F" w:sz="12" w:space="0"/>
              <w:bottom w:val="single" w:color="9F9F9F" w:sz="12" w:space="0"/>
              <w:right w:val="single" w:color="9F9F9F" w:sz="12" w:space="0"/>
            </w:tcBorders>
          </w:tcPr>
          <w:p>
            <w:pPr>
              <w:pStyle w:val="16"/>
              <w:rPr>
                <w:sz w:val="2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680" w:type="dxa"/>
            <w:tcBorders>
              <w:top w:val="single" w:color="9F9F9F" w:sz="12" w:space="0"/>
              <w:bottom w:val="single" w:color="9F9F9F" w:sz="12" w:space="0"/>
              <w:right w:val="single" w:color="9F9F9F" w:sz="12" w:space="0"/>
            </w:tcBorders>
          </w:tcPr>
          <w:p>
            <w:pPr>
              <w:pStyle w:val="16"/>
              <w:rPr>
                <w:sz w:val="22"/>
              </w:rPr>
            </w:pPr>
          </w:p>
        </w:tc>
        <w:tc>
          <w:tcPr>
            <w:tcW w:w="5897"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left="260"/>
              <w:rPr>
                <w:b/>
                <w:sz w:val="24"/>
              </w:rPr>
            </w:pPr>
            <w:r>
              <w:rPr>
                <w:b/>
                <w:sz w:val="24"/>
              </w:rPr>
              <w:t>Assets</w:t>
            </w:r>
          </w:p>
        </w:tc>
        <w:tc>
          <w:tcPr>
            <w:tcW w:w="1820" w:type="dxa"/>
            <w:tcBorders>
              <w:top w:val="single" w:color="9F9F9F" w:sz="12" w:space="0"/>
              <w:left w:val="single" w:color="9F9F9F" w:sz="12" w:space="0"/>
              <w:bottom w:val="single" w:color="9F9F9F" w:sz="12" w:space="0"/>
              <w:right w:val="single" w:color="9F9F9F" w:sz="12" w:space="0"/>
            </w:tcBorders>
          </w:tcPr>
          <w:p>
            <w:pPr>
              <w:pStyle w:val="16"/>
              <w:rPr>
                <w:sz w:val="2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10" w:hRule="atLeast"/>
        </w:trPr>
        <w:tc>
          <w:tcPr>
            <w:tcW w:w="680" w:type="dxa"/>
            <w:tcBorders>
              <w:top w:val="single" w:color="9F9F9F" w:sz="12" w:space="0"/>
              <w:bottom w:val="single" w:color="9F9F9F" w:sz="12" w:space="0"/>
              <w:right w:val="single" w:color="9F9F9F" w:sz="12" w:space="0"/>
            </w:tcBorders>
          </w:tcPr>
          <w:p>
            <w:pPr>
              <w:pStyle w:val="16"/>
              <w:rPr>
                <w:sz w:val="22"/>
              </w:rPr>
            </w:pPr>
          </w:p>
        </w:tc>
        <w:tc>
          <w:tcPr>
            <w:tcW w:w="5897" w:type="dxa"/>
            <w:tcBorders>
              <w:top w:val="single" w:color="9F9F9F" w:sz="12" w:space="0"/>
              <w:left w:val="single" w:color="9F9F9F" w:sz="12" w:space="0"/>
              <w:bottom w:val="single" w:color="9F9F9F" w:sz="12" w:space="0"/>
              <w:right w:val="single" w:color="9F9F9F" w:sz="12" w:space="0"/>
            </w:tcBorders>
          </w:tcPr>
          <w:p>
            <w:pPr>
              <w:pStyle w:val="16"/>
              <w:spacing w:before="16" w:line="274" w:lineRule="exact"/>
              <w:ind w:left="260"/>
              <w:rPr>
                <w:b/>
                <w:sz w:val="24"/>
              </w:rPr>
            </w:pPr>
            <w:r>
              <w:rPr>
                <w:b/>
                <w:sz w:val="24"/>
              </w:rPr>
              <w:t>Non- Current assets</w:t>
            </w:r>
          </w:p>
        </w:tc>
        <w:tc>
          <w:tcPr>
            <w:tcW w:w="1820" w:type="dxa"/>
            <w:tcBorders>
              <w:top w:val="single" w:color="9F9F9F" w:sz="12" w:space="0"/>
              <w:left w:val="single" w:color="9F9F9F" w:sz="12" w:space="0"/>
              <w:bottom w:val="single" w:color="9F9F9F" w:sz="12" w:space="0"/>
              <w:right w:val="single" w:color="9F9F9F" w:sz="12" w:space="0"/>
            </w:tcBorders>
          </w:tcPr>
          <w:p>
            <w:pPr>
              <w:pStyle w:val="16"/>
              <w:rPr>
                <w:sz w:val="2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680" w:type="dxa"/>
            <w:tcBorders>
              <w:top w:val="single" w:color="9F9F9F" w:sz="12" w:space="0"/>
              <w:bottom w:val="single" w:color="9F9F9F" w:sz="12" w:space="0"/>
              <w:right w:val="single" w:color="9F9F9F" w:sz="12" w:space="0"/>
            </w:tcBorders>
          </w:tcPr>
          <w:p>
            <w:pPr>
              <w:pStyle w:val="16"/>
              <w:rPr>
                <w:sz w:val="22"/>
              </w:rPr>
            </w:pPr>
          </w:p>
        </w:tc>
        <w:tc>
          <w:tcPr>
            <w:tcW w:w="5897"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left="260"/>
              <w:rPr>
                <w:sz w:val="24"/>
              </w:rPr>
            </w:pPr>
            <w:r>
              <w:rPr>
                <w:sz w:val="24"/>
              </w:rPr>
              <w:t>Fixed assets</w:t>
            </w:r>
          </w:p>
        </w:tc>
        <w:tc>
          <w:tcPr>
            <w:tcW w:w="1820"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right="6"/>
              <w:jc w:val="right"/>
              <w:rPr>
                <w:sz w:val="24"/>
              </w:rPr>
            </w:pPr>
            <w:r>
              <w:rPr>
                <w:sz w:val="24"/>
              </w:rPr>
              <w:t>22284152</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680" w:type="dxa"/>
            <w:tcBorders>
              <w:top w:val="single" w:color="9F9F9F" w:sz="12" w:space="0"/>
              <w:bottom w:val="single" w:color="9F9F9F" w:sz="12" w:space="0"/>
              <w:right w:val="single" w:color="9F9F9F" w:sz="12" w:space="0"/>
            </w:tcBorders>
          </w:tcPr>
          <w:p>
            <w:pPr>
              <w:pStyle w:val="16"/>
              <w:rPr>
                <w:sz w:val="22"/>
              </w:rPr>
            </w:pPr>
          </w:p>
        </w:tc>
        <w:tc>
          <w:tcPr>
            <w:tcW w:w="5897"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left="260"/>
              <w:rPr>
                <w:sz w:val="24"/>
              </w:rPr>
            </w:pPr>
            <w:r>
              <w:rPr>
                <w:sz w:val="24"/>
              </w:rPr>
              <w:t>Tangible assets</w:t>
            </w:r>
          </w:p>
        </w:tc>
        <w:tc>
          <w:tcPr>
            <w:tcW w:w="1820"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right="6"/>
              <w:jc w:val="right"/>
              <w:rPr>
                <w:sz w:val="24"/>
              </w:rPr>
            </w:pPr>
            <w:r>
              <w:rPr>
                <w:sz w:val="24"/>
              </w:rPr>
              <w:t>18022959</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680" w:type="dxa"/>
            <w:tcBorders>
              <w:top w:val="single" w:color="9F9F9F" w:sz="12" w:space="0"/>
              <w:bottom w:val="single" w:color="9F9F9F" w:sz="12" w:space="0"/>
              <w:right w:val="single" w:color="9F9F9F" w:sz="12" w:space="0"/>
            </w:tcBorders>
          </w:tcPr>
          <w:p>
            <w:pPr>
              <w:pStyle w:val="16"/>
              <w:rPr>
                <w:sz w:val="22"/>
              </w:rPr>
            </w:pPr>
          </w:p>
        </w:tc>
        <w:tc>
          <w:tcPr>
            <w:tcW w:w="5897"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left="260"/>
              <w:rPr>
                <w:sz w:val="24"/>
              </w:rPr>
            </w:pPr>
            <w:r>
              <w:rPr>
                <w:sz w:val="24"/>
              </w:rPr>
              <w:t>In Tangible assets</w:t>
            </w:r>
          </w:p>
        </w:tc>
        <w:tc>
          <w:tcPr>
            <w:tcW w:w="1820"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right="6"/>
              <w:jc w:val="right"/>
              <w:rPr>
                <w:sz w:val="24"/>
              </w:rPr>
            </w:pPr>
            <w:r>
              <w:rPr>
                <w:w w:val="99"/>
                <w:sz w:val="24"/>
              </w:rPr>
              <w:t>-</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680" w:type="dxa"/>
            <w:tcBorders>
              <w:top w:val="single" w:color="9F9F9F" w:sz="12" w:space="0"/>
              <w:bottom w:val="single" w:color="9F9F9F" w:sz="12" w:space="0"/>
              <w:right w:val="single" w:color="9F9F9F" w:sz="12" w:space="0"/>
            </w:tcBorders>
          </w:tcPr>
          <w:p>
            <w:pPr>
              <w:pStyle w:val="16"/>
              <w:rPr>
                <w:sz w:val="22"/>
              </w:rPr>
            </w:pPr>
          </w:p>
        </w:tc>
        <w:tc>
          <w:tcPr>
            <w:tcW w:w="5897"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left="260"/>
              <w:rPr>
                <w:sz w:val="24"/>
              </w:rPr>
            </w:pPr>
            <w:r>
              <w:rPr>
                <w:sz w:val="24"/>
              </w:rPr>
              <w:t>Capital in work in progress</w:t>
            </w:r>
          </w:p>
        </w:tc>
        <w:tc>
          <w:tcPr>
            <w:tcW w:w="1820"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right="6"/>
              <w:jc w:val="right"/>
              <w:rPr>
                <w:sz w:val="24"/>
              </w:rPr>
            </w:pPr>
            <w:r>
              <w:rPr>
                <w:sz w:val="24"/>
              </w:rPr>
              <w:t>2543036</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680" w:type="dxa"/>
            <w:tcBorders>
              <w:top w:val="single" w:color="9F9F9F" w:sz="12" w:space="0"/>
              <w:bottom w:val="single" w:color="9F9F9F" w:sz="12" w:space="0"/>
              <w:right w:val="single" w:color="9F9F9F" w:sz="12" w:space="0"/>
            </w:tcBorders>
          </w:tcPr>
          <w:p>
            <w:pPr>
              <w:pStyle w:val="16"/>
              <w:rPr>
                <w:sz w:val="22"/>
              </w:rPr>
            </w:pPr>
          </w:p>
        </w:tc>
        <w:tc>
          <w:tcPr>
            <w:tcW w:w="5897"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left="260"/>
              <w:rPr>
                <w:sz w:val="24"/>
              </w:rPr>
            </w:pPr>
            <w:r>
              <w:rPr>
                <w:sz w:val="24"/>
              </w:rPr>
              <w:t>Non-current investments</w:t>
            </w:r>
          </w:p>
        </w:tc>
        <w:tc>
          <w:tcPr>
            <w:tcW w:w="1820"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right="6"/>
              <w:jc w:val="right"/>
              <w:rPr>
                <w:sz w:val="24"/>
              </w:rPr>
            </w:pPr>
            <w:r>
              <w:rPr>
                <w:sz w:val="24"/>
              </w:rPr>
              <w:t>701500</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10" w:hRule="atLeast"/>
        </w:trPr>
        <w:tc>
          <w:tcPr>
            <w:tcW w:w="680" w:type="dxa"/>
            <w:tcBorders>
              <w:top w:val="single" w:color="9F9F9F" w:sz="12" w:space="0"/>
              <w:bottom w:val="single" w:color="9F9F9F" w:sz="12" w:space="0"/>
              <w:right w:val="single" w:color="9F9F9F" w:sz="12" w:space="0"/>
            </w:tcBorders>
          </w:tcPr>
          <w:p>
            <w:pPr>
              <w:pStyle w:val="16"/>
              <w:rPr>
                <w:sz w:val="22"/>
              </w:rPr>
            </w:pPr>
          </w:p>
        </w:tc>
        <w:tc>
          <w:tcPr>
            <w:tcW w:w="5897" w:type="dxa"/>
            <w:tcBorders>
              <w:top w:val="single" w:color="9F9F9F" w:sz="12" w:space="0"/>
              <w:left w:val="single" w:color="9F9F9F" w:sz="12" w:space="0"/>
              <w:bottom w:val="single" w:color="9F9F9F" w:sz="12" w:space="0"/>
              <w:right w:val="single" w:color="9F9F9F" w:sz="12" w:space="0"/>
            </w:tcBorders>
          </w:tcPr>
          <w:p>
            <w:pPr>
              <w:pStyle w:val="16"/>
              <w:spacing w:before="16" w:line="274" w:lineRule="exact"/>
              <w:ind w:left="260"/>
              <w:rPr>
                <w:sz w:val="24"/>
              </w:rPr>
            </w:pPr>
            <w:r>
              <w:rPr>
                <w:sz w:val="24"/>
              </w:rPr>
              <w:t>other non-current investments</w:t>
            </w:r>
          </w:p>
        </w:tc>
        <w:tc>
          <w:tcPr>
            <w:tcW w:w="1820" w:type="dxa"/>
            <w:tcBorders>
              <w:top w:val="single" w:color="9F9F9F" w:sz="12" w:space="0"/>
              <w:left w:val="single" w:color="9F9F9F" w:sz="12" w:space="0"/>
              <w:bottom w:val="single" w:color="9F9F9F" w:sz="12" w:space="0"/>
              <w:right w:val="single" w:color="9F9F9F" w:sz="12" w:space="0"/>
            </w:tcBorders>
          </w:tcPr>
          <w:p>
            <w:pPr>
              <w:pStyle w:val="16"/>
              <w:spacing w:before="16" w:line="274" w:lineRule="exact"/>
              <w:ind w:right="6"/>
              <w:jc w:val="right"/>
              <w:rPr>
                <w:sz w:val="24"/>
              </w:rPr>
            </w:pPr>
            <w:r>
              <w:rPr>
                <w:sz w:val="24"/>
              </w:rPr>
              <w:t>1016657</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297" w:hRule="atLeast"/>
        </w:trPr>
        <w:tc>
          <w:tcPr>
            <w:tcW w:w="680" w:type="dxa"/>
            <w:tcBorders>
              <w:top w:val="single" w:color="9F9F9F" w:sz="12" w:space="0"/>
              <w:bottom w:val="single" w:color="9F9F9F" w:sz="18" w:space="0"/>
              <w:right w:val="single" w:color="9F9F9F" w:sz="12" w:space="0"/>
            </w:tcBorders>
          </w:tcPr>
          <w:p>
            <w:pPr>
              <w:pStyle w:val="16"/>
              <w:rPr>
                <w:sz w:val="22"/>
              </w:rPr>
            </w:pPr>
          </w:p>
        </w:tc>
        <w:tc>
          <w:tcPr>
            <w:tcW w:w="5897" w:type="dxa"/>
            <w:tcBorders>
              <w:top w:val="single" w:color="9F9F9F" w:sz="12" w:space="0"/>
              <w:left w:val="single" w:color="9F9F9F" w:sz="12" w:space="0"/>
              <w:bottom w:val="single" w:color="9F9F9F" w:sz="18" w:space="0"/>
              <w:right w:val="single" w:color="9F9F9F" w:sz="12" w:space="0"/>
            </w:tcBorders>
          </w:tcPr>
          <w:p>
            <w:pPr>
              <w:pStyle w:val="16"/>
              <w:spacing w:before="16" w:line="262" w:lineRule="exact"/>
              <w:ind w:left="260"/>
              <w:rPr>
                <w:sz w:val="24"/>
              </w:rPr>
            </w:pPr>
            <w:r>
              <w:rPr>
                <w:sz w:val="24"/>
              </w:rPr>
              <w:t>Current assets</w:t>
            </w:r>
          </w:p>
        </w:tc>
        <w:tc>
          <w:tcPr>
            <w:tcW w:w="1820" w:type="dxa"/>
            <w:tcBorders>
              <w:top w:val="single" w:color="9F9F9F" w:sz="12" w:space="0"/>
              <w:left w:val="single" w:color="9F9F9F" w:sz="12" w:space="0"/>
              <w:bottom w:val="single" w:color="9F9F9F" w:sz="18" w:space="0"/>
              <w:right w:val="single" w:color="9F9F9F" w:sz="12" w:space="0"/>
            </w:tcBorders>
          </w:tcPr>
          <w:p>
            <w:pPr>
              <w:pStyle w:val="16"/>
              <w:spacing w:before="16" w:line="262" w:lineRule="exact"/>
              <w:ind w:right="6"/>
              <w:jc w:val="right"/>
              <w:rPr>
                <w:sz w:val="24"/>
              </w:rPr>
            </w:pPr>
            <w:r>
              <w:rPr>
                <w:sz w:val="24"/>
              </w:rPr>
              <w:t>46266091</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297" w:hRule="atLeast"/>
        </w:trPr>
        <w:tc>
          <w:tcPr>
            <w:tcW w:w="680" w:type="dxa"/>
            <w:tcBorders>
              <w:top w:val="single" w:color="9F9F9F" w:sz="18" w:space="0"/>
              <w:bottom w:val="single" w:color="9F9F9F" w:sz="12" w:space="0"/>
              <w:right w:val="single" w:color="9F9F9F" w:sz="12" w:space="0"/>
            </w:tcBorders>
          </w:tcPr>
          <w:p>
            <w:pPr>
              <w:pStyle w:val="16"/>
              <w:rPr>
                <w:sz w:val="22"/>
              </w:rPr>
            </w:pPr>
          </w:p>
        </w:tc>
        <w:tc>
          <w:tcPr>
            <w:tcW w:w="5897" w:type="dxa"/>
            <w:tcBorders>
              <w:top w:val="single" w:color="9F9F9F" w:sz="18" w:space="0"/>
              <w:left w:val="single" w:color="9F9F9F" w:sz="12" w:space="0"/>
              <w:bottom w:val="single" w:color="9F9F9F" w:sz="12" w:space="0"/>
              <w:right w:val="single" w:color="9F9F9F" w:sz="12" w:space="0"/>
            </w:tcBorders>
          </w:tcPr>
          <w:p>
            <w:pPr>
              <w:pStyle w:val="16"/>
              <w:spacing w:before="8" w:line="269" w:lineRule="exact"/>
              <w:ind w:left="260"/>
              <w:rPr>
                <w:sz w:val="24"/>
              </w:rPr>
            </w:pPr>
            <w:r>
              <w:rPr>
                <w:sz w:val="24"/>
              </w:rPr>
              <w:t>Inventories</w:t>
            </w:r>
          </w:p>
        </w:tc>
        <w:tc>
          <w:tcPr>
            <w:tcW w:w="1820" w:type="dxa"/>
            <w:tcBorders>
              <w:top w:val="single" w:color="9F9F9F" w:sz="18" w:space="0"/>
              <w:left w:val="single" w:color="9F9F9F" w:sz="12" w:space="0"/>
              <w:bottom w:val="single" w:color="9F9F9F" w:sz="12" w:space="0"/>
              <w:right w:val="single" w:color="9F9F9F" w:sz="12" w:space="0"/>
            </w:tcBorders>
          </w:tcPr>
          <w:p>
            <w:pPr>
              <w:pStyle w:val="16"/>
              <w:spacing w:before="8" w:line="269" w:lineRule="exact"/>
              <w:ind w:right="6"/>
              <w:jc w:val="right"/>
              <w:rPr>
                <w:sz w:val="24"/>
              </w:rPr>
            </w:pPr>
            <w:r>
              <w:rPr>
                <w:sz w:val="24"/>
              </w:rPr>
              <w:t>4739655</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680" w:type="dxa"/>
            <w:tcBorders>
              <w:top w:val="single" w:color="9F9F9F" w:sz="12" w:space="0"/>
              <w:bottom w:val="single" w:color="9F9F9F" w:sz="12" w:space="0"/>
              <w:right w:val="single" w:color="9F9F9F" w:sz="12" w:space="0"/>
            </w:tcBorders>
          </w:tcPr>
          <w:p>
            <w:pPr>
              <w:pStyle w:val="16"/>
              <w:rPr>
                <w:sz w:val="22"/>
              </w:rPr>
            </w:pPr>
          </w:p>
        </w:tc>
        <w:tc>
          <w:tcPr>
            <w:tcW w:w="5897"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left="260"/>
              <w:rPr>
                <w:sz w:val="24"/>
              </w:rPr>
            </w:pPr>
            <w:r>
              <w:rPr>
                <w:sz w:val="24"/>
              </w:rPr>
              <w:t>Trade receivables</w:t>
            </w:r>
          </w:p>
        </w:tc>
        <w:tc>
          <w:tcPr>
            <w:tcW w:w="1820"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right="6"/>
              <w:jc w:val="right"/>
              <w:rPr>
                <w:sz w:val="24"/>
              </w:rPr>
            </w:pPr>
            <w:r>
              <w:rPr>
                <w:sz w:val="24"/>
              </w:rPr>
              <w:t>24115515</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680" w:type="dxa"/>
            <w:tcBorders>
              <w:top w:val="single" w:color="9F9F9F" w:sz="12" w:space="0"/>
              <w:bottom w:val="single" w:color="9F9F9F" w:sz="12" w:space="0"/>
              <w:right w:val="single" w:color="9F9F9F" w:sz="12" w:space="0"/>
            </w:tcBorders>
          </w:tcPr>
          <w:p>
            <w:pPr>
              <w:pStyle w:val="16"/>
              <w:rPr>
                <w:sz w:val="22"/>
              </w:rPr>
            </w:pPr>
          </w:p>
        </w:tc>
        <w:tc>
          <w:tcPr>
            <w:tcW w:w="5897"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left="260"/>
              <w:rPr>
                <w:sz w:val="24"/>
              </w:rPr>
            </w:pPr>
            <w:r>
              <w:rPr>
                <w:sz w:val="24"/>
              </w:rPr>
              <w:t>Cash and trade equivalents</w:t>
            </w:r>
          </w:p>
        </w:tc>
        <w:tc>
          <w:tcPr>
            <w:tcW w:w="1820"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right="6"/>
              <w:jc w:val="right"/>
              <w:rPr>
                <w:sz w:val="24"/>
              </w:rPr>
            </w:pPr>
            <w:r>
              <w:rPr>
                <w:sz w:val="24"/>
              </w:rPr>
              <w:t>802764</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10" w:hRule="atLeast"/>
        </w:trPr>
        <w:tc>
          <w:tcPr>
            <w:tcW w:w="680" w:type="dxa"/>
            <w:tcBorders>
              <w:top w:val="single" w:color="9F9F9F" w:sz="12" w:space="0"/>
              <w:bottom w:val="single" w:color="9F9F9F" w:sz="12" w:space="0"/>
              <w:right w:val="single" w:color="9F9F9F" w:sz="12" w:space="0"/>
            </w:tcBorders>
          </w:tcPr>
          <w:p>
            <w:pPr>
              <w:pStyle w:val="16"/>
              <w:rPr>
                <w:sz w:val="22"/>
              </w:rPr>
            </w:pPr>
          </w:p>
        </w:tc>
        <w:tc>
          <w:tcPr>
            <w:tcW w:w="5897" w:type="dxa"/>
            <w:tcBorders>
              <w:top w:val="single" w:color="9F9F9F" w:sz="12" w:space="0"/>
              <w:left w:val="single" w:color="9F9F9F" w:sz="12" w:space="0"/>
              <w:bottom w:val="single" w:color="9F9F9F" w:sz="12" w:space="0"/>
              <w:right w:val="single" w:color="9F9F9F" w:sz="12" w:space="0"/>
            </w:tcBorders>
          </w:tcPr>
          <w:p>
            <w:pPr>
              <w:pStyle w:val="16"/>
              <w:spacing w:before="16" w:line="274" w:lineRule="exact"/>
              <w:ind w:left="260"/>
              <w:rPr>
                <w:sz w:val="24"/>
              </w:rPr>
            </w:pPr>
            <w:r>
              <w:rPr>
                <w:sz w:val="24"/>
              </w:rPr>
              <w:t>Short term loans and advances</w:t>
            </w:r>
          </w:p>
        </w:tc>
        <w:tc>
          <w:tcPr>
            <w:tcW w:w="1820" w:type="dxa"/>
            <w:tcBorders>
              <w:top w:val="single" w:color="9F9F9F" w:sz="12" w:space="0"/>
              <w:left w:val="single" w:color="9F9F9F" w:sz="12" w:space="0"/>
              <w:bottom w:val="single" w:color="9F9F9F" w:sz="12" w:space="0"/>
              <w:right w:val="single" w:color="9F9F9F" w:sz="12" w:space="0"/>
            </w:tcBorders>
          </w:tcPr>
          <w:p>
            <w:pPr>
              <w:pStyle w:val="16"/>
              <w:spacing w:before="16" w:line="274" w:lineRule="exact"/>
              <w:ind w:right="6"/>
              <w:jc w:val="right"/>
              <w:rPr>
                <w:sz w:val="24"/>
              </w:rPr>
            </w:pPr>
            <w:r>
              <w:rPr>
                <w:sz w:val="24"/>
              </w:rPr>
              <w:t>13542147</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4" w:hRule="atLeast"/>
        </w:trPr>
        <w:tc>
          <w:tcPr>
            <w:tcW w:w="680" w:type="dxa"/>
            <w:tcBorders>
              <w:top w:val="single" w:color="9F9F9F" w:sz="12" w:space="0"/>
              <w:bottom w:val="single" w:color="9F9F9F" w:sz="12" w:space="0"/>
              <w:right w:val="single" w:color="9F9F9F" w:sz="12" w:space="0"/>
            </w:tcBorders>
          </w:tcPr>
          <w:p>
            <w:pPr>
              <w:pStyle w:val="16"/>
              <w:rPr>
                <w:sz w:val="22"/>
              </w:rPr>
            </w:pPr>
          </w:p>
        </w:tc>
        <w:tc>
          <w:tcPr>
            <w:tcW w:w="5897"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left="260"/>
              <w:rPr>
                <w:sz w:val="24"/>
              </w:rPr>
            </w:pPr>
            <w:r>
              <w:rPr>
                <w:sz w:val="24"/>
              </w:rPr>
              <w:t>Other current assets</w:t>
            </w:r>
          </w:p>
        </w:tc>
        <w:tc>
          <w:tcPr>
            <w:tcW w:w="1820"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right="6"/>
              <w:jc w:val="right"/>
              <w:rPr>
                <w:sz w:val="24"/>
              </w:rPr>
            </w:pPr>
            <w:r>
              <w:rPr>
                <w:sz w:val="24"/>
              </w:rPr>
              <w:t>3066010</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680" w:type="dxa"/>
            <w:tcBorders>
              <w:top w:val="single" w:color="9F9F9F" w:sz="12" w:space="0"/>
              <w:bottom w:val="single" w:color="9F9F9F" w:sz="18" w:space="0"/>
              <w:right w:val="single" w:color="9F9F9F" w:sz="12" w:space="0"/>
            </w:tcBorders>
          </w:tcPr>
          <w:p>
            <w:pPr>
              <w:pStyle w:val="16"/>
              <w:rPr>
                <w:sz w:val="22"/>
              </w:rPr>
            </w:pPr>
          </w:p>
        </w:tc>
        <w:tc>
          <w:tcPr>
            <w:tcW w:w="5897" w:type="dxa"/>
            <w:tcBorders>
              <w:top w:val="single" w:color="9F9F9F" w:sz="12" w:space="0"/>
              <w:left w:val="single" w:color="9F9F9F" w:sz="12" w:space="0"/>
              <w:bottom w:val="single" w:color="9F9F9F" w:sz="18" w:space="0"/>
              <w:right w:val="single" w:color="9F9F9F" w:sz="12" w:space="0"/>
            </w:tcBorders>
          </w:tcPr>
          <w:p>
            <w:pPr>
              <w:pStyle w:val="16"/>
              <w:spacing w:before="16" w:line="269" w:lineRule="exact"/>
              <w:ind w:left="260"/>
              <w:rPr>
                <w:sz w:val="24"/>
              </w:rPr>
            </w:pPr>
            <w:r>
              <w:rPr>
                <w:sz w:val="24"/>
              </w:rPr>
              <w:t>Total</w:t>
            </w:r>
          </w:p>
        </w:tc>
        <w:tc>
          <w:tcPr>
            <w:tcW w:w="1820" w:type="dxa"/>
            <w:tcBorders>
              <w:top w:val="single" w:color="9F9F9F" w:sz="12" w:space="0"/>
              <w:left w:val="single" w:color="9F9F9F" w:sz="12" w:space="0"/>
              <w:bottom w:val="single" w:color="9F9F9F" w:sz="18" w:space="0"/>
              <w:right w:val="single" w:color="9F9F9F" w:sz="12" w:space="0"/>
            </w:tcBorders>
          </w:tcPr>
          <w:p>
            <w:pPr>
              <w:pStyle w:val="16"/>
              <w:spacing w:before="16" w:line="269" w:lineRule="exact"/>
              <w:ind w:right="6"/>
              <w:jc w:val="right"/>
              <w:rPr>
                <w:b/>
                <w:sz w:val="24"/>
              </w:rPr>
            </w:pPr>
            <w:r>
              <w:rPr>
                <w:b/>
                <w:sz w:val="24"/>
              </w:rPr>
              <w:t>68550243</w:t>
            </w:r>
          </w:p>
        </w:tc>
      </w:tr>
    </w:tbl>
    <w:p>
      <w:pPr>
        <w:spacing w:after="0" w:line="269" w:lineRule="exact"/>
        <w:jc w:val="right"/>
        <w:rPr>
          <w:sz w:val="24"/>
        </w:rPr>
        <w:sectPr>
          <w:pgSz w:w="11910" w:h="16840"/>
          <w:pgMar w:top="1160" w:right="0" w:bottom="1300" w:left="860" w:header="725" w:footer="1106" w:gutter="0"/>
        </w:sectPr>
      </w:pPr>
    </w:p>
    <w:p>
      <w:pPr>
        <w:pStyle w:val="11"/>
        <w:spacing w:before="9"/>
        <w:rPr>
          <w:b/>
          <w:sz w:val="15"/>
        </w:rPr>
      </w:pPr>
    </w:p>
    <w:p>
      <w:pPr>
        <w:spacing w:before="99"/>
        <w:ind w:left="2796" w:right="0" w:firstLine="0"/>
        <w:jc w:val="left"/>
        <w:rPr>
          <w:b/>
          <w:sz w:val="24"/>
        </w:rPr>
      </w:pPr>
      <w:r>
        <w:rPr>
          <w:b/>
          <w:sz w:val="24"/>
        </w:rPr>
        <w:t>BALANCE SHEET AS ON 31</w:t>
      </w:r>
      <w:r>
        <w:rPr>
          <w:b/>
          <w:sz w:val="24"/>
          <w:vertAlign w:val="superscript"/>
        </w:rPr>
        <w:t>st</w:t>
      </w:r>
      <w:r>
        <w:rPr>
          <w:b/>
          <w:sz w:val="24"/>
          <w:vertAlign w:val="baseline"/>
        </w:rPr>
        <w:t xml:space="preserve"> March, 2019</w:t>
      </w:r>
    </w:p>
    <w:p>
      <w:pPr>
        <w:pStyle w:val="11"/>
        <w:rPr>
          <w:b/>
          <w:sz w:val="12"/>
        </w:rPr>
      </w:pPr>
    </w:p>
    <w:tbl>
      <w:tblPr>
        <w:tblStyle w:val="13"/>
        <w:tblW w:w="0" w:type="auto"/>
        <w:tblInd w:w="565" w:type="dxa"/>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Layout w:type="fixed"/>
        <w:tblCellMar>
          <w:top w:w="0" w:type="dxa"/>
          <w:left w:w="0" w:type="dxa"/>
          <w:bottom w:w="0" w:type="dxa"/>
          <w:right w:w="0" w:type="dxa"/>
        </w:tblCellMar>
      </w:tblPr>
      <w:tblGrid>
        <w:gridCol w:w="555"/>
        <w:gridCol w:w="5337"/>
        <w:gridCol w:w="2441"/>
      </w:tblGrid>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555" w:type="dxa"/>
            <w:tcBorders>
              <w:left w:val="single" w:color="FFFFE0" w:sz="12" w:space="0"/>
              <w:bottom w:val="single" w:color="9F9F9F" w:sz="12" w:space="0"/>
              <w:right w:val="single" w:color="9F9F9F" w:sz="12" w:space="0"/>
            </w:tcBorders>
          </w:tcPr>
          <w:p>
            <w:pPr>
              <w:pStyle w:val="16"/>
              <w:spacing w:before="16" w:line="269" w:lineRule="exact"/>
              <w:ind w:left="23"/>
              <w:jc w:val="center"/>
              <w:rPr>
                <w:b/>
                <w:sz w:val="24"/>
              </w:rPr>
            </w:pPr>
            <w:r>
              <w:rPr>
                <w:b/>
                <w:sz w:val="24"/>
              </w:rPr>
              <w:t>SNO</w:t>
            </w:r>
          </w:p>
        </w:tc>
        <w:tc>
          <w:tcPr>
            <w:tcW w:w="5337" w:type="dxa"/>
            <w:tcBorders>
              <w:left w:val="single" w:color="9F9F9F" w:sz="12" w:space="0"/>
              <w:bottom w:val="single" w:color="9F9F9F" w:sz="12" w:space="0"/>
              <w:right w:val="single" w:color="9F9F9F" w:sz="12" w:space="0"/>
            </w:tcBorders>
          </w:tcPr>
          <w:p>
            <w:pPr>
              <w:pStyle w:val="16"/>
              <w:spacing w:before="16" w:line="269" w:lineRule="exact"/>
              <w:ind w:left="1901"/>
              <w:rPr>
                <w:b/>
                <w:sz w:val="24"/>
              </w:rPr>
            </w:pPr>
            <w:r>
              <w:rPr>
                <w:b/>
                <w:sz w:val="24"/>
              </w:rPr>
              <w:t>PARTICULARS</w:t>
            </w:r>
          </w:p>
        </w:tc>
        <w:tc>
          <w:tcPr>
            <w:tcW w:w="2441" w:type="dxa"/>
            <w:tcBorders>
              <w:left w:val="single" w:color="9F9F9F" w:sz="12" w:space="0"/>
              <w:bottom w:val="single" w:color="9F9F9F" w:sz="12" w:space="0"/>
              <w:right w:val="single" w:color="9F9F9F" w:sz="12" w:space="0"/>
            </w:tcBorders>
          </w:tcPr>
          <w:p>
            <w:pPr>
              <w:pStyle w:val="16"/>
              <w:spacing w:before="16" w:line="269" w:lineRule="exact"/>
              <w:ind w:right="1"/>
              <w:jc w:val="right"/>
              <w:rPr>
                <w:b/>
                <w:sz w:val="24"/>
              </w:rPr>
            </w:pPr>
            <w:r>
              <w:rPr>
                <w:b/>
                <w:sz w:val="24"/>
              </w:rPr>
              <w:t>AMOUNT</w:t>
            </w:r>
            <w:r>
              <w:rPr>
                <w:b/>
                <w:spacing w:val="59"/>
                <w:sz w:val="24"/>
              </w:rPr>
              <w:t xml:space="preserve"> </w:t>
            </w:r>
            <w:r>
              <w:rPr>
                <w:b/>
                <w:sz w:val="24"/>
              </w:rPr>
              <w:t>RS(LACS)</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555" w:type="dxa"/>
            <w:tcBorders>
              <w:top w:val="single" w:color="9F9F9F" w:sz="12" w:space="0"/>
              <w:left w:val="single" w:color="FFFFE0" w:sz="12" w:space="0"/>
              <w:bottom w:val="single" w:color="9F9F9F" w:sz="12" w:space="0"/>
              <w:right w:val="single" w:color="9F9F9F" w:sz="12" w:space="0"/>
            </w:tcBorders>
          </w:tcPr>
          <w:p>
            <w:pPr>
              <w:pStyle w:val="16"/>
              <w:spacing w:before="16" w:line="269" w:lineRule="exact"/>
              <w:ind w:left="15"/>
              <w:jc w:val="center"/>
              <w:rPr>
                <w:sz w:val="24"/>
              </w:rPr>
            </w:pPr>
            <w:r>
              <w:rPr>
                <w:sz w:val="24"/>
              </w:rPr>
              <w:t>1.</w:t>
            </w:r>
          </w:p>
        </w:tc>
        <w:tc>
          <w:tcPr>
            <w:tcW w:w="5337"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left="300"/>
              <w:rPr>
                <w:sz w:val="24"/>
              </w:rPr>
            </w:pPr>
            <w:r>
              <w:rPr>
                <w:sz w:val="24"/>
                <w:u w:val="single"/>
              </w:rPr>
              <w:t>SOURCES OF FUNDS</w:t>
            </w:r>
          </w:p>
        </w:tc>
        <w:tc>
          <w:tcPr>
            <w:tcW w:w="2441" w:type="dxa"/>
            <w:tcBorders>
              <w:top w:val="single" w:color="9F9F9F" w:sz="12" w:space="0"/>
              <w:left w:val="single" w:color="9F9F9F" w:sz="12" w:space="0"/>
              <w:bottom w:val="single" w:color="9F9F9F" w:sz="12" w:space="0"/>
              <w:right w:val="single" w:color="9F9F9F" w:sz="12" w:space="0"/>
            </w:tcBorders>
          </w:tcPr>
          <w:p>
            <w:pPr>
              <w:pStyle w:val="16"/>
              <w:rPr>
                <w:sz w:val="2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555" w:type="dxa"/>
            <w:tcBorders>
              <w:top w:val="single" w:color="9F9F9F" w:sz="12" w:space="0"/>
              <w:left w:val="single" w:color="FFFFE0" w:sz="12" w:space="0"/>
              <w:bottom w:val="single" w:color="9F9F9F" w:sz="12" w:space="0"/>
              <w:right w:val="single" w:color="9F9F9F" w:sz="12" w:space="0"/>
            </w:tcBorders>
          </w:tcPr>
          <w:p>
            <w:pPr>
              <w:pStyle w:val="16"/>
              <w:rPr>
                <w:sz w:val="22"/>
              </w:rPr>
            </w:pPr>
          </w:p>
        </w:tc>
        <w:tc>
          <w:tcPr>
            <w:tcW w:w="5337"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left="240"/>
              <w:rPr>
                <w:sz w:val="24"/>
              </w:rPr>
            </w:pPr>
            <w:r>
              <w:rPr>
                <w:sz w:val="24"/>
              </w:rPr>
              <w:t>Shareholders’ Funds:</w:t>
            </w:r>
          </w:p>
        </w:tc>
        <w:tc>
          <w:tcPr>
            <w:tcW w:w="2441" w:type="dxa"/>
            <w:tcBorders>
              <w:top w:val="single" w:color="9F9F9F" w:sz="12" w:space="0"/>
              <w:left w:val="single" w:color="9F9F9F" w:sz="12" w:space="0"/>
              <w:bottom w:val="single" w:color="9F9F9F" w:sz="12" w:space="0"/>
              <w:right w:val="single" w:color="9F9F9F" w:sz="12" w:space="0"/>
            </w:tcBorders>
          </w:tcPr>
          <w:p>
            <w:pPr>
              <w:pStyle w:val="16"/>
              <w:rPr>
                <w:sz w:val="2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10" w:hRule="atLeast"/>
        </w:trPr>
        <w:tc>
          <w:tcPr>
            <w:tcW w:w="555" w:type="dxa"/>
            <w:tcBorders>
              <w:top w:val="single" w:color="9F9F9F" w:sz="12" w:space="0"/>
              <w:left w:val="single" w:color="FFFFE0" w:sz="12" w:space="0"/>
              <w:bottom w:val="single" w:color="9F9F9F" w:sz="12" w:space="0"/>
              <w:right w:val="single" w:color="9F9F9F" w:sz="12" w:space="0"/>
            </w:tcBorders>
          </w:tcPr>
          <w:p>
            <w:pPr>
              <w:pStyle w:val="16"/>
              <w:rPr>
                <w:sz w:val="22"/>
              </w:rPr>
            </w:pPr>
          </w:p>
        </w:tc>
        <w:tc>
          <w:tcPr>
            <w:tcW w:w="5337" w:type="dxa"/>
            <w:tcBorders>
              <w:top w:val="single" w:color="9F9F9F" w:sz="12" w:space="0"/>
              <w:left w:val="single" w:color="9F9F9F" w:sz="12" w:space="0"/>
              <w:bottom w:val="single" w:color="9F9F9F" w:sz="12" w:space="0"/>
              <w:right w:val="single" w:color="9F9F9F" w:sz="12" w:space="0"/>
            </w:tcBorders>
          </w:tcPr>
          <w:p>
            <w:pPr>
              <w:pStyle w:val="16"/>
              <w:spacing w:before="16" w:line="274" w:lineRule="exact"/>
              <w:ind w:left="255"/>
              <w:rPr>
                <w:sz w:val="24"/>
              </w:rPr>
            </w:pPr>
            <w:r>
              <w:rPr>
                <w:sz w:val="24"/>
              </w:rPr>
              <w:t>Share capital</w:t>
            </w:r>
          </w:p>
        </w:tc>
        <w:tc>
          <w:tcPr>
            <w:tcW w:w="2441" w:type="dxa"/>
            <w:tcBorders>
              <w:top w:val="single" w:color="9F9F9F" w:sz="12" w:space="0"/>
              <w:left w:val="single" w:color="9F9F9F" w:sz="12" w:space="0"/>
              <w:bottom w:val="single" w:color="9F9F9F" w:sz="12" w:space="0"/>
              <w:right w:val="single" w:color="9F9F9F" w:sz="12" w:space="0"/>
            </w:tcBorders>
          </w:tcPr>
          <w:p>
            <w:pPr>
              <w:pStyle w:val="16"/>
              <w:spacing w:before="16" w:line="274" w:lineRule="exact"/>
              <w:ind w:right="2"/>
              <w:jc w:val="right"/>
              <w:rPr>
                <w:sz w:val="24"/>
              </w:rPr>
            </w:pPr>
            <w:r>
              <w:rPr>
                <w:sz w:val="24"/>
              </w:rPr>
              <w:t>55351000</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555" w:type="dxa"/>
            <w:tcBorders>
              <w:top w:val="single" w:color="9F9F9F" w:sz="12" w:space="0"/>
              <w:left w:val="single" w:color="FFFFE0" w:sz="12" w:space="0"/>
              <w:bottom w:val="single" w:color="9F9F9F" w:sz="12" w:space="0"/>
              <w:right w:val="single" w:color="9F9F9F" w:sz="12" w:space="0"/>
            </w:tcBorders>
          </w:tcPr>
          <w:p>
            <w:pPr>
              <w:pStyle w:val="16"/>
              <w:rPr>
                <w:sz w:val="22"/>
              </w:rPr>
            </w:pPr>
          </w:p>
        </w:tc>
        <w:tc>
          <w:tcPr>
            <w:tcW w:w="5337"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left="255"/>
              <w:rPr>
                <w:sz w:val="24"/>
              </w:rPr>
            </w:pPr>
            <w:r>
              <w:rPr>
                <w:sz w:val="24"/>
              </w:rPr>
              <w:t>Reserves and surplus</w:t>
            </w:r>
          </w:p>
        </w:tc>
        <w:tc>
          <w:tcPr>
            <w:tcW w:w="2441"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right="2"/>
              <w:jc w:val="right"/>
              <w:rPr>
                <w:sz w:val="24"/>
              </w:rPr>
            </w:pPr>
            <w:r>
              <w:rPr>
                <w:sz w:val="24"/>
              </w:rPr>
              <w:t>(747800001)</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555" w:type="dxa"/>
            <w:tcBorders>
              <w:top w:val="single" w:color="9F9F9F" w:sz="12" w:space="0"/>
              <w:left w:val="single" w:color="FFFFE0" w:sz="12" w:space="0"/>
              <w:bottom w:val="single" w:color="9F9F9F" w:sz="12" w:space="0"/>
              <w:right w:val="single" w:color="9F9F9F" w:sz="12" w:space="0"/>
            </w:tcBorders>
          </w:tcPr>
          <w:p>
            <w:pPr>
              <w:pStyle w:val="16"/>
              <w:rPr>
                <w:sz w:val="22"/>
              </w:rPr>
            </w:pPr>
          </w:p>
        </w:tc>
        <w:tc>
          <w:tcPr>
            <w:tcW w:w="5337" w:type="dxa"/>
            <w:tcBorders>
              <w:top w:val="single" w:color="9F9F9F" w:sz="12" w:space="0"/>
              <w:left w:val="single" w:color="9F9F9F" w:sz="12" w:space="0"/>
              <w:bottom w:val="single" w:color="9F9F9F" w:sz="12" w:space="0"/>
              <w:right w:val="single" w:color="9F9F9F" w:sz="12" w:space="0"/>
            </w:tcBorders>
          </w:tcPr>
          <w:p>
            <w:pPr>
              <w:pStyle w:val="16"/>
              <w:rPr>
                <w:sz w:val="22"/>
              </w:rPr>
            </w:pPr>
          </w:p>
        </w:tc>
        <w:tc>
          <w:tcPr>
            <w:tcW w:w="2441" w:type="dxa"/>
            <w:tcBorders>
              <w:top w:val="single" w:color="9F9F9F" w:sz="12" w:space="0"/>
              <w:left w:val="single" w:color="9F9F9F" w:sz="12" w:space="0"/>
              <w:bottom w:val="single" w:color="9F9F9F" w:sz="12" w:space="0"/>
              <w:right w:val="single" w:color="9F9F9F" w:sz="12" w:space="0"/>
            </w:tcBorders>
          </w:tcPr>
          <w:p>
            <w:pPr>
              <w:pStyle w:val="16"/>
              <w:rPr>
                <w:sz w:val="2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555" w:type="dxa"/>
            <w:tcBorders>
              <w:top w:val="single" w:color="9F9F9F" w:sz="12" w:space="0"/>
              <w:left w:val="single" w:color="FFFFE0" w:sz="12" w:space="0"/>
              <w:bottom w:val="single" w:color="9F9F9F" w:sz="12" w:space="0"/>
              <w:right w:val="single" w:color="9F9F9F" w:sz="12" w:space="0"/>
            </w:tcBorders>
          </w:tcPr>
          <w:p>
            <w:pPr>
              <w:pStyle w:val="16"/>
              <w:rPr>
                <w:sz w:val="22"/>
              </w:rPr>
            </w:pPr>
          </w:p>
        </w:tc>
        <w:tc>
          <w:tcPr>
            <w:tcW w:w="5337" w:type="dxa"/>
            <w:tcBorders>
              <w:top w:val="single" w:color="9F9F9F" w:sz="12" w:space="0"/>
              <w:left w:val="single" w:color="9F9F9F" w:sz="12" w:space="0"/>
              <w:bottom w:val="single" w:color="9F9F9F" w:sz="12" w:space="0"/>
              <w:right w:val="single" w:color="9F9F9F" w:sz="12" w:space="0"/>
            </w:tcBorders>
          </w:tcPr>
          <w:p>
            <w:pPr>
              <w:pStyle w:val="16"/>
              <w:spacing w:before="16" w:line="270" w:lineRule="exact"/>
              <w:ind w:left="255"/>
              <w:rPr>
                <w:sz w:val="24"/>
              </w:rPr>
            </w:pPr>
            <w:r>
              <w:rPr>
                <w:sz w:val="24"/>
              </w:rPr>
              <w:t>Loan funds</w:t>
            </w:r>
          </w:p>
        </w:tc>
        <w:tc>
          <w:tcPr>
            <w:tcW w:w="2441" w:type="dxa"/>
            <w:tcBorders>
              <w:top w:val="single" w:color="9F9F9F" w:sz="12" w:space="0"/>
              <w:left w:val="single" w:color="9F9F9F" w:sz="12" w:space="0"/>
              <w:bottom w:val="single" w:color="9F9F9F" w:sz="12" w:space="0"/>
              <w:right w:val="single" w:color="9F9F9F" w:sz="12" w:space="0"/>
            </w:tcBorders>
          </w:tcPr>
          <w:p>
            <w:pPr>
              <w:pStyle w:val="16"/>
              <w:rPr>
                <w:sz w:val="2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555" w:type="dxa"/>
            <w:tcBorders>
              <w:top w:val="single" w:color="9F9F9F" w:sz="12" w:space="0"/>
              <w:left w:val="single" w:color="FFFFE0" w:sz="12" w:space="0"/>
              <w:bottom w:val="single" w:color="9F9F9F" w:sz="12" w:space="0"/>
              <w:right w:val="single" w:color="9F9F9F" w:sz="12" w:space="0"/>
            </w:tcBorders>
          </w:tcPr>
          <w:p>
            <w:pPr>
              <w:pStyle w:val="16"/>
              <w:rPr>
                <w:sz w:val="22"/>
              </w:rPr>
            </w:pPr>
          </w:p>
        </w:tc>
        <w:tc>
          <w:tcPr>
            <w:tcW w:w="5337"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left="255"/>
              <w:rPr>
                <w:sz w:val="24"/>
              </w:rPr>
            </w:pPr>
            <w:r>
              <w:rPr>
                <w:sz w:val="24"/>
              </w:rPr>
              <w:t>Secured loans</w:t>
            </w:r>
          </w:p>
        </w:tc>
        <w:tc>
          <w:tcPr>
            <w:tcW w:w="2441"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right="2"/>
              <w:jc w:val="right"/>
              <w:rPr>
                <w:sz w:val="24"/>
              </w:rPr>
            </w:pPr>
            <w:r>
              <w:rPr>
                <w:sz w:val="24"/>
              </w:rPr>
              <w:t>64771339</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10" w:hRule="atLeast"/>
        </w:trPr>
        <w:tc>
          <w:tcPr>
            <w:tcW w:w="555" w:type="dxa"/>
            <w:tcBorders>
              <w:top w:val="single" w:color="9F9F9F" w:sz="12" w:space="0"/>
              <w:left w:val="single" w:color="FFFFE0" w:sz="12" w:space="0"/>
              <w:bottom w:val="single" w:color="9F9F9F" w:sz="12" w:space="0"/>
              <w:right w:val="single" w:color="9F9F9F" w:sz="12" w:space="0"/>
            </w:tcBorders>
          </w:tcPr>
          <w:p>
            <w:pPr>
              <w:pStyle w:val="16"/>
              <w:rPr>
                <w:sz w:val="22"/>
              </w:rPr>
            </w:pPr>
          </w:p>
        </w:tc>
        <w:tc>
          <w:tcPr>
            <w:tcW w:w="5337" w:type="dxa"/>
            <w:tcBorders>
              <w:top w:val="single" w:color="9F9F9F" w:sz="12" w:space="0"/>
              <w:left w:val="single" w:color="9F9F9F" w:sz="12" w:space="0"/>
              <w:bottom w:val="single" w:color="9F9F9F" w:sz="12" w:space="0"/>
              <w:right w:val="single" w:color="9F9F9F" w:sz="12" w:space="0"/>
            </w:tcBorders>
          </w:tcPr>
          <w:p>
            <w:pPr>
              <w:pStyle w:val="16"/>
              <w:spacing w:before="16" w:line="274" w:lineRule="exact"/>
              <w:ind w:left="255"/>
              <w:rPr>
                <w:sz w:val="24"/>
              </w:rPr>
            </w:pPr>
            <w:r>
              <w:rPr>
                <w:sz w:val="24"/>
              </w:rPr>
              <w:t>Un secured loans</w:t>
            </w:r>
          </w:p>
        </w:tc>
        <w:tc>
          <w:tcPr>
            <w:tcW w:w="2441" w:type="dxa"/>
            <w:tcBorders>
              <w:top w:val="single" w:color="9F9F9F" w:sz="12" w:space="0"/>
              <w:left w:val="single" w:color="9F9F9F" w:sz="12" w:space="0"/>
              <w:bottom w:val="single" w:color="9F9F9F" w:sz="12" w:space="0"/>
              <w:right w:val="single" w:color="9F9F9F" w:sz="12" w:space="0"/>
            </w:tcBorders>
          </w:tcPr>
          <w:p>
            <w:pPr>
              <w:pStyle w:val="16"/>
              <w:spacing w:before="16" w:line="274" w:lineRule="exact"/>
              <w:ind w:right="2"/>
              <w:jc w:val="right"/>
              <w:rPr>
                <w:sz w:val="24"/>
              </w:rPr>
            </w:pPr>
            <w:r>
              <w:rPr>
                <w:sz w:val="24"/>
              </w:rPr>
              <w:t>260000</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555" w:type="dxa"/>
            <w:tcBorders>
              <w:top w:val="single" w:color="9F9F9F" w:sz="12" w:space="0"/>
              <w:left w:val="single" w:color="FFFFE0" w:sz="12" w:space="0"/>
              <w:bottom w:val="single" w:color="9F9F9F" w:sz="12" w:space="0"/>
              <w:right w:val="single" w:color="9F9F9F" w:sz="12" w:space="0"/>
            </w:tcBorders>
          </w:tcPr>
          <w:p>
            <w:pPr>
              <w:pStyle w:val="16"/>
              <w:rPr>
                <w:sz w:val="22"/>
              </w:rPr>
            </w:pPr>
          </w:p>
        </w:tc>
        <w:tc>
          <w:tcPr>
            <w:tcW w:w="5337"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left="255"/>
              <w:rPr>
                <w:sz w:val="24"/>
              </w:rPr>
            </w:pPr>
            <w:r>
              <w:rPr>
                <w:sz w:val="24"/>
              </w:rPr>
              <w:t>Trade payables</w:t>
            </w:r>
          </w:p>
        </w:tc>
        <w:tc>
          <w:tcPr>
            <w:tcW w:w="2441"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right="2"/>
              <w:jc w:val="right"/>
              <w:rPr>
                <w:sz w:val="24"/>
              </w:rPr>
            </w:pPr>
            <w:r>
              <w:rPr>
                <w:sz w:val="24"/>
              </w:rPr>
              <w:t>20706402</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555" w:type="dxa"/>
            <w:tcBorders>
              <w:top w:val="single" w:color="9F9F9F" w:sz="12" w:space="0"/>
              <w:left w:val="single" w:color="FFFFE0" w:sz="12" w:space="0"/>
              <w:bottom w:val="single" w:color="9F9F9F" w:sz="12" w:space="0"/>
              <w:right w:val="single" w:color="9F9F9F" w:sz="12" w:space="0"/>
            </w:tcBorders>
          </w:tcPr>
          <w:p>
            <w:pPr>
              <w:pStyle w:val="16"/>
              <w:rPr>
                <w:sz w:val="22"/>
              </w:rPr>
            </w:pPr>
          </w:p>
        </w:tc>
        <w:tc>
          <w:tcPr>
            <w:tcW w:w="5337"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left="255"/>
              <w:rPr>
                <w:sz w:val="24"/>
              </w:rPr>
            </w:pPr>
            <w:r>
              <w:rPr>
                <w:sz w:val="24"/>
              </w:rPr>
              <w:t>Deferred tax liability(net)</w:t>
            </w:r>
          </w:p>
        </w:tc>
        <w:tc>
          <w:tcPr>
            <w:tcW w:w="2441"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right="2"/>
              <w:jc w:val="right"/>
              <w:rPr>
                <w:sz w:val="24"/>
              </w:rPr>
            </w:pPr>
            <w:r>
              <w:rPr>
                <w:sz w:val="24"/>
              </w:rPr>
              <w:t>114736</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555" w:type="dxa"/>
            <w:tcBorders>
              <w:top w:val="single" w:color="9F9F9F" w:sz="12" w:space="0"/>
              <w:left w:val="single" w:color="FFFFE0" w:sz="12" w:space="0"/>
              <w:bottom w:val="single" w:color="9F9F9F" w:sz="12" w:space="0"/>
              <w:right w:val="single" w:color="9F9F9F" w:sz="12" w:space="0"/>
            </w:tcBorders>
          </w:tcPr>
          <w:p>
            <w:pPr>
              <w:pStyle w:val="16"/>
              <w:rPr>
                <w:sz w:val="22"/>
              </w:rPr>
            </w:pPr>
          </w:p>
        </w:tc>
        <w:tc>
          <w:tcPr>
            <w:tcW w:w="5337" w:type="dxa"/>
            <w:tcBorders>
              <w:top w:val="single" w:color="9F9F9F" w:sz="12" w:space="0"/>
              <w:left w:val="single" w:color="9F9F9F" w:sz="12" w:space="0"/>
              <w:bottom w:val="single" w:color="9F9F9F" w:sz="12" w:space="0"/>
              <w:right w:val="single" w:color="9F9F9F" w:sz="12" w:space="0"/>
            </w:tcBorders>
          </w:tcPr>
          <w:p>
            <w:pPr>
              <w:pStyle w:val="16"/>
              <w:spacing w:before="15" w:line="270" w:lineRule="exact"/>
              <w:ind w:left="255"/>
              <w:rPr>
                <w:sz w:val="24"/>
              </w:rPr>
            </w:pPr>
            <w:r>
              <w:rPr>
                <w:sz w:val="24"/>
              </w:rPr>
              <w:t>TOTAL</w:t>
            </w:r>
          </w:p>
        </w:tc>
        <w:tc>
          <w:tcPr>
            <w:tcW w:w="2441" w:type="dxa"/>
            <w:tcBorders>
              <w:top w:val="single" w:color="9F9F9F" w:sz="12" w:space="0"/>
              <w:left w:val="single" w:color="9F9F9F" w:sz="12" w:space="0"/>
              <w:bottom w:val="single" w:color="9F9F9F" w:sz="12" w:space="0"/>
              <w:right w:val="single" w:color="9F9F9F" w:sz="12" w:space="0"/>
            </w:tcBorders>
          </w:tcPr>
          <w:p>
            <w:pPr>
              <w:pStyle w:val="16"/>
              <w:spacing w:before="15" w:line="270" w:lineRule="exact"/>
              <w:ind w:right="2"/>
              <w:jc w:val="right"/>
              <w:rPr>
                <w:sz w:val="24"/>
              </w:rPr>
            </w:pPr>
            <w:r>
              <w:rPr>
                <w:sz w:val="24"/>
              </w:rPr>
              <w:t>71440520</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555" w:type="dxa"/>
            <w:tcBorders>
              <w:top w:val="single" w:color="9F9F9F" w:sz="12" w:space="0"/>
              <w:left w:val="single" w:color="FFFFE0" w:sz="12" w:space="0"/>
              <w:bottom w:val="single" w:color="9F9F9F" w:sz="12" w:space="0"/>
              <w:right w:val="single" w:color="9F9F9F" w:sz="12" w:space="0"/>
            </w:tcBorders>
          </w:tcPr>
          <w:p>
            <w:pPr>
              <w:pStyle w:val="16"/>
              <w:rPr>
                <w:sz w:val="22"/>
              </w:rPr>
            </w:pPr>
          </w:p>
        </w:tc>
        <w:tc>
          <w:tcPr>
            <w:tcW w:w="5337" w:type="dxa"/>
            <w:tcBorders>
              <w:top w:val="single" w:color="9F9F9F" w:sz="12" w:space="0"/>
              <w:left w:val="single" w:color="9F9F9F" w:sz="12" w:space="0"/>
              <w:bottom w:val="single" w:color="9F9F9F" w:sz="12" w:space="0"/>
              <w:right w:val="single" w:color="9F9F9F" w:sz="12" w:space="0"/>
            </w:tcBorders>
          </w:tcPr>
          <w:p>
            <w:pPr>
              <w:pStyle w:val="16"/>
              <w:rPr>
                <w:sz w:val="22"/>
              </w:rPr>
            </w:pPr>
          </w:p>
        </w:tc>
        <w:tc>
          <w:tcPr>
            <w:tcW w:w="2441" w:type="dxa"/>
            <w:tcBorders>
              <w:top w:val="single" w:color="9F9F9F" w:sz="12" w:space="0"/>
              <w:left w:val="single" w:color="9F9F9F" w:sz="12" w:space="0"/>
              <w:bottom w:val="single" w:color="9F9F9F" w:sz="12" w:space="0"/>
              <w:right w:val="single" w:color="9F9F9F" w:sz="12" w:space="0"/>
            </w:tcBorders>
          </w:tcPr>
          <w:p>
            <w:pPr>
              <w:pStyle w:val="16"/>
              <w:rPr>
                <w:sz w:val="2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10" w:hRule="atLeast"/>
        </w:trPr>
        <w:tc>
          <w:tcPr>
            <w:tcW w:w="555" w:type="dxa"/>
            <w:tcBorders>
              <w:top w:val="single" w:color="9F9F9F" w:sz="12" w:space="0"/>
              <w:left w:val="single" w:color="FFFFE0" w:sz="12" w:space="0"/>
              <w:bottom w:val="single" w:color="9F9F9F" w:sz="12" w:space="0"/>
              <w:right w:val="single" w:color="9F9F9F" w:sz="12" w:space="0"/>
            </w:tcBorders>
          </w:tcPr>
          <w:p>
            <w:pPr>
              <w:pStyle w:val="16"/>
              <w:rPr>
                <w:sz w:val="22"/>
              </w:rPr>
            </w:pPr>
          </w:p>
        </w:tc>
        <w:tc>
          <w:tcPr>
            <w:tcW w:w="5337" w:type="dxa"/>
            <w:tcBorders>
              <w:top w:val="single" w:color="9F9F9F" w:sz="12" w:space="0"/>
              <w:left w:val="single" w:color="9F9F9F" w:sz="12" w:space="0"/>
              <w:bottom w:val="single" w:color="9F9F9F" w:sz="12" w:space="0"/>
              <w:right w:val="single" w:color="9F9F9F" w:sz="12" w:space="0"/>
            </w:tcBorders>
          </w:tcPr>
          <w:p>
            <w:pPr>
              <w:pStyle w:val="16"/>
              <w:spacing w:before="16" w:line="274" w:lineRule="exact"/>
              <w:ind w:left="255"/>
              <w:rPr>
                <w:b/>
                <w:sz w:val="24"/>
              </w:rPr>
            </w:pPr>
            <w:r>
              <w:rPr>
                <w:b/>
                <w:sz w:val="24"/>
              </w:rPr>
              <w:t>Assets</w:t>
            </w:r>
          </w:p>
        </w:tc>
        <w:tc>
          <w:tcPr>
            <w:tcW w:w="2441" w:type="dxa"/>
            <w:tcBorders>
              <w:top w:val="single" w:color="9F9F9F" w:sz="12" w:space="0"/>
              <w:left w:val="single" w:color="9F9F9F" w:sz="12" w:space="0"/>
              <w:bottom w:val="single" w:color="9F9F9F" w:sz="12" w:space="0"/>
              <w:right w:val="single" w:color="9F9F9F" w:sz="12" w:space="0"/>
            </w:tcBorders>
          </w:tcPr>
          <w:p>
            <w:pPr>
              <w:pStyle w:val="16"/>
              <w:rPr>
                <w:sz w:val="2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555" w:type="dxa"/>
            <w:tcBorders>
              <w:top w:val="single" w:color="9F9F9F" w:sz="12" w:space="0"/>
              <w:left w:val="single" w:color="FFFFE0" w:sz="12" w:space="0"/>
              <w:bottom w:val="single" w:color="9F9F9F" w:sz="12" w:space="0"/>
              <w:right w:val="single" w:color="9F9F9F" w:sz="12" w:space="0"/>
            </w:tcBorders>
          </w:tcPr>
          <w:p>
            <w:pPr>
              <w:pStyle w:val="16"/>
              <w:rPr>
                <w:sz w:val="22"/>
              </w:rPr>
            </w:pPr>
          </w:p>
        </w:tc>
        <w:tc>
          <w:tcPr>
            <w:tcW w:w="5337"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left="255"/>
              <w:rPr>
                <w:b/>
                <w:sz w:val="24"/>
              </w:rPr>
            </w:pPr>
            <w:r>
              <w:rPr>
                <w:b/>
                <w:sz w:val="24"/>
              </w:rPr>
              <w:t>Non- Current assets</w:t>
            </w:r>
          </w:p>
        </w:tc>
        <w:tc>
          <w:tcPr>
            <w:tcW w:w="2441" w:type="dxa"/>
            <w:tcBorders>
              <w:top w:val="single" w:color="9F9F9F" w:sz="12" w:space="0"/>
              <w:left w:val="single" w:color="9F9F9F" w:sz="12" w:space="0"/>
              <w:bottom w:val="single" w:color="9F9F9F" w:sz="12" w:space="0"/>
              <w:right w:val="single" w:color="9F9F9F" w:sz="12" w:space="0"/>
            </w:tcBorders>
          </w:tcPr>
          <w:p>
            <w:pPr>
              <w:pStyle w:val="16"/>
              <w:rPr>
                <w:sz w:val="22"/>
              </w:rPr>
            </w:pP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555" w:type="dxa"/>
            <w:tcBorders>
              <w:top w:val="single" w:color="9F9F9F" w:sz="12" w:space="0"/>
              <w:left w:val="single" w:color="FFFFE0" w:sz="12" w:space="0"/>
              <w:bottom w:val="single" w:color="9F9F9F" w:sz="12" w:space="0"/>
              <w:right w:val="single" w:color="9F9F9F" w:sz="12" w:space="0"/>
            </w:tcBorders>
          </w:tcPr>
          <w:p>
            <w:pPr>
              <w:pStyle w:val="16"/>
              <w:rPr>
                <w:sz w:val="22"/>
              </w:rPr>
            </w:pPr>
          </w:p>
        </w:tc>
        <w:tc>
          <w:tcPr>
            <w:tcW w:w="5337"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left="255"/>
              <w:rPr>
                <w:sz w:val="24"/>
              </w:rPr>
            </w:pPr>
            <w:r>
              <w:rPr>
                <w:sz w:val="24"/>
              </w:rPr>
              <w:t>Fixed assets</w:t>
            </w:r>
          </w:p>
        </w:tc>
        <w:tc>
          <w:tcPr>
            <w:tcW w:w="2441"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right="2"/>
              <w:jc w:val="right"/>
              <w:rPr>
                <w:sz w:val="24"/>
              </w:rPr>
            </w:pPr>
            <w:r>
              <w:rPr>
                <w:sz w:val="24"/>
              </w:rPr>
              <w:t>21022334</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297" w:hRule="atLeast"/>
        </w:trPr>
        <w:tc>
          <w:tcPr>
            <w:tcW w:w="555" w:type="dxa"/>
            <w:tcBorders>
              <w:top w:val="single" w:color="9F9F9F" w:sz="12" w:space="0"/>
              <w:left w:val="single" w:color="FFFFE0" w:sz="12" w:space="0"/>
              <w:bottom w:val="single" w:color="9F9F9F" w:sz="18" w:space="0"/>
              <w:right w:val="single" w:color="9F9F9F" w:sz="12" w:space="0"/>
            </w:tcBorders>
          </w:tcPr>
          <w:p>
            <w:pPr>
              <w:pStyle w:val="16"/>
              <w:rPr>
                <w:sz w:val="22"/>
              </w:rPr>
            </w:pPr>
          </w:p>
        </w:tc>
        <w:tc>
          <w:tcPr>
            <w:tcW w:w="5337" w:type="dxa"/>
            <w:tcBorders>
              <w:top w:val="single" w:color="9F9F9F" w:sz="12" w:space="0"/>
              <w:left w:val="single" w:color="9F9F9F" w:sz="12" w:space="0"/>
              <w:bottom w:val="single" w:color="9F9F9F" w:sz="18" w:space="0"/>
              <w:right w:val="single" w:color="9F9F9F" w:sz="12" w:space="0"/>
            </w:tcBorders>
          </w:tcPr>
          <w:p>
            <w:pPr>
              <w:pStyle w:val="16"/>
              <w:spacing w:before="16" w:line="262" w:lineRule="exact"/>
              <w:ind w:left="255"/>
              <w:rPr>
                <w:sz w:val="24"/>
              </w:rPr>
            </w:pPr>
            <w:r>
              <w:rPr>
                <w:sz w:val="24"/>
              </w:rPr>
              <w:t>Tangible assets</w:t>
            </w:r>
          </w:p>
        </w:tc>
        <w:tc>
          <w:tcPr>
            <w:tcW w:w="2441" w:type="dxa"/>
            <w:tcBorders>
              <w:top w:val="single" w:color="9F9F9F" w:sz="12" w:space="0"/>
              <w:left w:val="single" w:color="9F9F9F" w:sz="12" w:space="0"/>
              <w:bottom w:val="single" w:color="9F9F9F" w:sz="18" w:space="0"/>
              <w:right w:val="single" w:color="9F9F9F" w:sz="12" w:space="0"/>
            </w:tcBorders>
          </w:tcPr>
          <w:p>
            <w:pPr>
              <w:pStyle w:val="16"/>
              <w:spacing w:before="16" w:line="262" w:lineRule="exact"/>
              <w:ind w:right="2"/>
              <w:jc w:val="right"/>
              <w:rPr>
                <w:sz w:val="24"/>
              </w:rPr>
            </w:pPr>
            <w:r>
              <w:rPr>
                <w:sz w:val="24"/>
              </w:rPr>
              <w:t>19046177</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297" w:hRule="atLeast"/>
        </w:trPr>
        <w:tc>
          <w:tcPr>
            <w:tcW w:w="555" w:type="dxa"/>
            <w:tcBorders>
              <w:top w:val="single" w:color="9F9F9F" w:sz="18" w:space="0"/>
              <w:left w:val="single" w:color="FFFFE0" w:sz="12" w:space="0"/>
              <w:bottom w:val="single" w:color="9F9F9F" w:sz="12" w:space="0"/>
              <w:right w:val="single" w:color="9F9F9F" w:sz="12" w:space="0"/>
            </w:tcBorders>
          </w:tcPr>
          <w:p>
            <w:pPr>
              <w:pStyle w:val="16"/>
              <w:rPr>
                <w:sz w:val="22"/>
              </w:rPr>
            </w:pPr>
          </w:p>
        </w:tc>
        <w:tc>
          <w:tcPr>
            <w:tcW w:w="5337" w:type="dxa"/>
            <w:tcBorders>
              <w:top w:val="single" w:color="9F9F9F" w:sz="18" w:space="0"/>
              <w:left w:val="single" w:color="9F9F9F" w:sz="12" w:space="0"/>
              <w:bottom w:val="single" w:color="9F9F9F" w:sz="12" w:space="0"/>
              <w:right w:val="single" w:color="9F9F9F" w:sz="12" w:space="0"/>
            </w:tcBorders>
          </w:tcPr>
          <w:p>
            <w:pPr>
              <w:pStyle w:val="16"/>
              <w:spacing w:before="8" w:line="269" w:lineRule="exact"/>
              <w:ind w:left="255"/>
              <w:rPr>
                <w:sz w:val="24"/>
              </w:rPr>
            </w:pPr>
            <w:r>
              <w:rPr>
                <w:sz w:val="24"/>
              </w:rPr>
              <w:t>In Tangible assets</w:t>
            </w:r>
          </w:p>
        </w:tc>
        <w:tc>
          <w:tcPr>
            <w:tcW w:w="2441" w:type="dxa"/>
            <w:tcBorders>
              <w:top w:val="single" w:color="9F9F9F" w:sz="18" w:space="0"/>
              <w:left w:val="single" w:color="9F9F9F" w:sz="12" w:space="0"/>
              <w:bottom w:val="single" w:color="9F9F9F" w:sz="12" w:space="0"/>
              <w:right w:val="single" w:color="9F9F9F" w:sz="12" w:space="0"/>
            </w:tcBorders>
          </w:tcPr>
          <w:p>
            <w:pPr>
              <w:pStyle w:val="16"/>
              <w:spacing w:before="8" w:line="269" w:lineRule="exact"/>
              <w:ind w:right="2"/>
              <w:jc w:val="right"/>
              <w:rPr>
                <w:sz w:val="24"/>
              </w:rPr>
            </w:pPr>
            <w:r>
              <w:rPr>
                <w:w w:val="99"/>
                <w:sz w:val="24"/>
              </w:rPr>
              <w:t>-</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10" w:hRule="atLeast"/>
        </w:trPr>
        <w:tc>
          <w:tcPr>
            <w:tcW w:w="555" w:type="dxa"/>
            <w:tcBorders>
              <w:top w:val="single" w:color="9F9F9F" w:sz="12" w:space="0"/>
              <w:left w:val="single" w:color="FFFFE0" w:sz="12" w:space="0"/>
              <w:bottom w:val="single" w:color="9F9F9F" w:sz="12" w:space="0"/>
              <w:right w:val="single" w:color="9F9F9F" w:sz="12" w:space="0"/>
            </w:tcBorders>
          </w:tcPr>
          <w:p>
            <w:pPr>
              <w:pStyle w:val="16"/>
              <w:rPr>
                <w:sz w:val="22"/>
              </w:rPr>
            </w:pPr>
          </w:p>
        </w:tc>
        <w:tc>
          <w:tcPr>
            <w:tcW w:w="5337" w:type="dxa"/>
            <w:tcBorders>
              <w:top w:val="single" w:color="9F9F9F" w:sz="12" w:space="0"/>
              <w:left w:val="single" w:color="9F9F9F" w:sz="12" w:space="0"/>
              <w:bottom w:val="single" w:color="9F9F9F" w:sz="12" w:space="0"/>
              <w:right w:val="single" w:color="9F9F9F" w:sz="12" w:space="0"/>
            </w:tcBorders>
          </w:tcPr>
          <w:p>
            <w:pPr>
              <w:pStyle w:val="16"/>
              <w:spacing w:before="16" w:line="274" w:lineRule="exact"/>
              <w:ind w:left="255"/>
              <w:rPr>
                <w:sz w:val="24"/>
              </w:rPr>
            </w:pPr>
            <w:r>
              <w:rPr>
                <w:sz w:val="24"/>
              </w:rPr>
              <w:t>Capital in work in progress</w:t>
            </w:r>
          </w:p>
        </w:tc>
        <w:tc>
          <w:tcPr>
            <w:tcW w:w="2441" w:type="dxa"/>
            <w:tcBorders>
              <w:top w:val="single" w:color="9F9F9F" w:sz="12" w:space="0"/>
              <w:left w:val="single" w:color="9F9F9F" w:sz="12" w:space="0"/>
              <w:bottom w:val="single" w:color="9F9F9F" w:sz="12" w:space="0"/>
              <w:right w:val="single" w:color="9F9F9F" w:sz="12" w:space="0"/>
            </w:tcBorders>
          </w:tcPr>
          <w:p>
            <w:pPr>
              <w:pStyle w:val="16"/>
              <w:spacing w:before="16" w:line="274" w:lineRule="exact"/>
              <w:ind w:right="2"/>
              <w:jc w:val="right"/>
              <w:rPr>
                <w:sz w:val="24"/>
              </w:rPr>
            </w:pPr>
            <w:r>
              <w:rPr>
                <w:w w:val="99"/>
                <w:sz w:val="24"/>
              </w:rPr>
              <w:t>-</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555" w:type="dxa"/>
            <w:tcBorders>
              <w:top w:val="single" w:color="9F9F9F" w:sz="12" w:space="0"/>
              <w:left w:val="single" w:color="FFFFE0" w:sz="12" w:space="0"/>
              <w:bottom w:val="single" w:color="9F9F9F" w:sz="12" w:space="0"/>
              <w:right w:val="single" w:color="9F9F9F" w:sz="12" w:space="0"/>
            </w:tcBorders>
          </w:tcPr>
          <w:p>
            <w:pPr>
              <w:pStyle w:val="16"/>
              <w:rPr>
                <w:sz w:val="22"/>
              </w:rPr>
            </w:pPr>
          </w:p>
        </w:tc>
        <w:tc>
          <w:tcPr>
            <w:tcW w:w="5337"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left="255"/>
              <w:rPr>
                <w:sz w:val="24"/>
              </w:rPr>
            </w:pPr>
            <w:r>
              <w:rPr>
                <w:sz w:val="24"/>
              </w:rPr>
              <w:t>Non-current investments</w:t>
            </w:r>
          </w:p>
        </w:tc>
        <w:tc>
          <w:tcPr>
            <w:tcW w:w="2441"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right="2"/>
              <w:jc w:val="right"/>
              <w:rPr>
                <w:sz w:val="24"/>
              </w:rPr>
            </w:pPr>
            <w:r>
              <w:rPr>
                <w:sz w:val="24"/>
              </w:rPr>
              <w:t>701500</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555" w:type="dxa"/>
            <w:tcBorders>
              <w:top w:val="single" w:color="9F9F9F" w:sz="12" w:space="0"/>
              <w:left w:val="single" w:color="FFFFE0" w:sz="12" w:space="0"/>
              <w:bottom w:val="single" w:color="9F9F9F" w:sz="12" w:space="0"/>
              <w:right w:val="single" w:color="9F9F9F" w:sz="12" w:space="0"/>
            </w:tcBorders>
          </w:tcPr>
          <w:p>
            <w:pPr>
              <w:pStyle w:val="16"/>
              <w:rPr>
                <w:sz w:val="22"/>
              </w:rPr>
            </w:pPr>
          </w:p>
        </w:tc>
        <w:tc>
          <w:tcPr>
            <w:tcW w:w="5337"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left="255"/>
              <w:rPr>
                <w:sz w:val="24"/>
              </w:rPr>
            </w:pPr>
            <w:r>
              <w:rPr>
                <w:sz w:val="24"/>
              </w:rPr>
              <w:t>other non-current investments</w:t>
            </w:r>
          </w:p>
        </w:tc>
        <w:tc>
          <w:tcPr>
            <w:tcW w:w="2441"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right="3"/>
              <w:jc w:val="right"/>
              <w:rPr>
                <w:sz w:val="24"/>
              </w:rPr>
            </w:pPr>
            <w:r>
              <w:rPr>
                <w:sz w:val="24"/>
              </w:rPr>
              <w:t>1274657</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297" w:hRule="atLeast"/>
        </w:trPr>
        <w:tc>
          <w:tcPr>
            <w:tcW w:w="555" w:type="dxa"/>
            <w:tcBorders>
              <w:top w:val="single" w:color="9F9F9F" w:sz="12" w:space="0"/>
              <w:left w:val="single" w:color="FFFFE0" w:sz="12" w:space="0"/>
              <w:bottom w:val="single" w:color="9F9F9F" w:sz="18" w:space="0"/>
              <w:right w:val="single" w:color="9F9F9F" w:sz="12" w:space="0"/>
            </w:tcBorders>
          </w:tcPr>
          <w:p>
            <w:pPr>
              <w:pStyle w:val="16"/>
              <w:rPr>
                <w:sz w:val="22"/>
              </w:rPr>
            </w:pPr>
          </w:p>
        </w:tc>
        <w:tc>
          <w:tcPr>
            <w:tcW w:w="5337" w:type="dxa"/>
            <w:tcBorders>
              <w:top w:val="single" w:color="9F9F9F" w:sz="12" w:space="0"/>
              <w:left w:val="single" w:color="9F9F9F" w:sz="12" w:space="0"/>
              <w:bottom w:val="single" w:color="9F9F9F" w:sz="18" w:space="0"/>
              <w:right w:val="single" w:color="9F9F9F" w:sz="12" w:space="0"/>
            </w:tcBorders>
          </w:tcPr>
          <w:p>
            <w:pPr>
              <w:pStyle w:val="16"/>
              <w:spacing w:before="16" w:line="262" w:lineRule="exact"/>
              <w:ind w:left="255"/>
              <w:rPr>
                <w:sz w:val="24"/>
              </w:rPr>
            </w:pPr>
            <w:r>
              <w:rPr>
                <w:sz w:val="24"/>
              </w:rPr>
              <w:t>Current assets</w:t>
            </w:r>
          </w:p>
        </w:tc>
        <w:tc>
          <w:tcPr>
            <w:tcW w:w="2441" w:type="dxa"/>
            <w:tcBorders>
              <w:top w:val="single" w:color="9F9F9F" w:sz="12" w:space="0"/>
              <w:left w:val="single" w:color="9F9F9F" w:sz="12" w:space="0"/>
              <w:bottom w:val="single" w:color="9F9F9F" w:sz="18" w:space="0"/>
              <w:right w:val="single" w:color="9F9F9F" w:sz="12" w:space="0"/>
            </w:tcBorders>
          </w:tcPr>
          <w:p>
            <w:pPr>
              <w:pStyle w:val="16"/>
              <w:spacing w:before="16" w:line="262" w:lineRule="exact"/>
              <w:ind w:right="2"/>
              <w:jc w:val="right"/>
              <w:rPr>
                <w:sz w:val="24"/>
              </w:rPr>
            </w:pPr>
            <w:r>
              <w:rPr>
                <w:sz w:val="24"/>
              </w:rPr>
              <w:t>50418186</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297" w:hRule="atLeast"/>
        </w:trPr>
        <w:tc>
          <w:tcPr>
            <w:tcW w:w="555" w:type="dxa"/>
            <w:tcBorders>
              <w:top w:val="single" w:color="9F9F9F" w:sz="18" w:space="0"/>
              <w:left w:val="single" w:color="FFFFE0" w:sz="12" w:space="0"/>
              <w:bottom w:val="single" w:color="9F9F9F" w:sz="12" w:space="0"/>
              <w:right w:val="single" w:color="9F9F9F" w:sz="12" w:space="0"/>
            </w:tcBorders>
          </w:tcPr>
          <w:p>
            <w:pPr>
              <w:pStyle w:val="16"/>
              <w:rPr>
                <w:sz w:val="22"/>
              </w:rPr>
            </w:pPr>
          </w:p>
        </w:tc>
        <w:tc>
          <w:tcPr>
            <w:tcW w:w="5337" w:type="dxa"/>
            <w:tcBorders>
              <w:top w:val="single" w:color="9F9F9F" w:sz="18" w:space="0"/>
              <w:left w:val="single" w:color="9F9F9F" w:sz="12" w:space="0"/>
              <w:bottom w:val="single" w:color="9F9F9F" w:sz="12" w:space="0"/>
              <w:right w:val="single" w:color="9F9F9F" w:sz="12" w:space="0"/>
            </w:tcBorders>
          </w:tcPr>
          <w:p>
            <w:pPr>
              <w:pStyle w:val="16"/>
              <w:spacing w:before="8" w:line="269" w:lineRule="exact"/>
              <w:ind w:left="255"/>
              <w:rPr>
                <w:sz w:val="24"/>
              </w:rPr>
            </w:pPr>
            <w:r>
              <w:rPr>
                <w:sz w:val="24"/>
              </w:rPr>
              <w:t>Inventories</w:t>
            </w:r>
          </w:p>
        </w:tc>
        <w:tc>
          <w:tcPr>
            <w:tcW w:w="2441" w:type="dxa"/>
            <w:tcBorders>
              <w:top w:val="single" w:color="9F9F9F" w:sz="18" w:space="0"/>
              <w:left w:val="single" w:color="9F9F9F" w:sz="12" w:space="0"/>
              <w:bottom w:val="single" w:color="9F9F9F" w:sz="12" w:space="0"/>
              <w:right w:val="single" w:color="9F9F9F" w:sz="12" w:space="0"/>
            </w:tcBorders>
          </w:tcPr>
          <w:p>
            <w:pPr>
              <w:pStyle w:val="16"/>
              <w:spacing w:before="8" w:line="269" w:lineRule="exact"/>
              <w:ind w:right="3"/>
              <w:jc w:val="right"/>
              <w:rPr>
                <w:sz w:val="24"/>
              </w:rPr>
            </w:pPr>
            <w:r>
              <w:rPr>
                <w:sz w:val="24"/>
              </w:rPr>
              <w:t>7348407</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555" w:type="dxa"/>
            <w:tcBorders>
              <w:top w:val="single" w:color="9F9F9F" w:sz="12" w:space="0"/>
              <w:left w:val="single" w:color="FFFFE0" w:sz="12" w:space="0"/>
              <w:bottom w:val="single" w:color="9F9F9F" w:sz="12" w:space="0"/>
              <w:right w:val="single" w:color="9F9F9F" w:sz="12" w:space="0"/>
            </w:tcBorders>
          </w:tcPr>
          <w:p>
            <w:pPr>
              <w:pStyle w:val="16"/>
              <w:rPr>
                <w:sz w:val="22"/>
              </w:rPr>
            </w:pPr>
          </w:p>
        </w:tc>
        <w:tc>
          <w:tcPr>
            <w:tcW w:w="5337"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left="255"/>
              <w:rPr>
                <w:sz w:val="24"/>
              </w:rPr>
            </w:pPr>
            <w:r>
              <w:rPr>
                <w:sz w:val="24"/>
              </w:rPr>
              <w:t>Trade receivables</w:t>
            </w:r>
          </w:p>
        </w:tc>
        <w:tc>
          <w:tcPr>
            <w:tcW w:w="2441"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right="2"/>
              <w:jc w:val="right"/>
              <w:rPr>
                <w:sz w:val="24"/>
              </w:rPr>
            </w:pPr>
            <w:r>
              <w:rPr>
                <w:sz w:val="24"/>
              </w:rPr>
              <w:t>25104499</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10" w:hRule="atLeast"/>
        </w:trPr>
        <w:tc>
          <w:tcPr>
            <w:tcW w:w="555" w:type="dxa"/>
            <w:tcBorders>
              <w:top w:val="single" w:color="9F9F9F" w:sz="12" w:space="0"/>
              <w:left w:val="single" w:color="FFFFE0" w:sz="12" w:space="0"/>
              <w:bottom w:val="single" w:color="9F9F9F" w:sz="12" w:space="0"/>
              <w:right w:val="single" w:color="9F9F9F" w:sz="12" w:space="0"/>
            </w:tcBorders>
          </w:tcPr>
          <w:p>
            <w:pPr>
              <w:pStyle w:val="16"/>
              <w:rPr>
                <w:sz w:val="22"/>
              </w:rPr>
            </w:pPr>
          </w:p>
        </w:tc>
        <w:tc>
          <w:tcPr>
            <w:tcW w:w="5337" w:type="dxa"/>
            <w:tcBorders>
              <w:top w:val="single" w:color="9F9F9F" w:sz="12" w:space="0"/>
              <w:left w:val="single" w:color="9F9F9F" w:sz="12" w:space="0"/>
              <w:bottom w:val="single" w:color="9F9F9F" w:sz="12" w:space="0"/>
              <w:right w:val="single" w:color="9F9F9F" w:sz="12" w:space="0"/>
            </w:tcBorders>
          </w:tcPr>
          <w:p>
            <w:pPr>
              <w:pStyle w:val="16"/>
              <w:spacing w:before="16" w:line="274" w:lineRule="exact"/>
              <w:ind w:left="255"/>
              <w:rPr>
                <w:sz w:val="24"/>
              </w:rPr>
            </w:pPr>
            <w:r>
              <w:rPr>
                <w:sz w:val="24"/>
              </w:rPr>
              <w:t>Cash and trade equivalents</w:t>
            </w:r>
          </w:p>
        </w:tc>
        <w:tc>
          <w:tcPr>
            <w:tcW w:w="2441" w:type="dxa"/>
            <w:tcBorders>
              <w:top w:val="single" w:color="9F9F9F" w:sz="12" w:space="0"/>
              <w:left w:val="single" w:color="9F9F9F" w:sz="12" w:space="0"/>
              <w:bottom w:val="single" w:color="9F9F9F" w:sz="12" w:space="0"/>
              <w:right w:val="single" w:color="9F9F9F" w:sz="12" w:space="0"/>
            </w:tcBorders>
          </w:tcPr>
          <w:p>
            <w:pPr>
              <w:pStyle w:val="16"/>
              <w:spacing w:before="16" w:line="274" w:lineRule="exact"/>
              <w:ind w:right="3"/>
              <w:jc w:val="right"/>
              <w:rPr>
                <w:sz w:val="24"/>
              </w:rPr>
            </w:pPr>
            <w:r>
              <w:rPr>
                <w:sz w:val="24"/>
              </w:rPr>
              <w:t>2694439</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555" w:type="dxa"/>
            <w:tcBorders>
              <w:top w:val="single" w:color="9F9F9F" w:sz="12" w:space="0"/>
              <w:left w:val="single" w:color="FFFFE0" w:sz="12" w:space="0"/>
              <w:bottom w:val="single" w:color="9F9F9F" w:sz="12" w:space="0"/>
              <w:right w:val="single" w:color="9F9F9F" w:sz="12" w:space="0"/>
            </w:tcBorders>
          </w:tcPr>
          <w:p>
            <w:pPr>
              <w:pStyle w:val="16"/>
              <w:rPr>
                <w:sz w:val="22"/>
              </w:rPr>
            </w:pPr>
          </w:p>
        </w:tc>
        <w:tc>
          <w:tcPr>
            <w:tcW w:w="5337"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left="255"/>
              <w:rPr>
                <w:sz w:val="24"/>
              </w:rPr>
            </w:pPr>
            <w:r>
              <w:rPr>
                <w:sz w:val="24"/>
              </w:rPr>
              <w:t>Short term loans and advances</w:t>
            </w:r>
          </w:p>
        </w:tc>
        <w:tc>
          <w:tcPr>
            <w:tcW w:w="2441"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right="2"/>
              <w:jc w:val="right"/>
              <w:rPr>
                <w:sz w:val="24"/>
              </w:rPr>
            </w:pPr>
            <w:r>
              <w:rPr>
                <w:sz w:val="24"/>
              </w:rPr>
              <w:t>10169519</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555" w:type="dxa"/>
            <w:tcBorders>
              <w:top w:val="single" w:color="9F9F9F" w:sz="12" w:space="0"/>
              <w:left w:val="single" w:color="FFFFE0" w:sz="12" w:space="0"/>
              <w:bottom w:val="single" w:color="9F9F9F" w:sz="12" w:space="0"/>
              <w:right w:val="single" w:color="9F9F9F" w:sz="12" w:space="0"/>
            </w:tcBorders>
          </w:tcPr>
          <w:p>
            <w:pPr>
              <w:pStyle w:val="16"/>
              <w:rPr>
                <w:sz w:val="22"/>
              </w:rPr>
            </w:pPr>
          </w:p>
        </w:tc>
        <w:tc>
          <w:tcPr>
            <w:tcW w:w="5337"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left="255"/>
              <w:rPr>
                <w:sz w:val="24"/>
              </w:rPr>
            </w:pPr>
            <w:r>
              <w:rPr>
                <w:sz w:val="24"/>
              </w:rPr>
              <w:t>Other current assets</w:t>
            </w:r>
          </w:p>
        </w:tc>
        <w:tc>
          <w:tcPr>
            <w:tcW w:w="2441" w:type="dxa"/>
            <w:tcBorders>
              <w:top w:val="single" w:color="9F9F9F" w:sz="12" w:space="0"/>
              <w:left w:val="single" w:color="9F9F9F" w:sz="12" w:space="0"/>
              <w:bottom w:val="single" w:color="9F9F9F" w:sz="12" w:space="0"/>
              <w:right w:val="single" w:color="9F9F9F" w:sz="12" w:space="0"/>
            </w:tcBorders>
          </w:tcPr>
          <w:p>
            <w:pPr>
              <w:pStyle w:val="16"/>
              <w:spacing w:before="16" w:line="269" w:lineRule="exact"/>
              <w:ind w:right="3"/>
              <w:jc w:val="right"/>
              <w:rPr>
                <w:sz w:val="24"/>
              </w:rPr>
            </w:pPr>
            <w:r>
              <w:rPr>
                <w:sz w:val="24"/>
              </w:rPr>
              <w:t>5101322</w:t>
            </w:r>
          </w:p>
        </w:tc>
      </w:tr>
      <w:tr>
        <w:tblPrEx>
          <w:tblBorders>
            <w:top w:val="single" w:color="FFFFE0" w:sz="18" w:space="0"/>
            <w:left w:val="single" w:color="FFFFE0" w:sz="18" w:space="0"/>
            <w:bottom w:val="single" w:color="FFFFE0" w:sz="18" w:space="0"/>
            <w:right w:val="single" w:color="FFFFE0" w:sz="18" w:space="0"/>
            <w:insideH w:val="single" w:color="FFFFE0" w:sz="18" w:space="0"/>
            <w:insideV w:val="single" w:color="FFFFE0" w:sz="18" w:space="0"/>
          </w:tblBorders>
          <w:tblCellMar>
            <w:top w:w="0" w:type="dxa"/>
            <w:left w:w="0" w:type="dxa"/>
            <w:bottom w:w="0" w:type="dxa"/>
            <w:right w:w="0" w:type="dxa"/>
          </w:tblCellMar>
        </w:tblPrEx>
        <w:trPr>
          <w:trHeight w:val="305" w:hRule="atLeast"/>
        </w:trPr>
        <w:tc>
          <w:tcPr>
            <w:tcW w:w="555" w:type="dxa"/>
            <w:tcBorders>
              <w:top w:val="single" w:color="9F9F9F" w:sz="12" w:space="0"/>
              <w:left w:val="single" w:color="FFFFE0" w:sz="12" w:space="0"/>
              <w:bottom w:val="single" w:color="9F9F9F" w:sz="18" w:space="0"/>
              <w:right w:val="single" w:color="9F9F9F" w:sz="12" w:space="0"/>
            </w:tcBorders>
          </w:tcPr>
          <w:p>
            <w:pPr>
              <w:pStyle w:val="16"/>
              <w:rPr>
                <w:sz w:val="22"/>
              </w:rPr>
            </w:pPr>
          </w:p>
        </w:tc>
        <w:tc>
          <w:tcPr>
            <w:tcW w:w="5337" w:type="dxa"/>
            <w:tcBorders>
              <w:top w:val="single" w:color="9F9F9F" w:sz="12" w:space="0"/>
              <w:left w:val="single" w:color="9F9F9F" w:sz="12" w:space="0"/>
              <w:bottom w:val="single" w:color="9F9F9F" w:sz="18" w:space="0"/>
              <w:right w:val="single" w:color="9F9F9F" w:sz="12" w:space="0"/>
            </w:tcBorders>
          </w:tcPr>
          <w:p>
            <w:pPr>
              <w:pStyle w:val="16"/>
              <w:spacing w:before="16" w:line="269" w:lineRule="exact"/>
              <w:ind w:left="255"/>
              <w:rPr>
                <w:sz w:val="24"/>
              </w:rPr>
            </w:pPr>
            <w:r>
              <w:rPr>
                <w:sz w:val="24"/>
              </w:rPr>
              <w:t>Total</w:t>
            </w:r>
          </w:p>
        </w:tc>
        <w:tc>
          <w:tcPr>
            <w:tcW w:w="2441" w:type="dxa"/>
            <w:tcBorders>
              <w:top w:val="single" w:color="9F9F9F" w:sz="12" w:space="0"/>
              <w:left w:val="single" w:color="9F9F9F" w:sz="12" w:space="0"/>
              <w:bottom w:val="single" w:color="9F9F9F" w:sz="18" w:space="0"/>
              <w:right w:val="single" w:color="9F9F9F" w:sz="12" w:space="0"/>
            </w:tcBorders>
          </w:tcPr>
          <w:p>
            <w:pPr>
              <w:pStyle w:val="16"/>
              <w:spacing w:before="16" w:line="269" w:lineRule="exact"/>
              <w:ind w:right="2"/>
              <w:jc w:val="right"/>
              <w:rPr>
                <w:sz w:val="24"/>
              </w:rPr>
            </w:pPr>
            <w:r>
              <w:rPr>
                <w:sz w:val="24"/>
              </w:rPr>
              <w:t>71440520</w:t>
            </w:r>
          </w:p>
        </w:tc>
      </w:tr>
    </w:tbl>
    <w:p>
      <w:pPr>
        <w:spacing w:after="0" w:line="269" w:lineRule="exact"/>
        <w:jc w:val="right"/>
        <w:rPr>
          <w:sz w:val="24"/>
        </w:rPr>
        <w:sectPr>
          <w:pgSz w:w="11910" w:h="16840"/>
          <w:pgMar w:top="1160" w:right="0" w:bottom="1300" w:left="860" w:header="725" w:footer="1106" w:gutter="0"/>
        </w:sectPr>
      </w:pPr>
    </w:p>
    <w:p>
      <w:pPr>
        <w:pStyle w:val="11"/>
        <w:spacing w:before="10"/>
        <w:rPr>
          <w:b/>
          <w:sz w:val="16"/>
        </w:rPr>
      </w:pPr>
    </w:p>
    <w:p>
      <w:pPr>
        <w:spacing w:before="87"/>
        <w:ind w:left="469" w:right="1323" w:firstLine="0"/>
        <w:jc w:val="center"/>
        <w:rPr>
          <w:b/>
          <w:sz w:val="32"/>
        </w:rPr>
      </w:pPr>
      <w:r>
        <w:rPr>
          <w:b/>
          <w:sz w:val="32"/>
        </w:rPr>
        <w:t>BIBLIOGRAPHY</w:t>
      </w:r>
    </w:p>
    <w:p>
      <w:pPr>
        <w:pStyle w:val="11"/>
        <w:rPr>
          <w:b/>
          <w:sz w:val="34"/>
        </w:rPr>
      </w:pPr>
    </w:p>
    <w:p>
      <w:pPr>
        <w:pStyle w:val="11"/>
        <w:spacing w:before="1"/>
        <w:rPr>
          <w:b/>
          <w:sz w:val="30"/>
        </w:rPr>
      </w:pPr>
    </w:p>
    <w:p>
      <w:pPr>
        <w:pStyle w:val="11"/>
        <w:tabs>
          <w:tab w:val="left" w:pos="4902"/>
        </w:tabs>
        <w:spacing w:line="360" w:lineRule="auto"/>
        <w:ind w:left="580" w:right="3464"/>
      </w:pPr>
      <w:r>
        <w:t>FINANCIAL</w:t>
      </w:r>
      <w:r>
        <w:rPr>
          <w:spacing w:val="-5"/>
        </w:rPr>
        <w:t xml:space="preserve"> </w:t>
      </w:r>
      <w:r>
        <w:t>MANAGEMENT</w:t>
      </w:r>
      <w:r>
        <w:tab/>
      </w:r>
      <w:r>
        <w:t>: I.M.PANDEY FINANCIAL</w:t>
      </w:r>
      <w:r>
        <w:rPr>
          <w:spacing w:val="-5"/>
        </w:rPr>
        <w:t xml:space="preserve"> </w:t>
      </w:r>
      <w:r>
        <w:t>MANAGEMENT</w:t>
      </w:r>
      <w:r>
        <w:tab/>
      </w:r>
      <w:r>
        <w:t>: PRASANNA CHANDRA ADVANCED</w:t>
      </w:r>
      <w:r>
        <w:rPr>
          <w:spacing w:val="-2"/>
        </w:rPr>
        <w:t xml:space="preserve"> </w:t>
      </w:r>
      <w:r>
        <w:t>MANAGEMENT</w:t>
      </w:r>
      <w:r>
        <w:tab/>
      </w:r>
      <w:r>
        <w:t>:  R.K.SHARMA ANNUAL REPORTS OF SIBAR AUTO PARTS PVT LTD</w:t>
      </w:r>
      <w:r>
        <w:rPr>
          <w:spacing w:val="-10"/>
        </w:rPr>
        <w:t xml:space="preserve"> </w:t>
      </w:r>
      <w:r>
        <w:t>2014-2019.</w:t>
      </w:r>
    </w:p>
    <w:p>
      <w:pPr>
        <w:pStyle w:val="11"/>
        <w:spacing w:before="1"/>
        <w:rPr>
          <w:sz w:val="36"/>
        </w:rPr>
      </w:pPr>
    </w:p>
    <w:p>
      <w:pPr>
        <w:pStyle w:val="10"/>
      </w:pPr>
      <w:r>
        <w:t>WEBSITE</w:t>
      </w:r>
    </w:p>
    <w:p>
      <w:pPr>
        <w:pStyle w:val="11"/>
        <w:spacing w:before="139" w:line="357" w:lineRule="auto"/>
        <w:ind w:left="1376" w:right="7654"/>
      </w:pPr>
      <w:r>
        <w:drawing>
          <wp:anchor distT="0" distB="0" distL="0" distR="0" simplePos="0" relativeHeight="15795200" behindDoc="0" locked="0" layoutInCell="1" allowOverlap="1">
            <wp:simplePos x="0" y="0"/>
            <wp:positionH relativeFrom="page">
              <wp:posOffset>1190625</wp:posOffset>
            </wp:positionH>
            <wp:positionV relativeFrom="paragraph">
              <wp:posOffset>113665</wp:posOffset>
            </wp:positionV>
            <wp:extent cx="123825" cy="115570"/>
            <wp:effectExtent l="0" t="0" r="0" b="0"/>
            <wp:wrapNone/>
            <wp:docPr id="25"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0.png"/>
                    <pic:cNvPicPr>
                      <a:picLocks noChangeAspect="1"/>
                    </pic:cNvPicPr>
                  </pic:nvPicPr>
                  <pic:blipFill>
                    <a:blip r:embed="rId77" cstate="print"/>
                    <a:stretch>
                      <a:fillRect/>
                    </a:stretch>
                  </pic:blipFill>
                  <pic:spPr>
                    <a:xfrm>
                      <a:off x="0" y="0"/>
                      <a:ext cx="123825" cy="115570"/>
                    </a:xfrm>
                    <a:prstGeom prst="rect">
                      <a:avLst/>
                    </a:prstGeom>
                  </pic:spPr>
                </pic:pic>
              </a:graphicData>
            </a:graphic>
          </wp:anchor>
        </w:drawing>
      </w:r>
      <w:r>
        <w:drawing>
          <wp:anchor distT="0" distB="0" distL="0" distR="0" simplePos="0" relativeHeight="15795200" behindDoc="0" locked="0" layoutInCell="1" allowOverlap="1">
            <wp:simplePos x="0" y="0"/>
            <wp:positionH relativeFrom="page">
              <wp:posOffset>1190625</wp:posOffset>
            </wp:positionH>
            <wp:positionV relativeFrom="paragraph">
              <wp:posOffset>374015</wp:posOffset>
            </wp:positionV>
            <wp:extent cx="123825" cy="115570"/>
            <wp:effectExtent l="0" t="0" r="0" b="0"/>
            <wp:wrapNone/>
            <wp:docPr id="27"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0.png"/>
                    <pic:cNvPicPr>
                      <a:picLocks noChangeAspect="1"/>
                    </pic:cNvPicPr>
                  </pic:nvPicPr>
                  <pic:blipFill>
                    <a:blip r:embed="rId77" cstate="print"/>
                    <a:stretch>
                      <a:fillRect/>
                    </a:stretch>
                  </pic:blipFill>
                  <pic:spPr>
                    <a:xfrm>
                      <a:off x="0" y="0"/>
                      <a:ext cx="123825" cy="115570"/>
                    </a:xfrm>
                    <a:prstGeom prst="rect">
                      <a:avLst/>
                    </a:prstGeom>
                  </pic:spPr>
                </pic:pic>
              </a:graphicData>
            </a:graphic>
          </wp:anchor>
        </w:drawing>
      </w:r>
      <w:r>
        <w:fldChar w:fldCharType="begin"/>
      </w:r>
      <w:r>
        <w:instrText xml:space="preserve"> HYPERLINK "http://www.sibarauto.com/" \h </w:instrText>
      </w:r>
      <w:r>
        <w:fldChar w:fldCharType="separate"/>
      </w:r>
      <w:r>
        <w:rPr>
          <w:color w:val="0000FF"/>
          <w:u w:val="single" w:color="0000FF"/>
        </w:rPr>
        <w:t>www.sibarauto.com</w:t>
      </w:r>
      <w:r>
        <w:rPr>
          <w:color w:val="0000FF"/>
          <w:u w:val="single" w:color="0000FF"/>
        </w:rPr>
        <w:fldChar w:fldCharType="end"/>
      </w:r>
      <w:r>
        <w:rPr>
          <w:color w:val="0000FF"/>
        </w:rPr>
        <w:t xml:space="preserve"> </w:t>
      </w:r>
      <w:r>
        <w:fldChar w:fldCharType="begin"/>
      </w:r>
      <w:r>
        <w:instrText xml:space="preserve"> HYPERLINK "http://www.wikipedia.com/" \h </w:instrText>
      </w:r>
      <w:r>
        <w:fldChar w:fldCharType="separate"/>
      </w:r>
      <w:r>
        <w:rPr>
          <w:color w:val="0000FF"/>
          <w:u w:val="single" w:color="0000FF"/>
        </w:rPr>
        <w:t>www.wikipedia.com</w:t>
      </w:r>
      <w:r>
        <w:rPr>
          <w:color w:val="0000FF"/>
          <w:u w:val="single" w:color="0000FF"/>
        </w:rPr>
        <w:fldChar w:fldCharType="end"/>
      </w:r>
    </w:p>
    <w:sectPr>
      <w:headerReference r:id="rId55" w:type="default"/>
      <w:footerReference r:id="rId56" w:type="default"/>
      <w:pgSz w:w="11910" w:h="16840"/>
      <w:pgMar w:top="1160" w:right="0" w:bottom="1300" w:left="860" w:header="725" w:footer="1106" w:gutter="0"/>
      <w:pgNumType w:start="7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mc:AlternateContent>
        <mc:Choice Requires="wps">
          <w:drawing>
            <wp:anchor distT="0" distB="0" distL="114300" distR="114300" simplePos="0" relativeHeight="483909632" behindDoc="1" locked="0" layoutInCell="1" allowOverlap="1">
              <wp:simplePos x="0" y="0"/>
              <wp:positionH relativeFrom="page">
                <wp:posOffset>895350</wp:posOffset>
              </wp:positionH>
              <wp:positionV relativeFrom="page">
                <wp:posOffset>9813290</wp:posOffset>
              </wp:positionV>
              <wp:extent cx="5771515" cy="57150"/>
              <wp:effectExtent l="0" t="0" r="635" b="0"/>
              <wp:wrapNone/>
              <wp:docPr id="255" name="FreeForm 3"/>
              <wp:cNvGraphicFramePr/>
              <a:graphic xmlns:a="http://schemas.openxmlformats.org/drawingml/2006/main">
                <a:graphicData uri="http://schemas.microsoft.com/office/word/2010/wordprocessingShape">
                  <wps:wsp>
                    <wps:cNvSpPr/>
                    <wps:spPr>
                      <a:xfrm>
                        <a:off x="0" y="0"/>
                        <a:ext cx="5771515" cy="57150"/>
                      </a:xfrm>
                      <a:custGeom>
                        <a:avLst/>
                        <a:gdLst/>
                        <a:ahLst/>
                        <a:cxnLst/>
                        <a:pathLst>
                          <a:path w="9089" h="90">
                            <a:moveTo>
                              <a:pt x="9089" y="75"/>
                            </a:moveTo>
                            <a:lnTo>
                              <a:pt x="0" y="75"/>
                            </a:lnTo>
                            <a:lnTo>
                              <a:pt x="0" y="90"/>
                            </a:lnTo>
                            <a:lnTo>
                              <a:pt x="9089" y="90"/>
                            </a:lnTo>
                            <a:lnTo>
                              <a:pt x="9089" y="75"/>
                            </a:lnTo>
                            <a:close/>
                            <a:moveTo>
                              <a:pt x="9089" y="0"/>
                            </a:moveTo>
                            <a:lnTo>
                              <a:pt x="0" y="0"/>
                            </a:lnTo>
                            <a:lnTo>
                              <a:pt x="0" y="60"/>
                            </a:lnTo>
                            <a:lnTo>
                              <a:pt x="9089" y="60"/>
                            </a:lnTo>
                            <a:lnTo>
                              <a:pt x="9089" y="0"/>
                            </a:lnTo>
                            <a:close/>
                          </a:path>
                        </a:pathLst>
                      </a:custGeom>
                      <a:solidFill>
                        <a:srgbClr val="612322"/>
                      </a:solidFill>
                      <a:ln>
                        <a:noFill/>
                      </a:ln>
                    </wps:spPr>
                    <wps:bodyPr upright="1"/>
                  </wps:wsp>
                </a:graphicData>
              </a:graphic>
            </wp:anchor>
          </w:drawing>
        </mc:Choice>
        <mc:Fallback>
          <w:pict>
            <v:shape id="FreeForm 3" o:spid="_x0000_s1026" o:spt="100" style="position:absolute;left:0pt;margin-left:70.5pt;margin-top:772.7pt;height:4.5pt;width:454.45pt;mso-position-horizontal-relative:page;mso-position-vertical-relative:page;z-index:-19406848;mso-width-relative:page;mso-height-relative:page;" fillcolor="#612322" filled="t" stroked="f" coordsize="9089,90" o:gfxdata="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AYWjJ90AAAAOAQAADwAAAAAAAAABACAAAAAi&#10;AAAAZHJzL2Rvd25yZXYueG1sUEsBAhQAFAAAAAgAh07iQB0Yr/wFAgAA/AQAAA4AAAAAAAAAAQAg&#10;AAAALAEAAGRycy9lMm9Eb2MueG1sUEsFBgAAAAAGAAYAWQEAAKMFAAAAAA==&#10;" path="m9089,75l0,75,0,90,9089,90,9089,75xm9089,0l0,0,0,60,9089,60,9089,0xe">
              <v:fill on="t" focussize="0,0"/>
              <v:stroke on="f"/>
              <v:imagedata o:title=""/>
              <o:lock v:ext="edit" aspectratio="f"/>
            </v:shape>
          </w:pict>
        </mc:Fallback>
      </mc:AlternateContent>
    </w:r>
    <w:r>
      <mc:AlternateContent>
        <mc:Choice Requires="wps">
          <w:drawing>
            <wp:anchor distT="0" distB="0" distL="114300" distR="114300" simplePos="0" relativeHeight="483910656" behindDoc="1" locked="0" layoutInCell="1" allowOverlap="1">
              <wp:simplePos x="0" y="0"/>
              <wp:positionH relativeFrom="page">
                <wp:posOffset>6206490</wp:posOffset>
              </wp:positionH>
              <wp:positionV relativeFrom="page">
                <wp:posOffset>9868535</wp:posOffset>
              </wp:positionV>
              <wp:extent cx="478790" cy="204470"/>
              <wp:effectExtent l="0" t="0" r="0" b="0"/>
              <wp:wrapNone/>
              <wp:docPr id="256" name="Text Box 4"/>
              <wp:cNvGraphicFramePr/>
              <a:graphic xmlns:a="http://schemas.openxmlformats.org/drawingml/2006/main">
                <a:graphicData uri="http://schemas.microsoft.com/office/word/2010/wordprocessingShape">
                  <wps:wsp>
                    <wps:cNvSpPr txBox="1"/>
                    <wps:spPr>
                      <a:xfrm>
                        <a:off x="0" y="0"/>
                        <a:ext cx="478790" cy="204470"/>
                      </a:xfrm>
                      <a:prstGeom prst="rect">
                        <a:avLst/>
                      </a:prstGeom>
                      <a:noFill/>
                      <a:ln>
                        <a:noFill/>
                      </a:ln>
                    </wps:spPr>
                    <wps:txbx>
                      <w:txbxContent>
                        <w:p>
                          <w:pPr>
                            <w:pStyle w:val="11"/>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t>1</w:t>
                          </w:r>
                          <w:r>
                            <w:fldChar w:fldCharType="end"/>
                          </w:r>
                        </w:p>
                      </w:txbxContent>
                    </wps:txbx>
                    <wps:bodyPr lIns="0" tIns="0" rIns="0" bIns="0" upright="1"/>
                  </wps:wsp>
                </a:graphicData>
              </a:graphic>
            </wp:anchor>
          </w:drawing>
        </mc:Choice>
        <mc:Fallback>
          <w:pict>
            <v:shape id="Text Box 4" o:spid="_x0000_s1026" o:spt="202" type="#_x0000_t202" style="position:absolute;left:0pt;margin-left:488.7pt;margin-top:777.05pt;height:16.1pt;width:37.7pt;mso-position-horizontal-relative:page;mso-position-vertical-relative:page;z-index:-19405824;mso-width-relative:page;mso-height-relative:page;" filled="f" stroked="f" coordsize="21600,21600" o:gfxdata="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m03kNwAAAAOAQAADwAAAAAAAAABACAAAAAiAAAA&#10;ZHJzL2Rvd25yZXYueG1sUEsBAhQAFAAAAAgAh07iQGDn59+RAQAAJAMAAA4AAAAAAAAAAQAgAAAA&#10;KwEAAGRycy9lMm9Eb2MueG1sUEsFBgAAAAAGAAYAWQEAAC4FAAAAAA==&#10;">
              <v:fill on="f" focussize="0,0"/>
              <v:stroke on="f"/>
              <v:imagedata o:title=""/>
              <o:lock v:ext="edit" aspectratio="f"/>
              <v:textbox inset="0mm,0mm,0mm,0mm">
                <w:txbxContent>
                  <w:p>
                    <w:pPr>
                      <w:pStyle w:val="11"/>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t>1</w:t>
                    </w:r>
                    <w:r>
                      <w:fldChar w:fldCharType="end"/>
                    </w: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mc:AlternateContent>
        <mc:Choice Requires="wps">
          <w:drawing>
            <wp:anchor distT="0" distB="0" distL="114300" distR="114300" simplePos="0" relativeHeight="483924992" behindDoc="1" locked="0" layoutInCell="1" allowOverlap="1">
              <wp:simplePos x="0" y="0"/>
              <wp:positionH relativeFrom="page">
                <wp:posOffset>895350</wp:posOffset>
              </wp:positionH>
              <wp:positionV relativeFrom="page">
                <wp:posOffset>9813290</wp:posOffset>
              </wp:positionV>
              <wp:extent cx="5771515" cy="57150"/>
              <wp:effectExtent l="0" t="0" r="635" b="0"/>
              <wp:wrapNone/>
              <wp:docPr id="285" name="FreeForm 33"/>
              <wp:cNvGraphicFramePr/>
              <a:graphic xmlns:a="http://schemas.openxmlformats.org/drawingml/2006/main">
                <a:graphicData uri="http://schemas.microsoft.com/office/word/2010/wordprocessingShape">
                  <wps:wsp>
                    <wps:cNvSpPr/>
                    <wps:spPr>
                      <a:xfrm>
                        <a:off x="0" y="0"/>
                        <a:ext cx="5771515" cy="57150"/>
                      </a:xfrm>
                      <a:custGeom>
                        <a:avLst/>
                        <a:gdLst/>
                        <a:ahLst/>
                        <a:cxnLst/>
                        <a:pathLst>
                          <a:path w="9089" h="90">
                            <a:moveTo>
                              <a:pt x="9089" y="75"/>
                            </a:moveTo>
                            <a:lnTo>
                              <a:pt x="0" y="75"/>
                            </a:lnTo>
                            <a:lnTo>
                              <a:pt x="0" y="90"/>
                            </a:lnTo>
                            <a:lnTo>
                              <a:pt x="9089" y="90"/>
                            </a:lnTo>
                            <a:lnTo>
                              <a:pt x="9089" y="75"/>
                            </a:lnTo>
                            <a:close/>
                            <a:moveTo>
                              <a:pt x="9089" y="0"/>
                            </a:moveTo>
                            <a:lnTo>
                              <a:pt x="0" y="0"/>
                            </a:lnTo>
                            <a:lnTo>
                              <a:pt x="0" y="60"/>
                            </a:lnTo>
                            <a:lnTo>
                              <a:pt x="9089" y="60"/>
                            </a:lnTo>
                            <a:lnTo>
                              <a:pt x="9089" y="0"/>
                            </a:lnTo>
                            <a:close/>
                          </a:path>
                        </a:pathLst>
                      </a:custGeom>
                      <a:solidFill>
                        <a:srgbClr val="612322"/>
                      </a:solidFill>
                      <a:ln>
                        <a:noFill/>
                      </a:ln>
                    </wps:spPr>
                    <wps:bodyPr upright="1"/>
                  </wps:wsp>
                </a:graphicData>
              </a:graphic>
            </wp:anchor>
          </w:drawing>
        </mc:Choice>
        <mc:Fallback>
          <w:pict>
            <v:shape id="FreeForm 33" o:spid="_x0000_s1026" o:spt="100" style="position:absolute;left:0pt;margin-left:70.5pt;margin-top:772.7pt;height:4.5pt;width:454.45pt;mso-position-horizontal-relative:page;mso-position-vertical-relative:page;z-index:-19391488;mso-width-relative:page;mso-height-relative:page;" fillcolor="#612322" filled="t" stroked="f" coordsize="9089,90" o:gfxdata="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GFoyfdAAAADgEAAA8AAAAAAAAAAQAgAAAA&#10;IgAAAGRycy9kb3ducmV2LnhtbFBLAQIUABQAAAAIAIdO4kAiKwn5BgIAAP0EAAAOAAAAAAAAAAEA&#10;IAAAACwBAABkcnMvZTJvRG9jLnhtbFBLBQYAAAAABgAGAFkBAACkBQAAAAA=&#10;" path="m9089,75l0,75,0,90,9089,90,9089,75xm9089,0l0,0,0,60,9089,60,9089,0xe">
              <v:fill on="t" focussize="0,0"/>
              <v:stroke on="f"/>
              <v:imagedata o:title=""/>
              <o:lock v:ext="edit" aspectratio="f"/>
            </v:shape>
          </w:pict>
        </mc:Fallback>
      </mc:AlternateContent>
    </w:r>
    <w:r>
      <mc:AlternateContent>
        <mc:Choice Requires="wps">
          <w:drawing>
            <wp:anchor distT="0" distB="0" distL="114300" distR="114300" simplePos="0" relativeHeight="483926016" behindDoc="1" locked="0" layoutInCell="1" allowOverlap="1">
              <wp:simplePos x="0" y="0"/>
              <wp:positionH relativeFrom="page">
                <wp:posOffset>6120765</wp:posOffset>
              </wp:positionH>
              <wp:positionV relativeFrom="page">
                <wp:posOffset>9868535</wp:posOffset>
              </wp:positionV>
              <wp:extent cx="565785" cy="204470"/>
              <wp:effectExtent l="0" t="0" r="0" b="0"/>
              <wp:wrapNone/>
              <wp:docPr id="286" name="Text Box 34"/>
              <wp:cNvGraphicFramePr/>
              <a:graphic xmlns:a="http://schemas.openxmlformats.org/drawingml/2006/main">
                <a:graphicData uri="http://schemas.microsoft.com/office/word/2010/wordprocessingShape">
                  <wps:wsp>
                    <wps:cNvSpPr txBox="1"/>
                    <wps:spPr>
                      <a:xfrm>
                        <a:off x="0" y="0"/>
                        <a:ext cx="565785" cy="204470"/>
                      </a:xfrm>
                      <a:prstGeom prst="rect">
                        <a:avLst/>
                      </a:prstGeom>
                      <a:noFill/>
                      <a:ln>
                        <a:noFill/>
                      </a:ln>
                    </wps:spPr>
                    <wps:txbx>
                      <w:txbxContent>
                        <w:p>
                          <w:pPr>
                            <w:pStyle w:val="11"/>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t>40</w:t>
                          </w:r>
                          <w:r>
                            <w:fldChar w:fldCharType="end"/>
                          </w:r>
                        </w:p>
                      </w:txbxContent>
                    </wps:txbx>
                    <wps:bodyPr lIns="0" tIns="0" rIns="0" bIns="0" upright="1"/>
                  </wps:wsp>
                </a:graphicData>
              </a:graphic>
            </wp:anchor>
          </w:drawing>
        </mc:Choice>
        <mc:Fallback>
          <w:pict>
            <v:shape id="Text Box 34" o:spid="_x0000_s1026" o:spt="202" type="#_x0000_t202" style="position:absolute;left:0pt;margin-left:481.95pt;margin-top:777.05pt;height:16.1pt;width:44.55pt;mso-position-horizontal-relative:page;mso-position-vertical-relative:page;z-index:-19390464;mso-width-relative:page;mso-height-relative:page;" filled="f" stroked="f" coordsize="21600,21600" o:gfxdata="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RiGuy9sAAAAOAQAADwAAAAAAAAABACAAAAAiAAAA&#10;ZHJzL2Rvd25yZXYueG1sUEsBAhQAFAAAAAgAh07iQH9cD12SAQAAJQMAAA4AAAAAAAAAAQAgAAAA&#10;KgEAAGRycy9lMm9Eb2MueG1sUEsFBgAAAAAGAAYAWQEAAC4FAAAAAA==&#10;">
              <v:fill on="f" focussize="0,0"/>
              <v:stroke on="f"/>
              <v:imagedata o:title=""/>
              <o:lock v:ext="edit" aspectratio="f"/>
              <v:textbox inset="0mm,0mm,0mm,0mm">
                <w:txbxContent>
                  <w:p>
                    <w:pPr>
                      <w:pStyle w:val="11"/>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t>40</w:t>
                    </w:r>
                    <w:r>
                      <w:fldChar w:fldCharType="end"/>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mc:AlternateContent>
        <mc:Choice Requires="wps">
          <w:drawing>
            <wp:anchor distT="0" distB="0" distL="114300" distR="114300" simplePos="0" relativeHeight="483927040" behindDoc="1" locked="0" layoutInCell="1" allowOverlap="1">
              <wp:simplePos x="0" y="0"/>
              <wp:positionH relativeFrom="page">
                <wp:posOffset>895350</wp:posOffset>
              </wp:positionH>
              <wp:positionV relativeFrom="page">
                <wp:posOffset>9813290</wp:posOffset>
              </wp:positionV>
              <wp:extent cx="5771515" cy="57150"/>
              <wp:effectExtent l="0" t="0" r="635" b="0"/>
              <wp:wrapNone/>
              <wp:docPr id="289" name="FreeForm 37"/>
              <wp:cNvGraphicFramePr/>
              <a:graphic xmlns:a="http://schemas.openxmlformats.org/drawingml/2006/main">
                <a:graphicData uri="http://schemas.microsoft.com/office/word/2010/wordprocessingShape">
                  <wps:wsp>
                    <wps:cNvSpPr/>
                    <wps:spPr>
                      <a:xfrm>
                        <a:off x="0" y="0"/>
                        <a:ext cx="5771515" cy="57150"/>
                      </a:xfrm>
                      <a:custGeom>
                        <a:avLst/>
                        <a:gdLst/>
                        <a:ahLst/>
                        <a:cxnLst/>
                        <a:pathLst>
                          <a:path w="9089" h="90">
                            <a:moveTo>
                              <a:pt x="9089" y="75"/>
                            </a:moveTo>
                            <a:lnTo>
                              <a:pt x="0" y="75"/>
                            </a:lnTo>
                            <a:lnTo>
                              <a:pt x="0" y="90"/>
                            </a:lnTo>
                            <a:lnTo>
                              <a:pt x="9089" y="90"/>
                            </a:lnTo>
                            <a:lnTo>
                              <a:pt x="9089" y="75"/>
                            </a:lnTo>
                            <a:close/>
                            <a:moveTo>
                              <a:pt x="9089" y="0"/>
                            </a:moveTo>
                            <a:lnTo>
                              <a:pt x="0" y="0"/>
                            </a:lnTo>
                            <a:lnTo>
                              <a:pt x="0" y="60"/>
                            </a:lnTo>
                            <a:lnTo>
                              <a:pt x="9089" y="60"/>
                            </a:lnTo>
                            <a:lnTo>
                              <a:pt x="9089" y="0"/>
                            </a:lnTo>
                            <a:close/>
                          </a:path>
                        </a:pathLst>
                      </a:custGeom>
                      <a:solidFill>
                        <a:srgbClr val="612322"/>
                      </a:solidFill>
                      <a:ln>
                        <a:noFill/>
                      </a:ln>
                    </wps:spPr>
                    <wps:bodyPr upright="1"/>
                  </wps:wsp>
                </a:graphicData>
              </a:graphic>
            </wp:anchor>
          </w:drawing>
        </mc:Choice>
        <mc:Fallback>
          <w:pict>
            <v:shape id="FreeForm 37" o:spid="_x0000_s1026" o:spt="100" style="position:absolute;left:0pt;margin-left:70.5pt;margin-top:772.7pt;height:4.5pt;width:454.45pt;mso-position-horizontal-relative:page;mso-position-vertical-relative:page;z-index:-19389440;mso-width-relative:page;mso-height-relative:page;" fillcolor="#612322" filled="t" stroked="f" coordsize="9089,90" o:gfxdata="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GFoyfdAAAADgEAAA8AAAAAAAAAAQAgAAAA&#10;IgAAAGRycy9kb3ducmV2LnhtbFBLAQIUABQAAAAIAIdO4kB+tG5KBgIAAP0EAAAOAAAAAAAAAAEA&#10;IAAAACwBAABkcnMvZTJvRG9jLnhtbFBLBQYAAAAABgAGAFkBAACkBQAAAAA=&#10;" path="m9089,75l0,75,0,90,9089,90,9089,75xm9089,0l0,0,0,60,9089,60,9089,0xe">
              <v:fill on="t" focussize="0,0"/>
              <v:stroke on="f"/>
              <v:imagedata o:title=""/>
              <o:lock v:ext="edit" aspectratio="f"/>
            </v:shape>
          </w:pict>
        </mc:Fallback>
      </mc:AlternateContent>
    </w:r>
    <w:r>
      <mc:AlternateContent>
        <mc:Choice Requires="wps">
          <w:drawing>
            <wp:anchor distT="0" distB="0" distL="114300" distR="114300" simplePos="0" relativeHeight="483928064" behindDoc="1" locked="0" layoutInCell="1" allowOverlap="1">
              <wp:simplePos x="0" y="0"/>
              <wp:positionH relativeFrom="page">
                <wp:posOffset>6120765</wp:posOffset>
              </wp:positionH>
              <wp:positionV relativeFrom="page">
                <wp:posOffset>9868535</wp:posOffset>
              </wp:positionV>
              <wp:extent cx="565785" cy="204470"/>
              <wp:effectExtent l="0" t="0" r="0" b="0"/>
              <wp:wrapNone/>
              <wp:docPr id="290" name="Text Box 38"/>
              <wp:cNvGraphicFramePr/>
              <a:graphic xmlns:a="http://schemas.openxmlformats.org/drawingml/2006/main">
                <a:graphicData uri="http://schemas.microsoft.com/office/word/2010/wordprocessingShape">
                  <wps:wsp>
                    <wps:cNvSpPr txBox="1"/>
                    <wps:spPr>
                      <a:xfrm>
                        <a:off x="0" y="0"/>
                        <a:ext cx="565785" cy="204470"/>
                      </a:xfrm>
                      <a:prstGeom prst="rect">
                        <a:avLst/>
                      </a:prstGeom>
                      <a:noFill/>
                      <a:ln>
                        <a:noFill/>
                      </a:ln>
                    </wps:spPr>
                    <wps:txbx>
                      <w:txbxContent>
                        <w:p>
                          <w:pPr>
                            <w:pStyle w:val="11"/>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t>42</w:t>
                          </w:r>
                          <w:r>
                            <w:fldChar w:fldCharType="end"/>
                          </w:r>
                        </w:p>
                      </w:txbxContent>
                    </wps:txbx>
                    <wps:bodyPr lIns="0" tIns="0" rIns="0" bIns="0" upright="1"/>
                  </wps:wsp>
                </a:graphicData>
              </a:graphic>
            </wp:anchor>
          </w:drawing>
        </mc:Choice>
        <mc:Fallback>
          <w:pict>
            <v:shape id="Text Box 38" o:spid="_x0000_s1026" o:spt="202" type="#_x0000_t202" style="position:absolute;left:0pt;margin-left:481.95pt;margin-top:777.05pt;height:16.1pt;width:44.55pt;mso-position-horizontal-relative:page;mso-position-vertical-relative:page;z-index:-19388416;mso-width-relative:page;mso-height-relative:page;" filled="f" stroked="f" coordsize="21600,21600" o:gfxdata="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RiGuy9sAAAAOAQAADwAAAAAAAAABACAAAAAiAAAA&#10;ZHJzL2Rvd25yZXYueG1sUEsBAhQAFAAAAAgAh07iQIfuG/aSAQAAJQMAAA4AAAAAAAAAAQAgAAAA&#10;KgEAAGRycy9lMm9Eb2MueG1sUEsFBgAAAAAGAAYAWQEAAC4FAAAAAA==&#10;">
              <v:fill on="f" focussize="0,0"/>
              <v:stroke on="f"/>
              <v:imagedata o:title=""/>
              <o:lock v:ext="edit" aspectratio="f"/>
              <v:textbox inset="0mm,0mm,0mm,0mm">
                <w:txbxContent>
                  <w:p>
                    <w:pPr>
                      <w:pStyle w:val="11"/>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t>42</w:t>
                    </w:r>
                    <w:r>
                      <w:fldChar w:fldCharType="end"/>
                    </w:r>
                  </w:p>
                </w:txbxContent>
              </v:textbox>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mc:AlternateContent>
        <mc:Choice Requires="wps">
          <w:drawing>
            <wp:anchor distT="0" distB="0" distL="114300" distR="114300" simplePos="0" relativeHeight="483929088" behindDoc="1" locked="0" layoutInCell="1" allowOverlap="1">
              <wp:simplePos x="0" y="0"/>
              <wp:positionH relativeFrom="page">
                <wp:posOffset>895350</wp:posOffset>
              </wp:positionH>
              <wp:positionV relativeFrom="page">
                <wp:posOffset>9813290</wp:posOffset>
              </wp:positionV>
              <wp:extent cx="5771515" cy="57150"/>
              <wp:effectExtent l="0" t="0" r="635" b="0"/>
              <wp:wrapNone/>
              <wp:docPr id="293" name="FreeForm 41"/>
              <wp:cNvGraphicFramePr/>
              <a:graphic xmlns:a="http://schemas.openxmlformats.org/drawingml/2006/main">
                <a:graphicData uri="http://schemas.microsoft.com/office/word/2010/wordprocessingShape">
                  <wps:wsp>
                    <wps:cNvSpPr/>
                    <wps:spPr>
                      <a:xfrm>
                        <a:off x="0" y="0"/>
                        <a:ext cx="5771515" cy="57150"/>
                      </a:xfrm>
                      <a:custGeom>
                        <a:avLst/>
                        <a:gdLst/>
                        <a:ahLst/>
                        <a:cxnLst/>
                        <a:pathLst>
                          <a:path w="9089" h="90">
                            <a:moveTo>
                              <a:pt x="9089" y="75"/>
                            </a:moveTo>
                            <a:lnTo>
                              <a:pt x="0" y="75"/>
                            </a:lnTo>
                            <a:lnTo>
                              <a:pt x="0" y="90"/>
                            </a:lnTo>
                            <a:lnTo>
                              <a:pt x="9089" y="90"/>
                            </a:lnTo>
                            <a:lnTo>
                              <a:pt x="9089" y="75"/>
                            </a:lnTo>
                            <a:close/>
                            <a:moveTo>
                              <a:pt x="9089" y="0"/>
                            </a:moveTo>
                            <a:lnTo>
                              <a:pt x="0" y="0"/>
                            </a:lnTo>
                            <a:lnTo>
                              <a:pt x="0" y="60"/>
                            </a:lnTo>
                            <a:lnTo>
                              <a:pt x="9089" y="60"/>
                            </a:lnTo>
                            <a:lnTo>
                              <a:pt x="9089" y="0"/>
                            </a:lnTo>
                            <a:close/>
                          </a:path>
                        </a:pathLst>
                      </a:custGeom>
                      <a:solidFill>
                        <a:srgbClr val="612322"/>
                      </a:solidFill>
                      <a:ln>
                        <a:noFill/>
                      </a:ln>
                    </wps:spPr>
                    <wps:bodyPr upright="1"/>
                  </wps:wsp>
                </a:graphicData>
              </a:graphic>
            </wp:anchor>
          </w:drawing>
        </mc:Choice>
        <mc:Fallback>
          <w:pict>
            <v:shape id="FreeForm 41" o:spid="_x0000_s1026" o:spt="100" style="position:absolute;left:0pt;margin-left:70.5pt;margin-top:772.7pt;height:4.5pt;width:454.45pt;mso-position-horizontal-relative:page;mso-position-vertical-relative:page;z-index:-19387392;mso-width-relative:page;mso-height-relative:page;" fillcolor="#612322" filled="t" stroked="f" coordsize="9089,90" o:gfxdata="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GFoyfdAAAADgEAAA8AAAAAAAAAAQAgAAAA&#10;IgAAAGRycy9kb3ducmV2LnhtbFBLAQIUABQAAAAIAIdO4kCdaGUVBgIAAP0EAAAOAAAAAAAAAAEA&#10;IAAAACwBAABkcnMvZTJvRG9jLnhtbFBLBQYAAAAABgAGAFkBAACkBQAAAAA=&#10;" path="m9089,75l0,75,0,90,9089,90,9089,75xm9089,0l0,0,0,60,9089,60,9089,0xe">
              <v:fill on="t" focussize="0,0"/>
              <v:stroke on="f"/>
              <v:imagedata o:title=""/>
              <o:lock v:ext="edit" aspectratio="f"/>
            </v:shape>
          </w:pict>
        </mc:Fallback>
      </mc:AlternateContent>
    </w:r>
    <w:r>
      <mc:AlternateContent>
        <mc:Choice Requires="wps">
          <w:drawing>
            <wp:anchor distT="0" distB="0" distL="114300" distR="114300" simplePos="0" relativeHeight="483930112" behindDoc="1" locked="0" layoutInCell="1" allowOverlap="1">
              <wp:simplePos x="0" y="0"/>
              <wp:positionH relativeFrom="page">
                <wp:posOffset>6120765</wp:posOffset>
              </wp:positionH>
              <wp:positionV relativeFrom="page">
                <wp:posOffset>9868535</wp:posOffset>
              </wp:positionV>
              <wp:extent cx="565785" cy="204470"/>
              <wp:effectExtent l="0" t="0" r="0" b="0"/>
              <wp:wrapNone/>
              <wp:docPr id="294" name="Text Box 42"/>
              <wp:cNvGraphicFramePr/>
              <a:graphic xmlns:a="http://schemas.openxmlformats.org/drawingml/2006/main">
                <a:graphicData uri="http://schemas.microsoft.com/office/word/2010/wordprocessingShape">
                  <wps:wsp>
                    <wps:cNvSpPr txBox="1"/>
                    <wps:spPr>
                      <a:xfrm>
                        <a:off x="0" y="0"/>
                        <a:ext cx="565785" cy="204470"/>
                      </a:xfrm>
                      <a:prstGeom prst="rect">
                        <a:avLst/>
                      </a:prstGeom>
                      <a:noFill/>
                      <a:ln>
                        <a:noFill/>
                      </a:ln>
                    </wps:spPr>
                    <wps:txbx>
                      <w:txbxContent>
                        <w:p>
                          <w:pPr>
                            <w:pStyle w:val="11"/>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t>44</w:t>
                          </w:r>
                          <w:r>
                            <w:fldChar w:fldCharType="end"/>
                          </w:r>
                        </w:p>
                      </w:txbxContent>
                    </wps:txbx>
                    <wps:bodyPr lIns="0" tIns="0" rIns="0" bIns="0" upright="1"/>
                  </wps:wsp>
                </a:graphicData>
              </a:graphic>
            </wp:anchor>
          </w:drawing>
        </mc:Choice>
        <mc:Fallback>
          <w:pict>
            <v:shape id="Text Box 42" o:spid="_x0000_s1026" o:spt="202" type="#_x0000_t202" style="position:absolute;left:0pt;margin-left:481.95pt;margin-top:777.05pt;height:16.1pt;width:44.55pt;mso-position-horizontal-relative:page;mso-position-vertical-relative:page;z-index:-19386368;mso-width-relative:page;mso-height-relative:page;" filled="f" stroked="f" coordsize="21600,21600" o:gfxdata="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RiGuy9sAAAAOAQAADwAAAAAAAAABACAAAAAiAAAA&#10;ZHJzL2Rvd25yZXYueG1sUEsBAhQAFAAAAAgAh07iQLgSsNeSAQAAJQMAAA4AAAAAAAAAAQAgAAAA&#10;KgEAAGRycy9lMm9Eb2MueG1sUEsFBgAAAAAGAAYAWQEAAC4FAAAAAA==&#10;">
              <v:fill on="f" focussize="0,0"/>
              <v:stroke on="f"/>
              <v:imagedata o:title=""/>
              <o:lock v:ext="edit" aspectratio="f"/>
              <v:textbox inset="0mm,0mm,0mm,0mm">
                <w:txbxContent>
                  <w:p>
                    <w:pPr>
                      <w:pStyle w:val="11"/>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t>44</w:t>
                    </w:r>
                    <w:r>
                      <w:fldChar w:fldCharType="end"/>
                    </w:r>
                  </w:p>
                </w:txbxContent>
              </v:textbox>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mc:AlternateContent>
        <mc:Choice Requires="wps">
          <w:drawing>
            <wp:anchor distT="0" distB="0" distL="114300" distR="114300" simplePos="0" relativeHeight="483931136" behindDoc="1" locked="0" layoutInCell="1" allowOverlap="1">
              <wp:simplePos x="0" y="0"/>
              <wp:positionH relativeFrom="page">
                <wp:posOffset>6120765</wp:posOffset>
              </wp:positionH>
              <wp:positionV relativeFrom="page">
                <wp:posOffset>9868535</wp:posOffset>
              </wp:positionV>
              <wp:extent cx="565785" cy="204470"/>
              <wp:effectExtent l="0" t="0" r="0" b="0"/>
              <wp:wrapNone/>
              <wp:docPr id="297" name="Text Box 45"/>
              <wp:cNvGraphicFramePr/>
              <a:graphic xmlns:a="http://schemas.openxmlformats.org/drawingml/2006/main">
                <a:graphicData uri="http://schemas.microsoft.com/office/word/2010/wordprocessingShape">
                  <wps:wsp>
                    <wps:cNvSpPr txBox="1"/>
                    <wps:spPr>
                      <a:xfrm>
                        <a:off x="0" y="0"/>
                        <a:ext cx="565785" cy="204470"/>
                      </a:xfrm>
                      <a:prstGeom prst="rect">
                        <a:avLst/>
                      </a:prstGeom>
                      <a:noFill/>
                      <a:ln>
                        <a:noFill/>
                      </a:ln>
                    </wps:spPr>
                    <wps:txbx>
                      <w:txbxContent>
                        <w:p>
                          <w:pPr>
                            <w:pStyle w:val="11"/>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t>50</w:t>
                          </w:r>
                          <w:r>
                            <w:fldChar w:fldCharType="end"/>
                          </w:r>
                        </w:p>
                      </w:txbxContent>
                    </wps:txbx>
                    <wps:bodyPr lIns="0" tIns="0" rIns="0" bIns="0" upright="1"/>
                  </wps:wsp>
                </a:graphicData>
              </a:graphic>
            </wp:anchor>
          </w:drawing>
        </mc:Choice>
        <mc:Fallback>
          <w:pict>
            <v:shape id="Text Box 45" o:spid="_x0000_s1026" o:spt="202" type="#_x0000_t202" style="position:absolute;left:0pt;margin-left:481.95pt;margin-top:777.05pt;height:16.1pt;width:44.55pt;mso-position-horizontal-relative:page;mso-position-vertical-relative:page;z-index:-19385344;mso-width-relative:page;mso-height-relative:page;" filled="f" stroked="f" coordsize="21600,21600" o:gfxdata="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RiGuy9sAAAAOAQAADwAAAAAAAAABACAAAAAiAAAA&#10;ZHJzL2Rvd25yZXYueG1sUEsBAhQAFAAAAAgAh07iQB/bYniSAQAAJQMAAA4AAAAAAAAAAQAgAAAA&#10;KgEAAGRycy9lMm9Eb2MueG1sUEsFBgAAAAAGAAYAWQEAAC4FAAAAAA==&#10;">
              <v:fill on="f" focussize="0,0"/>
              <v:stroke on="f"/>
              <v:imagedata o:title=""/>
              <o:lock v:ext="edit" aspectratio="f"/>
              <v:textbox inset="0mm,0mm,0mm,0mm">
                <w:txbxContent>
                  <w:p>
                    <w:pPr>
                      <w:pStyle w:val="11"/>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t>50</w:t>
                    </w:r>
                    <w:r>
                      <w:fldChar w:fldCharType="end"/>
                    </w:r>
                  </w:p>
                </w:txbxContent>
              </v:textbox>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mc:AlternateContent>
        <mc:Choice Requires="wps">
          <w:drawing>
            <wp:anchor distT="0" distB="0" distL="114300" distR="114300" simplePos="0" relativeHeight="483933184" behindDoc="1" locked="0" layoutInCell="1" allowOverlap="1">
              <wp:simplePos x="0" y="0"/>
              <wp:positionH relativeFrom="page">
                <wp:posOffset>895350</wp:posOffset>
              </wp:positionH>
              <wp:positionV relativeFrom="page">
                <wp:posOffset>9813290</wp:posOffset>
              </wp:positionV>
              <wp:extent cx="5771515" cy="57150"/>
              <wp:effectExtent l="0" t="0" r="635" b="0"/>
              <wp:wrapNone/>
              <wp:docPr id="300" name="FreeForm 48"/>
              <wp:cNvGraphicFramePr/>
              <a:graphic xmlns:a="http://schemas.openxmlformats.org/drawingml/2006/main">
                <a:graphicData uri="http://schemas.microsoft.com/office/word/2010/wordprocessingShape">
                  <wps:wsp>
                    <wps:cNvSpPr/>
                    <wps:spPr>
                      <a:xfrm>
                        <a:off x="0" y="0"/>
                        <a:ext cx="5771515" cy="57150"/>
                      </a:xfrm>
                      <a:custGeom>
                        <a:avLst/>
                        <a:gdLst/>
                        <a:ahLst/>
                        <a:cxnLst/>
                        <a:pathLst>
                          <a:path w="9089" h="90">
                            <a:moveTo>
                              <a:pt x="9089" y="75"/>
                            </a:moveTo>
                            <a:lnTo>
                              <a:pt x="0" y="75"/>
                            </a:lnTo>
                            <a:lnTo>
                              <a:pt x="0" y="90"/>
                            </a:lnTo>
                            <a:lnTo>
                              <a:pt x="9089" y="90"/>
                            </a:lnTo>
                            <a:lnTo>
                              <a:pt x="9089" y="75"/>
                            </a:lnTo>
                            <a:close/>
                            <a:moveTo>
                              <a:pt x="9089" y="0"/>
                            </a:moveTo>
                            <a:lnTo>
                              <a:pt x="0" y="0"/>
                            </a:lnTo>
                            <a:lnTo>
                              <a:pt x="0" y="60"/>
                            </a:lnTo>
                            <a:lnTo>
                              <a:pt x="9089" y="60"/>
                            </a:lnTo>
                            <a:lnTo>
                              <a:pt x="9089" y="0"/>
                            </a:lnTo>
                            <a:close/>
                          </a:path>
                        </a:pathLst>
                      </a:custGeom>
                      <a:solidFill>
                        <a:srgbClr val="612322"/>
                      </a:solidFill>
                      <a:ln>
                        <a:noFill/>
                      </a:ln>
                    </wps:spPr>
                    <wps:bodyPr upright="1"/>
                  </wps:wsp>
                </a:graphicData>
              </a:graphic>
            </wp:anchor>
          </w:drawing>
        </mc:Choice>
        <mc:Fallback>
          <w:pict>
            <v:shape id="FreeForm 48" o:spid="_x0000_s1026" o:spt="100" style="position:absolute;left:0pt;margin-left:70.5pt;margin-top:772.7pt;height:4.5pt;width:454.45pt;mso-position-horizontal-relative:page;mso-position-vertical-relative:page;z-index:-19383296;mso-width-relative:page;mso-height-relative:page;" fillcolor="#612322" filled="t" stroked="f" coordsize="9089,90" o:gfxdata="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GFoyfdAAAADgEAAA8AAAAAAAAAAQAgAAAA&#10;IgAAAGRycy9kb3ducmV2LnhtbFBLAQIUABQAAAAIAIdO4kBgzlyJBgIAAP0EAAAOAAAAAAAAAAEA&#10;IAAAACwBAABkcnMvZTJvRG9jLnhtbFBLBQYAAAAABgAGAFkBAACkBQAAAAA=&#10;" path="m9089,75l0,75,0,90,9089,90,9089,75xm9089,0l0,0,0,60,9089,60,9089,0xe">
              <v:fill on="t" focussize="0,0"/>
              <v:stroke on="f"/>
              <v:imagedata o:title=""/>
              <o:lock v:ext="edit" aspectratio="f"/>
            </v:shape>
          </w:pict>
        </mc:Fallback>
      </mc:AlternateContent>
    </w:r>
    <w:r>
      <mc:AlternateContent>
        <mc:Choice Requires="wps">
          <w:drawing>
            <wp:anchor distT="0" distB="0" distL="114300" distR="114300" simplePos="0" relativeHeight="483933184" behindDoc="1" locked="0" layoutInCell="1" allowOverlap="1">
              <wp:simplePos x="0" y="0"/>
              <wp:positionH relativeFrom="page">
                <wp:posOffset>6120765</wp:posOffset>
              </wp:positionH>
              <wp:positionV relativeFrom="page">
                <wp:posOffset>9868535</wp:posOffset>
              </wp:positionV>
              <wp:extent cx="565785" cy="204470"/>
              <wp:effectExtent l="0" t="0" r="0" b="0"/>
              <wp:wrapNone/>
              <wp:docPr id="301" name="Text Box 49"/>
              <wp:cNvGraphicFramePr/>
              <a:graphic xmlns:a="http://schemas.openxmlformats.org/drawingml/2006/main">
                <a:graphicData uri="http://schemas.microsoft.com/office/word/2010/wordprocessingShape">
                  <wps:wsp>
                    <wps:cNvSpPr txBox="1"/>
                    <wps:spPr>
                      <a:xfrm>
                        <a:off x="0" y="0"/>
                        <a:ext cx="565785" cy="204470"/>
                      </a:xfrm>
                      <a:prstGeom prst="rect">
                        <a:avLst/>
                      </a:prstGeom>
                      <a:noFill/>
                      <a:ln>
                        <a:noFill/>
                      </a:ln>
                    </wps:spPr>
                    <wps:txbx>
                      <w:txbxContent>
                        <w:p>
                          <w:pPr>
                            <w:pStyle w:val="11"/>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t>51</w:t>
                          </w:r>
                          <w:r>
                            <w:fldChar w:fldCharType="end"/>
                          </w:r>
                        </w:p>
                      </w:txbxContent>
                    </wps:txbx>
                    <wps:bodyPr lIns="0" tIns="0" rIns="0" bIns="0" upright="1"/>
                  </wps:wsp>
                </a:graphicData>
              </a:graphic>
            </wp:anchor>
          </w:drawing>
        </mc:Choice>
        <mc:Fallback>
          <w:pict>
            <v:shape id="Text Box 49" o:spid="_x0000_s1026" o:spt="202" type="#_x0000_t202" style="position:absolute;left:0pt;margin-left:481.95pt;margin-top:777.05pt;height:16.1pt;width:44.55pt;mso-position-horizontal-relative:page;mso-position-vertical-relative:page;z-index:-19383296;mso-width-relative:page;mso-height-relative:page;" filled="f" stroked="f" coordsize="21600,21600" o:gfxdata="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EYhrsvbAAAADgEAAA8AAAAAAAAAAQAgAAAAIgAA&#10;AGRycy9kb3ducmV2LnhtbFBLAQIUABQAAAAIAIdO4kAzQMTwkwEAACUDAAAOAAAAAAAAAAEAIAAA&#10;ACoBAABkcnMvZTJvRG9jLnhtbFBLBQYAAAAABgAGAFkBAAAvBQAAAAA=&#10;">
              <v:fill on="f" focussize="0,0"/>
              <v:stroke on="f"/>
              <v:imagedata o:title=""/>
              <o:lock v:ext="edit" aspectratio="f"/>
              <v:textbox inset="0mm,0mm,0mm,0mm">
                <w:txbxContent>
                  <w:p>
                    <w:pPr>
                      <w:pStyle w:val="11"/>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t>51</w:t>
                    </w:r>
                    <w:r>
                      <w:fldChar w:fldCharType="end"/>
                    </w:r>
                  </w:p>
                </w:txbxContent>
              </v:textbox>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mc:AlternateContent>
        <mc:Choice Requires="wps">
          <w:drawing>
            <wp:anchor distT="0" distB="0" distL="114300" distR="114300" simplePos="0" relativeHeight="483934208" behindDoc="1" locked="0" layoutInCell="1" allowOverlap="1">
              <wp:simplePos x="0" y="0"/>
              <wp:positionH relativeFrom="page">
                <wp:posOffset>895350</wp:posOffset>
              </wp:positionH>
              <wp:positionV relativeFrom="page">
                <wp:posOffset>9813290</wp:posOffset>
              </wp:positionV>
              <wp:extent cx="5771515" cy="57150"/>
              <wp:effectExtent l="0" t="0" r="635" b="0"/>
              <wp:wrapNone/>
              <wp:docPr id="303" name="FreeForm 51"/>
              <wp:cNvGraphicFramePr/>
              <a:graphic xmlns:a="http://schemas.openxmlformats.org/drawingml/2006/main">
                <a:graphicData uri="http://schemas.microsoft.com/office/word/2010/wordprocessingShape">
                  <wps:wsp>
                    <wps:cNvSpPr/>
                    <wps:spPr>
                      <a:xfrm>
                        <a:off x="0" y="0"/>
                        <a:ext cx="5771515" cy="57150"/>
                      </a:xfrm>
                      <a:custGeom>
                        <a:avLst/>
                        <a:gdLst/>
                        <a:ahLst/>
                        <a:cxnLst/>
                        <a:pathLst>
                          <a:path w="9089" h="90">
                            <a:moveTo>
                              <a:pt x="9089" y="75"/>
                            </a:moveTo>
                            <a:lnTo>
                              <a:pt x="0" y="75"/>
                            </a:lnTo>
                            <a:lnTo>
                              <a:pt x="0" y="90"/>
                            </a:lnTo>
                            <a:lnTo>
                              <a:pt x="9089" y="90"/>
                            </a:lnTo>
                            <a:lnTo>
                              <a:pt x="9089" y="75"/>
                            </a:lnTo>
                            <a:close/>
                            <a:moveTo>
                              <a:pt x="9089" y="0"/>
                            </a:moveTo>
                            <a:lnTo>
                              <a:pt x="0" y="0"/>
                            </a:lnTo>
                            <a:lnTo>
                              <a:pt x="0" y="60"/>
                            </a:lnTo>
                            <a:lnTo>
                              <a:pt x="9089" y="60"/>
                            </a:lnTo>
                            <a:lnTo>
                              <a:pt x="9089" y="0"/>
                            </a:lnTo>
                            <a:close/>
                          </a:path>
                        </a:pathLst>
                      </a:custGeom>
                      <a:solidFill>
                        <a:srgbClr val="612322"/>
                      </a:solidFill>
                      <a:ln>
                        <a:noFill/>
                      </a:ln>
                    </wps:spPr>
                    <wps:bodyPr upright="1"/>
                  </wps:wsp>
                </a:graphicData>
              </a:graphic>
            </wp:anchor>
          </w:drawing>
        </mc:Choice>
        <mc:Fallback>
          <w:pict>
            <v:shape id="FreeForm 51" o:spid="_x0000_s1026" o:spt="100" style="position:absolute;left:0pt;margin-left:70.5pt;margin-top:772.7pt;height:4.5pt;width:454.45pt;mso-position-horizontal-relative:page;mso-position-vertical-relative:page;z-index:-19382272;mso-width-relative:page;mso-height-relative:page;" fillcolor="#612322" filled="t" stroked="f" coordsize="9089,90" o:gfxdata="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GFoyfdAAAADgEAAA8AAAAAAAAAAQAgAAAA&#10;IgAAAGRycy9kb3ducmV2LnhtbFBLAQIUABQAAAAIAIdO4kCrr/TtBgIAAP0EAAAOAAAAAAAAAAEA&#10;IAAAACwBAABkcnMvZTJvRG9jLnhtbFBLBQYAAAAABgAGAFkBAACkBQAAAAA=&#10;" path="m9089,75l0,75,0,90,9089,90,9089,75xm9089,0l0,0,0,60,9089,60,9089,0xe">
              <v:fill on="t" focussize="0,0"/>
              <v:stroke on="f"/>
              <v:imagedata o:title=""/>
              <o:lock v:ext="edit" aspectratio="f"/>
            </v:shape>
          </w:pict>
        </mc:Fallback>
      </mc:AlternateContent>
    </w:r>
    <w:r>
      <mc:AlternateContent>
        <mc:Choice Requires="wps">
          <w:drawing>
            <wp:anchor distT="0" distB="0" distL="114300" distR="114300" simplePos="0" relativeHeight="483935232" behindDoc="1" locked="0" layoutInCell="1" allowOverlap="1">
              <wp:simplePos x="0" y="0"/>
              <wp:positionH relativeFrom="page">
                <wp:posOffset>6120765</wp:posOffset>
              </wp:positionH>
              <wp:positionV relativeFrom="page">
                <wp:posOffset>9868535</wp:posOffset>
              </wp:positionV>
              <wp:extent cx="565785" cy="204470"/>
              <wp:effectExtent l="0" t="0" r="0" b="0"/>
              <wp:wrapNone/>
              <wp:docPr id="304" name="Text Box 52"/>
              <wp:cNvGraphicFramePr/>
              <a:graphic xmlns:a="http://schemas.openxmlformats.org/drawingml/2006/main">
                <a:graphicData uri="http://schemas.microsoft.com/office/word/2010/wordprocessingShape">
                  <wps:wsp>
                    <wps:cNvSpPr txBox="1"/>
                    <wps:spPr>
                      <a:xfrm>
                        <a:off x="0" y="0"/>
                        <a:ext cx="565785" cy="204470"/>
                      </a:xfrm>
                      <a:prstGeom prst="rect">
                        <a:avLst/>
                      </a:prstGeom>
                      <a:noFill/>
                      <a:ln>
                        <a:noFill/>
                      </a:ln>
                    </wps:spPr>
                    <wps:txbx>
                      <w:txbxContent>
                        <w:p>
                          <w:pPr>
                            <w:pStyle w:val="11"/>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t>52</w:t>
                          </w:r>
                          <w:r>
                            <w:fldChar w:fldCharType="end"/>
                          </w:r>
                        </w:p>
                      </w:txbxContent>
                    </wps:txbx>
                    <wps:bodyPr lIns="0" tIns="0" rIns="0" bIns="0" upright="1"/>
                  </wps:wsp>
                </a:graphicData>
              </a:graphic>
            </wp:anchor>
          </w:drawing>
        </mc:Choice>
        <mc:Fallback>
          <w:pict>
            <v:shape id="Text Box 52" o:spid="_x0000_s1026" o:spt="202" type="#_x0000_t202" style="position:absolute;left:0pt;margin-left:481.95pt;margin-top:777.05pt;height:16.1pt;width:44.55pt;mso-position-horizontal-relative:page;mso-position-vertical-relative:page;z-index:-19381248;mso-width-relative:page;mso-height-relative:page;" filled="f" stroked="f" coordsize="21600,21600" o:gfxdata="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EYhrsvbAAAADgEAAA8AAAAAAAAAAQAgAAAAIgAA&#10;AGRycy9kb3ducmV2LnhtbFBLAQIUABQAAAAIAIdO4kAOFHY5kwEAACUDAAAOAAAAAAAAAAEAIAAA&#10;ACoBAABkcnMvZTJvRG9jLnhtbFBLBQYAAAAABgAGAFkBAAAvBQAAAAA=&#10;">
              <v:fill on="f" focussize="0,0"/>
              <v:stroke on="f"/>
              <v:imagedata o:title=""/>
              <o:lock v:ext="edit" aspectratio="f"/>
              <v:textbox inset="0mm,0mm,0mm,0mm">
                <w:txbxContent>
                  <w:p>
                    <w:pPr>
                      <w:pStyle w:val="11"/>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t>52</w:t>
                    </w:r>
                    <w:r>
                      <w:fldChar w:fldCharType="end"/>
                    </w:r>
                  </w:p>
                </w:txbxContent>
              </v:textbox>
            </v:shape>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mc:AlternateContent>
        <mc:Choice Requires="wps">
          <w:drawing>
            <wp:anchor distT="0" distB="0" distL="114300" distR="114300" simplePos="0" relativeHeight="483936256" behindDoc="1" locked="0" layoutInCell="1" allowOverlap="1">
              <wp:simplePos x="0" y="0"/>
              <wp:positionH relativeFrom="page">
                <wp:posOffset>895350</wp:posOffset>
              </wp:positionH>
              <wp:positionV relativeFrom="page">
                <wp:posOffset>9813290</wp:posOffset>
              </wp:positionV>
              <wp:extent cx="5771515" cy="57150"/>
              <wp:effectExtent l="0" t="0" r="635" b="0"/>
              <wp:wrapNone/>
              <wp:docPr id="307" name="FreeForm 55"/>
              <wp:cNvGraphicFramePr/>
              <a:graphic xmlns:a="http://schemas.openxmlformats.org/drawingml/2006/main">
                <a:graphicData uri="http://schemas.microsoft.com/office/word/2010/wordprocessingShape">
                  <wps:wsp>
                    <wps:cNvSpPr/>
                    <wps:spPr>
                      <a:xfrm>
                        <a:off x="0" y="0"/>
                        <a:ext cx="5771515" cy="57150"/>
                      </a:xfrm>
                      <a:custGeom>
                        <a:avLst/>
                        <a:gdLst/>
                        <a:ahLst/>
                        <a:cxnLst/>
                        <a:pathLst>
                          <a:path w="9089" h="90">
                            <a:moveTo>
                              <a:pt x="9089" y="75"/>
                            </a:moveTo>
                            <a:lnTo>
                              <a:pt x="0" y="75"/>
                            </a:lnTo>
                            <a:lnTo>
                              <a:pt x="0" y="90"/>
                            </a:lnTo>
                            <a:lnTo>
                              <a:pt x="9089" y="90"/>
                            </a:lnTo>
                            <a:lnTo>
                              <a:pt x="9089" y="75"/>
                            </a:lnTo>
                            <a:close/>
                            <a:moveTo>
                              <a:pt x="9089" y="0"/>
                            </a:moveTo>
                            <a:lnTo>
                              <a:pt x="0" y="0"/>
                            </a:lnTo>
                            <a:lnTo>
                              <a:pt x="0" y="60"/>
                            </a:lnTo>
                            <a:lnTo>
                              <a:pt x="9089" y="60"/>
                            </a:lnTo>
                            <a:lnTo>
                              <a:pt x="9089" y="0"/>
                            </a:lnTo>
                            <a:close/>
                          </a:path>
                        </a:pathLst>
                      </a:custGeom>
                      <a:solidFill>
                        <a:srgbClr val="612322"/>
                      </a:solidFill>
                      <a:ln>
                        <a:noFill/>
                      </a:ln>
                    </wps:spPr>
                    <wps:bodyPr upright="1"/>
                  </wps:wsp>
                </a:graphicData>
              </a:graphic>
            </wp:anchor>
          </w:drawing>
        </mc:Choice>
        <mc:Fallback>
          <w:pict>
            <v:shape id="FreeForm 55" o:spid="_x0000_s1026" o:spt="100" style="position:absolute;left:0pt;margin-left:70.5pt;margin-top:772.7pt;height:4.5pt;width:454.45pt;mso-position-horizontal-relative:page;mso-position-vertical-relative:page;z-index:-19380224;mso-width-relative:page;mso-height-relative:page;" fillcolor="#612322" filled="t" stroked="f" coordsize="9089,90" o:gfxdata="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AYWjJ90AAAAOAQAADwAAAAAAAAABACAA&#10;AAAiAAAAZHJzL2Rvd25yZXYueG1sUEsBAhQAFAAAAAgAh07iQG+n3ZcIAgAA/QQAAA4AAAAAAAAA&#10;AQAgAAAALAEAAGRycy9lMm9Eb2MueG1sUEsFBgAAAAAGAAYAWQEAAKYFAAAAAA==&#10;" path="m9089,75l0,75,0,90,9089,90,9089,75xm9089,0l0,0,0,60,9089,60,9089,0xe">
              <v:fill on="t" focussize="0,0"/>
              <v:stroke on="f"/>
              <v:imagedata o:title=""/>
              <o:lock v:ext="edit" aspectratio="f"/>
            </v:shape>
          </w:pict>
        </mc:Fallback>
      </mc:AlternateContent>
    </w:r>
    <w:r>
      <mc:AlternateContent>
        <mc:Choice Requires="wps">
          <w:drawing>
            <wp:anchor distT="0" distB="0" distL="114300" distR="114300" simplePos="0" relativeHeight="483937280" behindDoc="1" locked="0" layoutInCell="1" allowOverlap="1">
              <wp:simplePos x="0" y="0"/>
              <wp:positionH relativeFrom="page">
                <wp:posOffset>6120765</wp:posOffset>
              </wp:positionH>
              <wp:positionV relativeFrom="page">
                <wp:posOffset>9868535</wp:posOffset>
              </wp:positionV>
              <wp:extent cx="565785" cy="204470"/>
              <wp:effectExtent l="0" t="0" r="0" b="0"/>
              <wp:wrapNone/>
              <wp:docPr id="308" name="Text Box 56"/>
              <wp:cNvGraphicFramePr/>
              <a:graphic xmlns:a="http://schemas.openxmlformats.org/drawingml/2006/main">
                <a:graphicData uri="http://schemas.microsoft.com/office/word/2010/wordprocessingShape">
                  <wps:wsp>
                    <wps:cNvSpPr txBox="1"/>
                    <wps:spPr>
                      <a:xfrm>
                        <a:off x="0" y="0"/>
                        <a:ext cx="565785" cy="204470"/>
                      </a:xfrm>
                      <a:prstGeom prst="rect">
                        <a:avLst/>
                      </a:prstGeom>
                      <a:noFill/>
                      <a:ln>
                        <a:noFill/>
                      </a:ln>
                    </wps:spPr>
                    <wps:txbx>
                      <w:txbxContent>
                        <w:p>
                          <w:pPr>
                            <w:pStyle w:val="11"/>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t>53</w:t>
                          </w:r>
                          <w:r>
                            <w:fldChar w:fldCharType="end"/>
                          </w:r>
                        </w:p>
                      </w:txbxContent>
                    </wps:txbx>
                    <wps:bodyPr lIns="0" tIns="0" rIns="0" bIns="0" upright="1"/>
                  </wps:wsp>
                </a:graphicData>
              </a:graphic>
            </wp:anchor>
          </w:drawing>
        </mc:Choice>
        <mc:Fallback>
          <w:pict>
            <v:shape id="Text Box 56" o:spid="_x0000_s1026" o:spt="202" type="#_x0000_t202" style="position:absolute;left:0pt;margin-left:481.95pt;margin-top:777.05pt;height:16.1pt;width:44.55pt;mso-position-horizontal-relative:page;mso-position-vertical-relative:page;z-index:-19379200;mso-width-relative:page;mso-height-relative:page;" filled="f" stroked="f" coordsize="21600,21600" o:gfxdata="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RiGuy9sAAAAOAQAADwAAAAAAAAABACAAAAAiAAAA&#10;ZHJzL2Rvd25yZXYueG1sUEsBAhQAFAAAAAgAh07iQMX4mDmSAQAAJQMAAA4AAAAAAAAAAQAgAAAA&#10;KgEAAGRycy9lMm9Eb2MueG1sUEsFBgAAAAAGAAYAWQEAAC4FAAAAAA==&#10;">
              <v:fill on="f" focussize="0,0"/>
              <v:stroke on="f"/>
              <v:imagedata o:title=""/>
              <o:lock v:ext="edit" aspectratio="f"/>
              <v:textbox inset="0mm,0mm,0mm,0mm">
                <w:txbxContent>
                  <w:p>
                    <w:pPr>
                      <w:pStyle w:val="11"/>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t>53</w:t>
                    </w:r>
                    <w:r>
                      <w:fldChar w:fldCharType="end"/>
                    </w:r>
                  </w:p>
                </w:txbxContent>
              </v:textbox>
            </v:shape>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mc:AlternateContent>
        <mc:Choice Requires="wps">
          <w:drawing>
            <wp:anchor distT="0" distB="0" distL="114300" distR="114300" simplePos="0" relativeHeight="483938304" behindDoc="1" locked="0" layoutInCell="1" allowOverlap="1">
              <wp:simplePos x="0" y="0"/>
              <wp:positionH relativeFrom="page">
                <wp:posOffset>895350</wp:posOffset>
              </wp:positionH>
              <wp:positionV relativeFrom="page">
                <wp:posOffset>9813290</wp:posOffset>
              </wp:positionV>
              <wp:extent cx="5771515" cy="57150"/>
              <wp:effectExtent l="0" t="0" r="635" b="0"/>
              <wp:wrapNone/>
              <wp:docPr id="311" name="FreeForm 59"/>
              <wp:cNvGraphicFramePr/>
              <a:graphic xmlns:a="http://schemas.openxmlformats.org/drawingml/2006/main">
                <a:graphicData uri="http://schemas.microsoft.com/office/word/2010/wordprocessingShape">
                  <wps:wsp>
                    <wps:cNvSpPr/>
                    <wps:spPr>
                      <a:xfrm>
                        <a:off x="0" y="0"/>
                        <a:ext cx="5771515" cy="57150"/>
                      </a:xfrm>
                      <a:custGeom>
                        <a:avLst/>
                        <a:gdLst/>
                        <a:ahLst/>
                        <a:cxnLst/>
                        <a:pathLst>
                          <a:path w="9089" h="90">
                            <a:moveTo>
                              <a:pt x="9089" y="75"/>
                            </a:moveTo>
                            <a:lnTo>
                              <a:pt x="0" y="75"/>
                            </a:lnTo>
                            <a:lnTo>
                              <a:pt x="0" y="90"/>
                            </a:lnTo>
                            <a:lnTo>
                              <a:pt x="9089" y="90"/>
                            </a:lnTo>
                            <a:lnTo>
                              <a:pt x="9089" y="75"/>
                            </a:lnTo>
                            <a:close/>
                            <a:moveTo>
                              <a:pt x="9089" y="0"/>
                            </a:moveTo>
                            <a:lnTo>
                              <a:pt x="0" y="0"/>
                            </a:lnTo>
                            <a:lnTo>
                              <a:pt x="0" y="60"/>
                            </a:lnTo>
                            <a:lnTo>
                              <a:pt x="9089" y="60"/>
                            </a:lnTo>
                            <a:lnTo>
                              <a:pt x="9089" y="0"/>
                            </a:lnTo>
                            <a:close/>
                          </a:path>
                        </a:pathLst>
                      </a:custGeom>
                      <a:solidFill>
                        <a:srgbClr val="612322"/>
                      </a:solidFill>
                      <a:ln>
                        <a:noFill/>
                      </a:ln>
                    </wps:spPr>
                    <wps:bodyPr upright="1"/>
                  </wps:wsp>
                </a:graphicData>
              </a:graphic>
            </wp:anchor>
          </w:drawing>
        </mc:Choice>
        <mc:Fallback>
          <w:pict>
            <v:shape id="FreeForm 59" o:spid="_x0000_s1026" o:spt="100" style="position:absolute;left:0pt;margin-left:70.5pt;margin-top:772.7pt;height:4.5pt;width:454.45pt;mso-position-horizontal-relative:page;mso-position-vertical-relative:page;z-index:-19378176;mso-width-relative:page;mso-height-relative:page;" fillcolor="#612322" filled="t" stroked="f" coordsize="9089,90" o:gfxdata="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BhaMn3QAAAA4BAAAPAAAAAAAAAAEAIAAA&#10;ACIAAABkcnMvZG93bnJldi54bWxQSwECFAAUAAAACACHTuJAKQYWxgcCAAD9BAAADgAAAAAAAAAB&#10;ACAAAAAsAQAAZHJzL2Uyb0RvYy54bWxQSwUGAAAAAAYABgBZAQAApQUAAAAA&#10;" path="m9089,75l0,75,0,90,9089,90,9089,75xm9089,0l0,0,0,60,9089,60,9089,0xe">
              <v:fill on="t" focussize="0,0"/>
              <v:stroke on="f"/>
              <v:imagedata o:title=""/>
              <o:lock v:ext="edit" aspectratio="f"/>
            </v:shape>
          </w:pict>
        </mc:Fallback>
      </mc:AlternateContent>
    </w:r>
    <w:r>
      <mc:AlternateContent>
        <mc:Choice Requires="wps">
          <w:drawing>
            <wp:anchor distT="0" distB="0" distL="114300" distR="114300" simplePos="0" relativeHeight="483939328" behindDoc="1" locked="0" layoutInCell="1" allowOverlap="1">
              <wp:simplePos x="0" y="0"/>
              <wp:positionH relativeFrom="page">
                <wp:posOffset>6120765</wp:posOffset>
              </wp:positionH>
              <wp:positionV relativeFrom="page">
                <wp:posOffset>9868535</wp:posOffset>
              </wp:positionV>
              <wp:extent cx="565785" cy="204470"/>
              <wp:effectExtent l="0" t="0" r="0" b="0"/>
              <wp:wrapNone/>
              <wp:docPr id="312" name="Text Box 60"/>
              <wp:cNvGraphicFramePr/>
              <a:graphic xmlns:a="http://schemas.openxmlformats.org/drawingml/2006/main">
                <a:graphicData uri="http://schemas.microsoft.com/office/word/2010/wordprocessingShape">
                  <wps:wsp>
                    <wps:cNvSpPr txBox="1"/>
                    <wps:spPr>
                      <a:xfrm>
                        <a:off x="0" y="0"/>
                        <a:ext cx="565785" cy="204470"/>
                      </a:xfrm>
                      <a:prstGeom prst="rect">
                        <a:avLst/>
                      </a:prstGeom>
                      <a:noFill/>
                      <a:ln>
                        <a:noFill/>
                      </a:ln>
                    </wps:spPr>
                    <wps:txbx>
                      <w:txbxContent>
                        <w:p>
                          <w:pPr>
                            <w:pStyle w:val="11"/>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t>55</w:t>
                          </w:r>
                          <w:r>
                            <w:fldChar w:fldCharType="end"/>
                          </w:r>
                        </w:p>
                      </w:txbxContent>
                    </wps:txbx>
                    <wps:bodyPr lIns="0" tIns="0" rIns="0" bIns="0" upright="1"/>
                  </wps:wsp>
                </a:graphicData>
              </a:graphic>
            </wp:anchor>
          </w:drawing>
        </mc:Choice>
        <mc:Fallback>
          <w:pict>
            <v:shape id="Text Box 60" o:spid="_x0000_s1026" o:spt="202" type="#_x0000_t202" style="position:absolute;left:0pt;margin-left:481.95pt;margin-top:777.05pt;height:16.1pt;width:44.55pt;mso-position-horizontal-relative:page;mso-position-vertical-relative:page;z-index:-19377152;mso-width-relative:page;mso-height-relative:page;" filled="f" stroked="f" coordsize="21600,21600" o:gfxdata="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GIa7L2wAAAA4BAAAPAAAAAAAAAAEAIAAAACIAAABk&#10;cnMvZG93bnJldi54bWxQSwECFAAUAAAACACHTuJAuwQNlpEBAAAlAwAADgAAAAAAAAABACAAAAAq&#10;AQAAZHJzL2Uyb0RvYy54bWxQSwUGAAAAAAYABgBZAQAALQUAAAAA&#10;">
              <v:fill on="f" focussize="0,0"/>
              <v:stroke on="f"/>
              <v:imagedata o:title=""/>
              <o:lock v:ext="edit" aspectratio="f"/>
              <v:textbox inset="0mm,0mm,0mm,0mm">
                <w:txbxContent>
                  <w:p>
                    <w:pPr>
                      <w:pStyle w:val="11"/>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t>55</w:t>
                    </w:r>
                    <w:r>
                      <w:fldChar w:fldCharType="end"/>
                    </w:r>
                  </w:p>
                </w:txbxContent>
              </v:textbox>
            </v:shape>
          </w:pict>
        </mc:Fallback>
      </mc:AlternateConten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mc:AlternateContent>
        <mc:Choice Requires="wps">
          <w:drawing>
            <wp:anchor distT="0" distB="0" distL="114300" distR="114300" simplePos="0" relativeHeight="483940352" behindDoc="1" locked="0" layoutInCell="1" allowOverlap="1">
              <wp:simplePos x="0" y="0"/>
              <wp:positionH relativeFrom="page">
                <wp:posOffset>895350</wp:posOffset>
              </wp:positionH>
              <wp:positionV relativeFrom="page">
                <wp:posOffset>9813290</wp:posOffset>
              </wp:positionV>
              <wp:extent cx="5771515" cy="57150"/>
              <wp:effectExtent l="0" t="0" r="635" b="0"/>
              <wp:wrapNone/>
              <wp:docPr id="315" name="FreeForm 63"/>
              <wp:cNvGraphicFramePr/>
              <a:graphic xmlns:a="http://schemas.openxmlformats.org/drawingml/2006/main">
                <a:graphicData uri="http://schemas.microsoft.com/office/word/2010/wordprocessingShape">
                  <wps:wsp>
                    <wps:cNvSpPr/>
                    <wps:spPr>
                      <a:xfrm>
                        <a:off x="0" y="0"/>
                        <a:ext cx="5771515" cy="57150"/>
                      </a:xfrm>
                      <a:custGeom>
                        <a:avLst/>
                        <a:gdLst/>
                        <a:ahLst/>
                        <a:cxnLst/>
                        <a:pathLst>
                          <a:path w="9089" h="90">
                            <a:moveTo>
                              <a:pt x="9089" y="75"/>
                            </a:moveTo>
                            <a:lnTo>
                              <a:pt x="0" y="75"/>
                            </a:lnTo>
                            <a:lnTo>
                              <a:pt x="0" y="90"/>
                            </a:lnTo>
                            <a:lnTo>
                              <a:pt x="9089" y="90"/>
                            </a:lnTo>
                            <a:lnTo>
                              <a:pt x="9089" y="75"/>
                            </a:lnTo>
                            <a:close/>
                            <a:moveTo>
                              <a:pt x="9089" y="0"/>
                            </a:moveTo>
                            <a:lnTo>
                              <a:pt x="0" y="0"/>
                            </a:lnTo>
                            <a:lnTo>
                              <a:pt x="0" y="60"/>
                            </a:lnTo>
                            <a:lnTo>
                              <a:pt x="9089" y="60"/>
                            </a:lnTo>
                            <a:lnTo>
                              <a:pt x="9089" y="0"/>
                            </a:lnTo>
                            <a:close/>
                          </a:path>
                        </a:pathLst>
                      </a:custGeom>
                      <a:solidFill>
                        <a:srgbClr val="612322"/>
                      </a:solidFill>
                      <a:ln>
                        <a:noFill/>
                      </a:ln>
                    </wps:spPr>
                    <wps:bodyPr upright="1"/>
                  </wps:wsp>
                </a:graphicData>
              </a:graphic>
            </wp:anchor>
          </w:drawing>
        </mc:Choice>
        <mc:Fallback>
          <w:pict>
            <v:shape id="FreeForm 63" o:spid="_x0000_s1026" o:spt="100" style="position:absolute;left:0pt;margin-left:70.5pt;margin-top:772.7pt;height:4.5pt;width:454.45pt;mso-position-horizontal-relative:page;mso-position-vertical-relative:page;z-index:-19376128;mso-width-relative:page;mso-height-relative:page;" fillcolor="#612322" filled="t" stroked="f" coordsize="9089,90" o:gfxdata="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AYWjJ90AAAAOAQAADwAAAAAAAAABACAAAAAi&#10;AAAAZHJzL2Rvd25yZXYueG1sUEsBAhQAFAAAAAgAh07iQGXqXQ8FAgAA/QQAAA4AAAAAAAAAAQAg&#10;AAAALAEAAGRycy9lMm9Eb2MueG1sUEsFBgAAAAAGAAYAWQEAAKMFAAAAAA==&#10;" path="m9089,75l0,75,0,90,9089,90,9089,75xm9089,0l0,0,0,60,9089,60,9089,0xe">
              <v:fill on="t" focussize="0,0"/>
              <v:stroke on="f"/>
              <v:imagedata o:title=""/>
              <o:lock v:ext="edit" aspectratio="f"/>
            </v:shape>
          </w:pict>
        </mc:Fallback>
      </mc:AlternateContent>
    </w:r>
    <w:r>
      <mc:AlternateContent>
        <mc:Choice Requires="wps">
          <w:drawing>
            <wp:anchor distT="0" distB="0" distL="114300" distR="114300" simplePos="0" relativeHeight="483941376" behindDoc="1" locked="0" layoutInCell="1" allowOverlap="1">
              <wp:simplePos x="0" y="0"/>
              <wp:positionH relativeFrom="page">
                <wp:posOffset>6120765</wp:posOffset>
              </wp:positionH>
              <wp:positionV relativeFrom="page">
                <wp:posOffset>9868535</wp:posOffset>
              </wp:positionV>
              <wp:extent cx="565785" cy="204470"/>
              <wp:effectExtent l="0" t="0" r="0" b="0"/>
              <wp:wrapNone/>
              <wp:docPr id="316" name="Text Box 64"/>
              <wp:cNvGraphicFramePr/>
              <a:graphic xmlns:a="http://schemas.openxmlformats.org/drawingml/2006/main">
                <a:graphicData uri="http://schemas.microsoft.com/office/word/2010/wordprocessingShape">
                  <wps:wsp>
                    <wps:cNvSpPr txBox="1"/>
                    <wps:spPr>
                      <a:xfrm>
                        <a:off x="0" y="0"/>
                        <a:ext cx="565785" cy="204470"/>
                      </a:xfrm>
                      <a:prstGeom prst="rect">
                        <a:avLst/>
                      </a:prstGeom>
                      <a:noFill/>
                      <a:ln>
                        <a:noFill/>
                      </a:ln>
                    </wps:spPr>
                    <wps:txbx>
                      <w:txbxContent>
                        <w:p>
                          <w:pPr>
                            <w:pStyle w:val="11"/>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t>58</w:t>
                          </w:r>
                          <w:r>
                            <w:fldChar w:fldCharType="end"/>
                          </w:r>
                        </w:p>
                      </w:txbxContent>
                    </wps:txbx>
                    <wps:bodyPr lIns="0" tIns="0" rIns="0" bIns="0" upright="1"/>
                  </wps:wsp>
                </a:graphicData>
              </a:graphic>
            </wp:anchor>
          </w:drawing>
        </mc:Choice>
        <mc:Fallback>
          <w:pict>
            <v:shape id="Text Box 64" o:spid="_x0000_s1026" o:spt="202" type="#_x0000_t202" style="position:absolute;left:0pt;margin-left:481.95pt;margin-top:777.05pt;height:16.1pt;width:44.55pt;mso-position-horizontal-relative:page;mso-position-vertical-relative:page;z-index:-19375104;mso-width-relative:page;mso-height-relative:page;" filled="f" stroked="f" coordsize="21600,21600" o:gfxdata="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RiGuy9sAAAAOAQAADwAAAAAAAAABACAAAAAiAAAA&#10;ZHJzL2Rvd25yZXYueG1sUEsBAhQAFAAAAAgAh07iQKzJOXeSAQAAJQMAAA4AAAAAAAAAAQAgAAAA&#10;KgEAAGRycy9lMm9Eb2MueG1sUEsFBgAAAAAGAAYAWQEAAC4FAAAAAA==&#10;">
              <v:fill on="f" focussize="0,0"/>
              <v:stroke on="f"/>
              <v:imagedata o:title=""/>
              <o:lock v:ext="edit" aspectratio="f"/>
              <v:textbox inset="0mm,0mm,0mm,0mm">
                <w:txbxContent>
                  <w:p>
                    <w:pPr>
                      <w:pStyle w:val="11"/>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t>58</w:t>
                    </w:r>
                    <w:r>
                      <w:fldChar w:fldCharType="end"/>
                    </w:r>
                  </w:p>
                </w:txbxContent>
              </v:textbox>
            </v:shape>
          </w:pict>
        </mc:Fallback>
      </mc:AlternateConten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mc:AlternateContent>
        <mc:Choice Requires="wps">
          <w:drawing>
            <wp:anchor distT="0" distB="0" distL="114300" distR="114300" simplePos="0" relativeHeight="483942400" behindDoc="1" locked="0" layoutInCell="1" allowOverlap="1">
              <wp:simplePos x="0" y="0"/>
              <wp:positionH relativeFrom="page">
                <wp:posOffset>895350</wp:posOffset>
              </wp:positionH>
              <wp:positionV relativeFrom="page">
                <wp:posOffset>9813290</wp:posOffset>
              </wp:positionV>
              <wp:extent cx="5771515" cy="57150"/>
              <wp:effectExtent l="0" t="0" r="635" b="0"/>
              <wp:wrapNone/>
              <wp:docPr id="319" name="FreeForm 67"/>
              <wp:cNvGraphicFramePr/>
              <a:graphic xmlns:a="http://schemas.openxmlformats.org/drawingml/2006/main">
                <a:graphicData uri="http://schemas.microsoft.com/office/word/2010/wordprocessingShape">
                  <wps:wsp>
                    <wps:cNvSpPr/>
                    <wps:spPr>
                      <a:xfrm>
                        <a:off x="0" y="0"/>
                        <a:ext cx="5771515" cy="57150"/>
                      </a:xfrm>
                      <a:custGeom>
                        <a:avLst/>
                        <a:gdLst/>
                        <a:ahLst/>
                        <a:cxnLst/>
                        <a:pathLst>
                          <a:path w="9089" h="90">
                            <a:moveTo>
                              <a:pt x="9089" y="75"/>
                            </a:moveTo>
                            <a:lnTo>
                              <a:pt x="0" y="75"/>
                            </a:lnTo>
                            <a:lnTo>
                              <a:pt x="0" y="90"/>
                            </a:lnTo>
                            <a:lnTo>
                              <a:pt x="9089" y="90"/>
                            </a:lnTo>
                            <a:lnTo>
                              <a:pt x="9089" y="75"/>
                            </a:lnTo>
                            <a:close/>
                            <a:moveTo>
                              <a:pt x="9089" y="0"/>
                            </a:moveTo>
                            <a:lnTo>
                              <a:pt x="0" y="0"/>
                            </a:lnTo>
                            <a:lnTo>
                              <a:pt x="0" y="60"/>
                            </a:lnTo>
                            <a:lnTo>
                              <a:pt x="9089" y="60"/>
                            </a:lnTo>
                            <a:lnTo>
                              <a:pt x="9089" y="0"/>
                            </a:lnTo>
                            <a:close/>
                          </a:path>
                        </a:pathLst>
                      </a:custGeom>
                      <a:solidFill>
                        <a:srgbClr val="612322"/>
                      </a:solidFill>
                      <a:ln>
                        <a:noFill/>
                      </a:ln>
                    </wps:spPr>
                    <wps:bodyPr upright="1"/>
                  </wps:wsp>
                </a:graphicData>
              </a:graphic>
            </wp:anchor>
          </w:drawing>
        </mc:Choice>
        <mc:Fallback>
          <w:pict>
            <v:shape id="FreeForm 67" o:spid="_x0000_s1026" o:spt="100" style="position:absolute;left:0pt;margin-left:70.5pt;margin-top:772.7pt;height:4.5pt;width:454.45pt;mso-position-horizontal-relative:page;mso-position-vertical-relative:page;z-index:-19374080;mso-width-relative:page;mso-height-relative:page;" fillcolor="#612322" filled="t" stroked="f" coordsize="9089,90" o:gfxdata="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BhaMn3QAAAA4BAAAPAAAAAAAAAAEAIAAA&#10;ACIAAABkcnMvZG93bnJldi54bWxQSwECFAAUAAAACACHTuJAOXU6vAcCAAD9BAAADgAAAAAAAAAB&#10;ACAAAAAsAQAAZHJzL2Uyb0RvYy54bWxQSwUGAAAAAAYABgBZAQAApQUAAAAA&#10;" path="m9089,75l0,75,0,90,9089,90,9089,75xm9089,0l0,0,0,60,9089,60,9089,0xe">
              <v:fill on="t" focussize="0,0"/>
              <v:stroke on="f"/>
              <v:imagedata o:title=""/>
              <o:lock v:ext="edit" aspectratio="f"/>
            </v:shape>
          </w:pict>
        </mc:Fallback>
      </mc:AlternateContent>
    </w:r>
    <w:r>
      <mc:AlternateContent>
        <mc:Choice Requires="wps">
          <w:drawing>
            <wp:anchor distT="0" distB="0" distL="114300" distR="114300" simplePos="0" relativeHeight="483943424" behindDoc="1" locked="0" layoutInCell="1" allowOverlap="1">
              <wp:simplePos x="0" y="0"/>
              <wp:positionH relativeFrom="page">
                <wp:posOffset>6120765</wp:posOffset>
              </wp:positionH>
              <wp:positionV relativeFrom="page">
                <wp:posOffset>9868535</wp:posOffset>
              </wp:positionV>
              <wp:extent cx="565785" cy="204470"/>
              <wp:effectExtent l="0" t="0" r="0" b="0"/>
              <wp:wrapNone/>
              <wp:docPr id="320" name="Text Box 68"/>
              <wp:cNvGraphicFramePr/>
              <a:graphic xmlns:a="http://schemas.openxmlformats.org/drawingml/2006/main">
                <a:graphicData uri="http://schemas.microsoft.com/office/word/2010/wordprocessingShape">
                  <wps:wsp>
                    <wps:cNvSpPr txBox="1"/>
                    <wps:spPr>
                      <a:xfrm>
                        <a:off x="0" y="0"/>
                        <a:ext cx="565785" cy="204470"/>
                      </a:xfrm>
                      <a:prstGeom prst="rect">
                        <a:avLst/>
                      </a:prstGeom>
                      <a:noFill/>
                      <a:ln>
                        <a:noFill/>
                      </a:ln>
                    </wps:spPr>
                    <wps:txbx>
                      <w:txbxContent>
                        <w:p>
                          <w:pPr>
                            <w:pStyle w:val="11"/>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t>59</w:t>
                          </w:r>
                          <w:r>
                            <w:fldChar w:fldCharType="end"/>
                          </w:r>
                        </w:p>
                      </w:txbxContent>
                    </wps:txbx>
                    <wps:bodyPr lIns="0" tIns="0" rIns="0" bIns="0" upright="1"/>
                  </wps:wsp>
                </a:graphicData>
              </a:graphic>
            </wp:anchor>
          </w:drawing>
        </mc:Choice>
        <mc:Fallback>
          <w:pict>
            <v:shape id="Text Box 68" o:spid="_x0000_s1026" o:spt="202" type="#_x0000_t202" style="position:absolute;left:0pt;margin-left:481.95pt;margin-top:777.05pt;height:16.1pt;width:44.55pt;mso-position-horizontal-relative:page;mso-position-vertical-relative:page;z-index:-19373056;mso-width-relative:page;mso-height-relative:page;" filled="f" stroked="f" coordsize="21600,21600" o:gfxdata="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RiGuy9sAAAAOAQAADwAAAAAAAAABACAAAAAiAAAA&#10;ZHJzL2Rvd25yZXYueG1sUEsBAhQAFAAAAAgAh07iQEPpdBKSAQAAJQMAAA4AAAAAAAAAAQAgAAAA&#10;KgEAAGRycy9lMm9Eb2MueG1sUEsFBgAAAAAGAAYAWQEAAC4FAAAAAA==&#10;">
              <v:fill on="f" focussize="0,0"/>
              <v:stroke on="f"/>
              <v:imagedata o:title=""/>
              <o:lock v:ext="edit" aspectratio="f"/>
              <v:textbox inset="0mm,0mm,0mm,0mm">
                <w:txbxContent>
                  <w:p>
                    <w:pPr>
                      <w:pStyle w:val="11"/>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t>59</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mc:AlternateContent>
        <mc:Choice Requires="wps">
          <w:drawing>
            <wp:anchor distT="0" distB="0" distL="114300" distR="114300" simplePos="0" relativeHeight="483911680" behindDoc="1" locked="0" layoutInCell="1" allowOverlap="1">
              <wp:simplePos x="0" y="0"/>
              <wp:positionH relativeFrom="page">
                <wp:posOffset>895350</wp:posOffset>
              </wp:positionH>
              <wp:positionV relativeFrom="page">
                <wp:posOffset>9813290</wp:posOffset>
              </wp:positionV>
              <wp:extent cx="5771515" cy="57150"/>
              <wp:effectExtent l="0" t="0" r="635" b="0"/>
              <wp:wrapNone/>
              <wp:docPr id="259" name="FreeForm 7"/>
              <wp:cNvGraphicFramePr/>
              <a:graphic xmlns:a="http://schemas.openxmlformats.org/drawingml/2006/main">
                <a:graphicData uri="http://schemas.microsoft.com/office/word/2010/wordprocessingShape">
                  <wps:wsp>
                    <wps:cNvSpPr/>
                    <wps:spPr>
                      <a:xfrm>
                        <a:off x="0" y="0"/>
                        <a:ext cx="5771515" cy="57150"/>
                      </a:xfrm>
                      <a:custGeom>
                        <a:avLst/>
                        <a:gdLst/>
                        <a:ahLst/>
                        <a:cxnLst/>
                        <a:pathLst>
                          <a:path w="9089" h="90">
                            <a:moveTo>
                              <a:pt x="9089" y="75"/>
                            </a:moveTo>
                            <a:lnTo>
                              <a:pt x="0" y="75"/>
                            </a:lnTo>
                            <a:lnTo>
                              <a:pt x="0" y="90"/>
                            </a:lnTo>
                            <a:lnTo>
                              <a:pt x="9089" y="90"/>
                            </a:lnTo>
                            <a:lnTo>
                              <a:pt x="9089" y="75"/>
                            </a:lnTo>
                            <a:close/>
                            <a:moveTo>
                              <a:pt x="9089" y="0"/>
                            </a:moveTo>
                            <a:lnTo>
                              <a:pt x="0" y="0"/>
                            </a:lnTo>
                            <a:lnTo>
                              <a:pt x="0" y="60"/>
                            </a:lnTo>
                            <a:lnTo>
                              <a:pt x="9089" y="60"/>
                            </a:lnTo>
                            <a:lnTo>
                              <a:pt x="9089" y="0"/>
                            </a:lnTo>
                            <a:close/>
                          </a:path>
                        </a:pathLst>
                      </a:custGeom>
                      <a:solidFill>
                        <a:srgbClr val="612322"/>
                      </a:solidFill>
                      <a:ln>
                        <a:noFill/>
                      </a:ln>
                    </wps:spPr>
                    <wps:bodyPr upright="1"/>
                  </wps:wsp>
                </a:graphicData>
              </a:graphic>
            </wp:anchor>
          </w:drawing>
        </mc:Choice>
        <mc:Fallback>
          <w:pict>
            <v:shape id="FreeForm 7" o:spid="_x0000_s1026" o:spt="100" style="position:absolute;left:0pt;margin-left:70.5pt;margin-top:772.7pt;height:4.5pt;width:454.45pt;mso-position-horizontal-relative:page;mso-position-vertical-relative:page;z-index:-19404800;mso-width-relative:page;mso-height-relative:page;" fillcolor="#612322" filled="t" stroked="f" coordsize="9089,90" o:gfxdata="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AYWjJ90AAAAOAQAADwAAAAAAAAABACAAAAAi&#10;AAAAZHJzL2Rvd25yZXYueG1sUEsBAhQAFAAAAAgAh07iQH9JdWwFAgAA/AQAAA4AAAAAAAAAAQAg&#10;AAAALAEAAGRycy9lMm9Eb2MueG1sUEsFBgAAAAAGAAYAWQEAAKMFAAAAAA==&#10;" path="m9089,75l0,75,0,90,9089,90,9089,75xm9089,0l0,0,0,60,9089,60,9089,0xe">
              <v:fill on="t" focussize="0,0"/>
              <v:stroke on="f"/>
              <v:imagedata o:title=""/>
              <o:lock v:ext="edit" aspectratio="f"/>
            </v:shape>
          </w:pict>
        </mc:Fallback>
      </mc:AlternateContent>
    </w:r>
    <w:r>
      <mc:AlternateContent>
        <mc:Choice Requires="wps">
          <w:drawing>
            <wp:anchor distT="0" distB="0" distL="114300" distR="114300" simplePos="0" relativeHeight="483912704" behindDoc="1" locked="0" layoutInCell="1" allowOverlap="1">
              <wp:simplePos x="0" y="0"/>
              <wp:positionH relativeFrom="page">
                <wp:posOffset>6206490</wp:posOffset>
              </wp:positionH>
              <wp:positionV relativeFrom="page">
                <wp:posOffset>9868535</wp:posOffset>
              </wp:positionV>
              <wp:extent cx="478790" cy="204470"/>
              <wp:effectExtent l="0" t="0" r="0" b="0"/>
              <wp:wrapNone/>
              <wp:docPr id="260" name="Text Box 8"/>
              <wp:cNvGraphicFramePr/>
              <a:graphic xmlns:a="http://schemas.openxmlformats.org/drawingml/2006/main">
                <a:graphicData uri="http://schemas.microsoft.com/office/word/2010/wordprocessingShape">
                  <wps:wsp>
                    <wps:cNvSpPr txBox="1"/>
                    <wps:spPr>
                      <a:xfrm>
                        <a:off x="0" y="0"/>
                        <a:ext cx="478790" cy="204470"/>
                      </a:xfrm>
                      <a:prstGeom prst="rect">
                        <a:avLst/>
                      </a:prstGeom>
                      <a:noFill/>
                      <a:ln>
                        <a:noFill/>
                      </a:ln>
                    </wps:spPr>
                    <wps:txbx>
                      <w:txbxContent>
                        <w:p>
                          <w:pPr>
                            <w:pStyle w:val="11"/>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t>6</w:t>
                          </w:r>
                          <w:r>
                            <w:fldChar w:fldCharType="end"/>
                          </w:r>
                        </w:p>
                      </w:txbxContent>
                    </wps:txbx>
                    <wps:bodyPr lIns="0" tIns="0" rIns="0" bIns="0" upright="1"/>
                  </wps:wsp>
                </a:graphicData>
              </a:graphic>
            </wp:anchor>
          </w:drawing>
        </mc:Choice>
        <mc:Fallback>
          <w:pict>
            <v:shape id="Text Box 8" o:spid="_x0000_s1026" o:spt="202" type="#_x0000_t202" style="position:absolute;left:0pt;margin-left:488.7pt;margin-top:777.05pt;height:16.1pt;width:37.7pt;mso-position-horizontal-relative:page;mso-position-vertical-relative:page;z-index:-19403776;mso-width-relative:page;mso-height-relative:page;" filled="f" stroked="f" coordsize="21600,21600" o:gfxdata="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&#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6bTeQ3AAAAA4BAAAPAAAAAAAAAAEAIAAAACIAAABk&#10;cnMvZG93bnJldi54bWxQSwECFAAUAAAACACHTuJA4RqnVpABAAAkAwAADgAAAAAAAAABACAAAAAr&#10;AQAAZHJzL2Uyb0RvYy54bWxQSwUGAAAAAAYABgBZAQAALQUAAAAA&#10;">
              <v:fill on="f" focussize="0,0"/>
              <v:stroke on="f"/>
              <v:imagedata o:title=""/>
              <o:lock v:ext="edit" aspectratio="f"/>
              <v:textbox inset="0mm,0mm,0mm,0mm">
                <w:txbxContent>
                  <w:p>
                    <w:pPr>
                      <w:pStyle w:val="11"/>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t>6</w:t>
                    </w:r>
                    <w:r>
                      <w:fldChar w:fldCharType="end"/>
                    </w:r>
                  </w:p>
                </w:txbxContent>
              </v:textbox>
            </v:shape>
          </w:pict>
        </mc:Fallback>
      </mc:AlternateConten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mc:AlternateContent>
        <mc:Choice Requires="wps">
          <w:drawing>
            <wp:anchor distT="0" distB="0" distL="114300" distR="114300" simplePos="0" relativeHeight="483944448" behindDoc="1" locked="0" layoutInCell="1" allowOverlap="1">
              <wp:simplePos x="0" y="0"/>
              <wp:positionH relativeFrom="page">
                <wp:posOffset>895350</wp:posOffset>
              </wp:positionH>
              <wp:positionV relativeFrom="page">
                <wp:posOffset>9813290</wp:posOffset>
              </wp:positionV>
              <wp:extent cx="5771515" cy="57150"/>
              <wp:effectExtent l="0" t="0" r="635" b="0"/>
              <wp:wrapNone/>
              <wp:docPr id="323" name="FreeForm 71"/>
              <wp:cNvGraphicFramePr/>
              <a:graphic xmlns:a="http://schemas.openxmlformats.org/drawingml/2006/main">
                <a:graphicData uri="http://schemas.microsoft.com/office/word/2010/wordprocessingShape">
                  <wps:wsp>
                    <wps:cNvSpPr/>
                    <wps:spPr>
                      <a:xfrm>
                        <a:off x="0" y="0"/>
                        <a:ext cx="5771515" cy="57150"/>
                      </a:xfrm>
                      <a:custGeom>
                        <a:avLst/>
                        <a:gdLst/>
                        <a:ahLst/>
                        <a:cxnLst/>
                        <a:pathLst>
                          <a:path w="9089" h="90">
                            <a:moveTo>
                              <a:pt x="9089" y="75"/>
                            </a:moveTo>
                            <a:lnTo>
                              <a:pt x="0" y="75"/>
                            </a:lnTo>
                            <a:lnTo>
                              <a:pt x="0" y="90"/>
                            </a:lnTo>
                            <a:lnTo>
                              <a:pt x="9089" y="90"/>
                            </a:lnTo>
                            <a:lnTo>
                              <a:pt x="9089" y="75"/>
                            </a:lnTo>
                            <a:close/>
                            <a:moveTo>
                              <a:pt x="9089" y="0"/>
                            </a:moveTo>
                            <a:lnTo>
                              <a:pt x="0" y="0"/>
                            </a:lnTo>
                            <a:lnTo>
                              <a:pt x="0" y="60"/>
                            </a:lnTo>
                            <a:lnTo>
                              <a:pt x="9089" y="60"/>
                            </a:lnTo>
                            <a:lnTo>
                              <a:pt x="9089" y="0"/>
                            </a:lnTo>
                            <a:close/>
                          </a:path>
                        </a:pathLst>
                      </a:custGeom>
                      <a:solidFill>
                        <a:srgbClr val="612322"/>
                      </a:solidFill>
                      <a:ln>
                        <a:noFill/>
                      </a:ln>
                    </wps:spPr>
                    <wps:bodyPr upright="1"/>
                  </wps:wsp>
                </a:graphicData>
              </a:graphic>
            </wp:anchor>
          </w:drawing>
        </mc:Choice>
        <mc:Fallback>
          <w:pict>
            <v:shape id="FreeForm 71" o:spid="_x0000_s1026" o:spt="100" style="position:absolute;left:0pt;margin-left:70.5pt;margin-top:772.7pt;height:4.5pt;width:454.45pt;mso-position-horizontal-relative:page;mso-position-vertical-relative:page;z-index:-19372032;mso-width-relative:page;mso-height-relative:page;" fillcolor="#612322" filled="t" stroked="f" coordsize="9089,90" o:gfxdata="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GFoyfdAAAADgEAAA8AAAAAAAAAAQAgAAAA&#10;IgAAAGRycy9kb3ducmV2LnhtbFBLAQIUABQAAAAIAIdO4kBbu3VOBgIAAP0EAAAOAAAAAAAAAAEA&#10;IAAAACwBAABkcnMvZTJvRG9jLnhtbFBLBQYAAAAABgAGAFkBAACkBQAAAAA=&#10;" path="m9089,75l0,75,0,90,9089,90,9089,75xm9089,0l0,0,0,60,9089,60,9089,0xe">
              <v:fill on="t" focussize="0,0"/>
              <v:stroke on="f"/>
              <v:imagedata o:title=""/>
              <o:lock v:ext="edit" aspectratio="f"/>
            </v:shape>
          </w:pict>
        </mc:Fallback>
      </mc:AlternateContent>
    </w:r>
    <w:r>
      <mc:AlternateContent>
        <mc:Choice Requires="wps">
          <w:drawing>
            <wp:anchor distT="0" distB="0" distL="114300" distR="114300" simplePos="0" relativeHeight="483945472" behindDoc="1" locked="0" layoutInCell="1" allowOverlap="1">
              <wp:simplePos x="0" y="0"/>
              <wp:positionH relativeFrom="page">
                <wp:posOffset>6120765</wp:posOffset>
              </wp:positionH>
              <wp:positionV relativeFrom="page">
                <wp:posOffset>9868535</wp:posOffset>
              </wp:positionV>
              <wp:extent cx="565785" cy="204470"/>
              <wp:effectExtent l="0" t="0" r="0" b="0"/>
              <wp:wrapNone/>
              <wp:docPr id="324" name="Text Box 72"/>
              <wp:cNvGraphicFramePr/>
              <a:graphic xmlns:a="http://schemas.openxmlformats.org/drawingml/2006/main">
                <a:graphicData uri="http://schemas.microsoft.com/office/word/2010/wordprocessingShape">
                  <wps:wsp>
                    <wps:cNvSpPr txBox="1"/>
                    <wps:spPr>
                      <a:xfrm>
                        <a:off x="0" y="0"/>
                        <a:ext cx="565785" cy="204470"/>
                      </a:xfrm>
                      <a:prstGeom prst="rect">
                        <a:avLst/>
                      </a:prstGeom>
                      <a:noFill/>
                      <a:ln>
                        <a:noFill/>
                      </a:ln>
                    </wps:spPr>
                    <wps:txbx>
                      <w:txbxContent>
                        <w:p>
                          <w:pPr>
                            <w:pStyle w:val="11"/>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t>60</w:t>
                          </w:r>
                          <w:r>
                            <w:fldChar w:fldCharType="end"/>
                          </w:r>
                        </w:p>
                      </w:txbxContent>
                    </wps:txbx>
                    <wps:bodyPr lIns="0" tIns="0" rIns="0" bIns="0" upright="1"/>
                  </wps:wsp>
                </a:graphicData>
              </a:graphic>
            </wp:anchor>
          </w:drawing>
        </mc:Choice>
        <mc:Fallback>
          <w:pict>
            <v:shape id="Text Box 72" o:spid="_x0000_s1026" o:spt="202" type="#_x0000_t202" style="position:absolute;left:0pt;margin-left:481.95pt;margin-top:777.05pt;height:16.1pt;width:44.55pt;mso-position-horizontal-relative:page;mso-position-vertical-relative:page;z-index:-19371008;mso-width-relative:page;mso-height-relative:page;" filled="f" stroked="f" coordsize="21600,21600" o:gfxdata="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RiGuy9sAAAAOAQAADwAAAAAAAAABACAAAAAiAAAA&#10;ZHJzL2Rvd25yZXYueG1sUEsBAhQAFAAAAAgAh07iQItM73iSAQAAJQMAAA4AAAAAAAAAAQAgAAAA&#10;KgEAAGRycy9lMm9Eb2MueG1sUEsFBgAAAAAGAAYAWQEAAC4FAAAAAA==&#10;">
              <v:fill on="f" focussize="0,0"/>
              <v:stroke on="f"/>
              <v:imagedata o:title=""/>
              <o:lock v:ext="edit" aspectratio="f"/>
              <v:textbox inset="0mm,0mm,0mm,0mm">
                <w:txbxContent>
                  <w:p>
                    <w:pPr>
                      <w:pStyle w:val="11"/>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t>60</w:t>
                    </w:r>
                    <w:r>
                      <w:fldChar w:fldCharType="end"/>
                    </w:r>
                  </w:p>
                </w:txbxContent>
              </v:textbox>
            </v:shape>
          </w:pict>
        </mc:Fallback>
      </mc:AlternateConten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mc:AlternateContent>
        <mc:Choice Requires="wps">
          <w:drawing>
            <wp:anchor distT="0" distB="0" distL="114300" distR="114300" simplePos="0" relativeHeight="483946496" behindDoc="1" locked="0" layoutInCell="1" allowOverlap="1">
              <wp:simplePos x="0" y="0"/>
              <wp:positionH relativeFrom="page">
                <wp:posOffset>895350</wp:posOffset>
              </wp:positionH>
              <wp:positionV relativeFrom="page">
                <wp:posOffset>9813290</wp:posOffset>
              </wp:positionV>
              <wp:extent cx="5771515" cy="57150"/>
              <wp:effectExtent l="0" t="0" r="635" b="0"/>
              <wp:wrapNone/>
              <wp:docPr id="327" name="FreeForm 75"/>
              <wp:cNvGraphicFramePr/>
              <a:graphic xmlns:a="http://schemas.openxmlformats.org/drawingml/2006/main">
                <a:graphicData uri="http://schemas.microsoft.com/office/word/2010/wordprocessingShape">
                  <wps:wsp>
                    <wps:cNvSpPr/>
                    <wps:spPr>
                      <a:xfrm>
                        <a:off x="0" y="0"/>
                        <a:ext cx="5771515" cy="57150"/>
                      </a:xfrm>
                      <a:custGeom>
                        <a:avLst/>
                        <a:gdLst/>
                        <a:ahLst/>
                        <a:cxnLst/>
                        <a:pathLst>
                          <a:path w="9089" h="90">
                            <a:moveTo>
                              <a:pt x="9089" y="75"/>
                            </a:moveTo>
                            <a:lnTo>
                              <a:pt x="0" y="75"/>
                            </a:lnTo>
                            <a:lnTo>
                              <a:pt x="0" y="90"/>
                            </a:lnTo>
                            <a:lnTo>
                              <a:pt x="9089" y="90"/>
                            </a:lnTo>
                            <a:lnTo>
                              <a:pt x="9089" y="75"/>
                            </a:lnTo>
                            <a:close/>
                            <a:moveTo>
                              <a:pt x="9089" y="0"/>
                            </a:moveTo>
                            <a:lnTo>
                              <a:pt x="0" y="0"/>
                            </a:lnTo>
                            <a:lnTo>
                              <a:pt x="0" y="60"/>
                            </a:lnTo>
                            <a:lnTo>
                              <a:pt x="9089" y="60"/>
                            </a:lnTo>
                            <a:lnTo>
                              <a:pt x="9089" y="0"/>
                            </a:lnTo>
                            <a:close/>
                          </a:path>
                        </a:pathLst>
                      </a:custGeom>
                      <a:solidFill>
                        <a:srgbClr val="612322"/>
                      </a:solidFill>
                      <a:ln>
                        <a:noFill/>
                      </a:ln>
                    </wps:spPr>
                    <wps:bodyPr upright="1"/>
                  </wps:wsp>
                </a:graphicData>
              </a:graphic>
            </wp:anchor>
          </w:drawing>
        </mc:Choice>
        <mc:Fallback>
          <w:pict>
            <v:shape id="FreeForm 75" o:spid="_x0000_s1026" o:spt="100" style="position:absolute;left:0pt;margin-left:70.5pt;margin-top:772.7pt;height:4.5pt;width:454.45pt;mso-position-horizontal-relative:page;mso-position-vertical-relative:page;z-index:-19369984;mso-width-relative:page;mso-height-relative:page;" fillcolor="#612322" filled="t" stroked="f" coordsize="9089,90" o:gfxdata="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BhaMn3QAAAA4BAAAPAAAAAAAAAAEAIAAA&#10;ACIAAABkcnMvZG93bnJldi54bWxQSwECFAAUAAAACACHTuJAn7NcNAcCAAD9BAAADgAAAAAAAAAB&#10;ACAAAAAsAQAAZHJzL2Uyb0RvYy54bWxQSwUGAAAAAAYABgBZAQAApQUAAAAA&#10;" path="m9089,75l0,75,0,90,9089,90,9089,75xm9089,0l0,0,0,60,9089,60,9089,0xe">
              <v:fill on="t" focussize="0,0"/>
              <v:stroke on="f"/>
              <v:imagedata o:title=""/>
              <o:lock v:ext="edit" aspectratio="f"/>
            </v:shape>
          </w:pict>
        </mc:Fallback>
      </mc:AlternateContent>
    </w:r>
    <w:r>
      <mc:AlternateContent>
        <mc:Choice Requires="wps">
          <w:drawing>
            <wp:anchor distT="0" distB="0" distL="114300" distR="114300" simplePos="0" relativeHeight="483947520" behindDoc="1" locked="0" layoutInCell="1" allowOverlap="1">
              <wp:simplePos x="0" y="0"/>
              <wp:positionH relativeFrom="page">
                <wp:posOffset>6120765</wp:posOffset>
              </wp:positionH>
              <wp:positionV relativeFrom="page">
                <wp:posOffset>9868535</wp:posOffset>
              </wp:positionV>
              <wp:extent cx="565785" cy="204470"/>
              <wp:effectExtent l="0" t="0" r="0" b="0"/>
              <wp:wrapNone/>
              <wp:docPr id="328" name="Text Box 76"/>
              <wp:cNvGraphicFramePr/>
              <a:graphic xmlns:a="http://schemas.openxmlformats.org/drawingml/2006/main">
                <a:graphicData uri="http://schemas.microsoft.com/office/word/2010/wordprocessingShape">
                  <wps:wsp>
                    <wps:cNvSpPr txBox="1"/>
                    <wps:spPr>
                      <a:xfrm>
                        <a:off x="0" y="0"/>
                        <a:ext cx="565785" cy="204470"/>
                      </a:xfrm>
                      <a:prstGeom prst="rect">
                        <a:avLst/>
                      </a:prstGeom>
                      <a:noFill/>
                      <a:ln>
                        <a:noFill/>
                      </a:ln>
                    </wps:spPr>
                    <wps:txbx>
                      <w:txbxContent>
                        <w:p>
                          <w:pPr>
                            <w:pStyle w:val="11"/>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t>64</w:t>
                          </w:r>
                          <w:r>
                            <w:fldChar w:fldCharType="end"/>
                          </w:r>
                        </w:p>
                      </w:txbxContent>
                    </wps:txbx>
                    <wps:bodyPr lIns="0" tIns="0" rIns="0" bIns="0" upright="1"/>
                  </wps:wsp>
                </a:graphicData>
              </a:graphic>
            </wp:anchor>
          </w:drawing>
        </mc:Choice>
        <mc:Fallback>
          <w:pict>
            <v:shape id="Text Box 76" o:spid="_x0000_s1026" o:spt="202" type="#_x0000_t202" style="position:absolute;left:0pt;margin-left:481.95pt;margin-top:777.05pt;height:16.1pt;width:44.55pt;mso-position-horizontal-relative:page;mso-position-vertical-relative:page;z-index:-19368960;mso-width-relative:page;mso-height-relative:page;" filled="f" stroked="f" coordsize="21600,21600" o:gfxdata="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RiGuy9sAAAAOAQAADwAAAAAAAAABACAAAAAiAAAA&#10;ZHJzL2Rvd25yZXYueG1sUEsBAhQAFAAAAAgAh07iQECgAXiSAQAAJQMAAA4AAAAAAAAAAQAgAAAA&#10;KgEAAGRycy9lMm9Eb2MueG1sUEsFBgAAAAAGAAYAWQEAAC4FAAAAAA==&#10;">
              <v:fill on="f" focussize="0,0"/>
              <v:stroke on="f"/>
              <v:imagedata o:title=""/>
              <o:lock v:ext="edit" aspectratio="f"/>
              <v:textbox inset="0mm,0mm,0mm,0mm">
                <w:txbxContent>
                  <w:p>
                    <w:pPr>
                      <w:pStyle w:val="11"/>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t>64</w:t>
                    </w:r>
                    <w:r>
                      <w:fldChar w:fldCharType="end"/>
                    </w:r>
                  </w:p>
                </w:txbxContent>
              </v:textbox>
            </v:shape>
          </w:pict>
        </mc:Fallback>
      </mc:AlternateConten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mc:AlternateContent>
        <mc:Choice Requires="wps">
          <w:drawing>
            <wp:anchor distT="0" distB="0" distL="114300" distR="114300" simplePos="0" relativeHeight="483948544" behindDoc="1" locked="0" layoutInCell="1" allowOverlap="1">
              <wp:simplePos x="0" y="0"/>
              <wp:positionH relativeFrom="page">
                <wp:posOffset>895350</wp:posOffset>
              </wp:positionH>
              <wp:positionV relativeFrom="page">
                <wp:posOffset>9813290</wp:posOffset>
              </wp:positionV>
              <wp:extent cx="5771515" cy="57150"/>
              <wp:effectExtent l="0" t="0" r="635" b="0"/>
              <wp:wrapNone/>
              <wp:docPr id="331" name="FreeForm 79"/>
              <wp:cNvGraphicFramePr/>
              <a:graphic xmlns:a="http://schemas.openxmlformats.org/drawingml/2006/main">
                <a:graphicData uri="http://schemas.microsoft.com/office/word/2010/wordprocessingShape">
                  <wps:wsp>
                    <wps:cNvSpPr/>
                    <wps:spPr>
                      <a:xfrm>
                        <a:off x="0" y="0"/>
                        <a:ext cx="5771515" cy="57150"/>
                      </a:xfrm>
                      <a:custGeom>
                        <a:avLst/>
                        <a:gdLst/>
                        <a:ahLst/>
                        <a:cxnLst/>
                        <a:pathLst>
                          <a:path w="9089" h="90">
                            <a:moveTo>
                              <a:pt x="9089" y="75"/>
                            </a:moveTo>
                            <a:lnTo>
                              <a:pt x="0" y="75"/>
                            </a:lnTo>
                            <a:lnTo>
                              <a:pt x="0" y="90"/>
                            </a:lnTo>
                            <a:lnTo>
                              <a:pt x="9089" y="90"/>
                            </a:lnTo>
                            <a:lnTo>
                              <a:pt x="9089" y="75"/>
                            </a:lnTo>
                            <a:close/>
                            <a:moveTo>
                              <a:pt x="9089" y="0"/>
                            </a:moveTo>
                            <a:lnTo>
                              <a:pt x="0" y="0"/>
                            </a:lnTo>
                            <a:lnTo>
                              <a:pt x="0" y="60"/>
                            </a:lnTo>
                            <a:lnTo>
                              <a:pt x="9089" y="60"/>
                            </a:lnTo>
                            <a:lnTo>
                              <a:pt x="9089" y="0"/>
                            </a:lnTo>
                            <a:close/>
                          </a:path>
                        </a:pathLst>
                      </a:custGeom>
                      <a:solidFill>
                        <a:srgbClr val="612322"/>
                      </a:solidFill>
                      <a:ln>
                        <a:noFill/>
                      </a:ln>
                    </wps:spPr>
                    <wps:bodyPr upright="1"/>
                  </wps:wsp>
                </a:graphicData>
              </a:graphic>
            </wp:anchor>
          </w:drawing>
        </mc:Choice>
        <mc:Fallback>
          <w:pict>
            <v:shape id="FreeForm 79" o:spid="_x0000_s1026" o:spt="100" style="position:absolute;left:0pt;margin-left:70.5pt;margin-top:772.7pt;height:4.5pt;width:454.45pt;mso-position-horizontal-relative:page;mso-position-vertical-relative:page;z-index:-19367936;mso-width-relative:page;mso-height-relative:page;" fillcolor="#612322" filled="t" stroked="f" coordsize="9089,90" o:gfxdata="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BhaMn3QAAAA4BAAAPAAAAAAAAAAEAIAAA&#10;ACIAAABkcnMvZG93bnJldi54bWxQSwECFAAUAAAACACHTuJA2RKXZQcCAAD9BAAADgAAAAAAAAAB&#10;ACAAAAAsAQAAZHJzL2Uyb0RvYy54bWxQSwUGAAAAAAYABgBZAQAApQUAAAAA&#10;" path="m9089,75l0,75,0,90,9089,90,9089,75xm9089,0l0,0,0,60,9089,60,9089,0xe">
              <v:fill on="t" focussize="0,0"/>
              <v:stroke on="f"/>
              <v:imagedata o:title=""/>
              <o:lock v:ext="edit" aspectratio="f"/>
            </v:shape>
          </w:pict>
        </mc:Fallback>
      </mc:AlternateContent>
    </w:r>
    <w:r>
      <mc:AlternateContent>
        <mc:Choice Requires="wps">
          <w:drawing>
            <wp:anchor distT="0" distB="0" distL="114300" distR="114300" simplePos="0" relativeHeight="483949568" behindDoc="1" locked="0" layoutInCell="1" allowOverlap="1">
              <wp:simplePos x="0" y="0"/>
              <wp:positionH relativeFrom="page">
                <wp:posOffset>6120765</wp:posOffset>
              </wp:positionH>
              <wp:positionV relativeFrom="page">
                <wp:posOffset>9868535</wp:posOffset>
              </wp:positionV>
              <wp:extent cx="565785" cy="204470"/>
              <wp:effectExtent l="0" t="0" r="0" b="0"/>
              <wp:wrapNone/>
              <wp:docPr id="332" name="Text Box 80"/>
              <wp:cNvGraphicFramePr/>
              <a:graphic xmlns:a="http://schemas.openxmlformats.org/drawingml/2006/main">
                <a:graphicData uri="http://schemas.microsoft.com/office/word/2010/wordprocessingShape">
                  <wps:wsp>
                    <wps:cNvSpPr txBox="1"/>
                    <wps:spPr>
                      <a:xfrm>
                        <a:off x="0" y="0"/>
                        <a:ext cx="565785" cy="204470"/>
                      </a:xfrm>
                      <a:prstGeom prst="rect">
                        <a:avLst/>
                      </a:prstGeom>
                      <a:noFill/>
                      <a:ln>
                        <a:noFill/>
                      </a:ln>
                    </wps:spPr>
                    <wps:txbx>
                      <w:txbxContent>
                        <w:p>
                          <w:pPr>
                            <w:pStyle w:val="11"/>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t>66</w:t>
                          </w:r>
                          <w:r>
                            <w:fldChar w:fldCharType="end"/>
                          </w:r>
                        </w:p>
                      </w:txbxContent>
                    </wps:txbx>
                    <wps:bodyPr lIns="0" tIns="0" rIns="0" bIns="0" upright="1"/>
                  </wps:wsp>
                </a:graphicData>
              </a:graphic>
            </wp:anchor>
          </w:drawing>
        </mc:Choice>
        <mc:Fallback>
          <w:pict>
            <v:shape id="Text Box 80" o:spid="_x0000_s1026" o:spt="202" type="#_x0000_t202" style="position:absolute;left:0pt;margin-left:481.95pt;margin-top:777.05pt;height:16.1pt;width:44.55pt;mso-position-horizontal-relative:page;mso-position-vertical-relative:page;z-index:-19366912;mso-width-relative:page;mso-height-relative:page;" filled="f" stroked="f" coordsize="21600,21600" o:gfxdata="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GIa7L2wAAAA4BAAAPAAAAAAAAAAEAIAAAACIAAABk&#10;cnMvZG93bnJldi54bWxQSwECFAAUAAAACACHTuJA0O/0QZEBAAAlAwAADgAAAAAAAAABACAAAAAq&#10;AQAAZHJzL2Uyb0RvYy54bWxQSwUGAAAAAAYABgBZAQAALQUAAAAA&#10;">
              <v:fill on="f" focussize="0,0"/>
              <v:stroke on="f"/>
              <v:imagedata o:title=""/>
              <o:lock v:ext="edit" aspectratio="f"/>
              <v:textbox inset="0mm,0mm,0mm,0mm">
                <w:txbxContent>
                  <w:p>
                    <w:pPr>
                      <w:pStyle w:val="11"/>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t>66</w:t>
                    </w:r>
                    <w:r>
                      <w:fldChar w:fldCharType="end"/>
                    </w:r>
                  </w:p>
                </w:txbxContent>
              </v:textbox>
            </v:shape>
          </w:pict>
        </mc:Fallback>
      </mc:AlternateConten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mc:AlternateContent>
        <mc:Choice Requires="wps">
          <w:drawing>
            <wp:anchor distT="0" distB="0" distL="114300" distR="114300" simplePos="0" relativeHeight="483950592" behindDoc="1" locked="0" layoutInCell="1" allowOverlap="1">
              <wp:simplePos x="0" y="0"/>
              <wp:positionH relativeFrom="page">
                <wp:posOffset>895350</wp:posOffset>
              </wp:positionH>
              <wp:positionV relativeFrom="page">
                <wp:posOffset>9813290</wp:posOffset>
              </wp:positionV>
              <wp:extent cx="5771515" cy="57150"/>
              <wp:effectExtent l="0" t="0" r="635" b="0"/>
              <wp:wrapNone/>
              <wp:docPr id="335" name="FreeForm 83"/>
              <wp:cNvGraphicFramePr/>
              <a:graphic xmlns:a="http://schemas.openxmlformats.org/drawingml/2006/main">
                <a:graphicData uri="http://schemas.microsoft.com/office/word/2010/wordprocessingShape">
                  <wps:wsp>
                    <wps:cNvSpPr/>
                    <wps:spPr>
                      <a:xfrm>
                        <a:off x="0" y="0"/>
                        <a:ext cx="5771515" cy="57150"/>
                      </a:xfrm>
                      <a:custGeom>
                        <a:avLst/>
                        <a:gdLst/>
                        <a:ahLst/>
                        <a:cxnLst/>
                        <a:pathLst>
                          <a:path w="9089" h="90">
                            <a:moveTo>
                              <a:pt x="9089" y="75"/>
                            </a:moveTo>
                            <a:lnTo>
                              <a:pt x="0" y="75"/>
                            </a:lnTo>
                            <a:lnTo>
                              <a:pt x="0" y="90"/>
                            </a:lnTo>
                            <a:lnTo>
                              <a:pt x="9089" y="90"/>
                            </a:lnTo>
                            <a:lnTo>
                              <a:pt x="9089" y="75"/>
                            </a:lnTo>
                            <a:close/>
                            <a:moveTo>
                              <a:pt x="9089" y="0"/>
                            </a:moveTo>
                            <a:lnTo>
                              <a:pt x="0" y="0"/>
                            </a:lnTo>
                            <a:lnTo>
                              <a:pt x="0" y="60"/>
                            </a:lnTo>
                            <a:lnTo>
                              <a:pt x="9089" y="60"/>
                            </a:lnTo>
                            <a:lnTo>
                              <a:pt x="9089" y="0"/>
                            </a:lnTo>
                            <a:close/>
                          </a:path>
                        </a:pathLst>
                      </a:custGeom>
                      <a:solidFill>
                        <a:srgbClr val="612322"/>
                      </a:solidFill>
                      <a:ln>
                        <a:noFill/>
                      </a:ln>
                    </wps:spPr>
                    <wps:bodyPr upright="1"/>
                  </wps:wsp>
                </a:graphicData>
              </a:graphic>
            </wp:anchor>
          </w:drawing>
        </mc:Choice>
        <mc:Fallback>
          <w:pict>
            <v:shape id="FreeForm 83" o:spid="_x0000_s1026" o:spt="100" style="position:absolute;left:0pt;margin-left:70.5pt;margin-top:772.7pt;height:4.5pt;width:454.45pt;mso-position-horizontal-relative:page;mso-position-vertical-relative:page;z-index:-19365888;mso-width-relative:page;mso-height-relative:page;" fillcolor="#612322" filled="t" stroked="f" coordsize="9089,90" o:gfxdata="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GFoyfdAAAADgEAAA8AAAAAAAAAAQAgAAAA&#10;IgAAAGRycy9kb3ducmV2LnhtbFBLAQIUABQAAAAIAIdO4kAG9JO/BgIAAP0EAAAOAAAAAAAAAAEA&#10;IAAAACwBAABkcnMvZTJvRG9jLnhtbFBLBQYAAAAABgAGAFkBAACkBQAAAAA=&#10;" path="m9089,75l0,75,0,90,9089,90,9089,75xm9089,0l0,0,0,60,9089,60,9089,0xe">
              <v:fill on="t" focussize="0,0"/>
              <v:stroke on="f"/>
              <v:imagedata o:title=""/>
              <o:lock v:ext="edit" aspectratio="f"/>
            </v:shape>
          </w:pict>
        </mc:Fallback>
      </mc:AlternateContent>
    </w:r>
    <w:r>
      <mc:AlternateContent>
        <mc:Choice Requires="wps">
          <w:drawing>
            <wp:anchor distT="0" distB="0" distL="114300" distR="114300" simplePos="0" relativeHeight="483951616" behindDoc="1" locked="0" layoutInCell="1" allowOverlap="1">
              <wp:simplePos x="0" y="0"/>
              <wp:positionH relativeFrom="page">
                <wp:posOffset>6120765</wp:posOffset>
              </wp:positionH>
              <wp:positionV relativeFrom="page">
                <wp:posOffset>9868535</wp:posOffset>
              </wp:positionV>
              <wp:extent cx="565785" cy="204470"/>
              <wp:effectExtent l="0" t="0" r="0" b="0"/>
              <wp:wrapNone/>
              <wp:docPr id="336" name="Text Box 84"/>
              <wp:cNvGraphicFramePr/>
              <a:graphic xmlns:a="http://schemas.openxmlformats.org/drawingml/2006/main">
                <a:graphicData uri="http://schemas.microsoft.com/office/word/2010/wordprocessingShape">
                  <wps:wsp>
                    <wps:cNvSpPr txBox="1"/>
                    <wps:spPr>
                      <a:xfrm>
                        <a:off x="0" y="0"/>
                        <a:ext cx="565785" cy="204470"/>
                      </a:xfrm>
                      <a:prstGeom prst="rect">
                        <a:avLst/>
                      </a:prstGeom>
                      <a:noFill/>
                      <a:ln>
                        <a:noFill/>
                      </a:ln>
                    </wps:spPr>
                    <wps:txbx>
                      <w:txbxContent>
                        <w:p>
                          <w:pPr>
                            <w:pStyle w:val="11"/>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t>67</w:t>
                          </w:r>
                          <w:r>
                            <w:fldChar w:fldCharType="end"/>
                          </w:r>
                        </w:p>
                      </w:txbxContent>
                    </wps:txbx>
                    <wps:bodyPr lIns="0" tIns="0" rIns="0" bIns="0" upright="1"/>
                  </wps:wsp>
                </a:graphicData>
              </a:graphic>
            </wp:anchor>
          </w:drawing>
        </mc:Choice>
        <mc:Fallback>
          <w:pict>
            <v:shape id="Text Box 84" o:spid="_x0000_s1026" o:spt="202" type="#_x0000_t202" style="position:absolute;left:0pt;margin-left:481.95pt;margin-top:777.05pt;height:16.1pt;width:44.55pt;mso-position-horizontal-relative:page;mso-position-vertical-relative:page;z-index:-19364864;mso-width-relative:page;mso-height-relative:page;" filled="f" stroked="f" coordsize="21600,21600" o:gfxdata="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EYhrsvbAAAADgEAAA8AAAAAAAAAAQAgAAAAIgAA&#10;AGRycy9kb3ducmV2LnhtbFBLAQIUABQAAAAIAIdO4kDHIsCgkwEAACUDAAAOAAAAAAAAAAEAIAAA&#10;ACoBAABkcnMvZTJvRG9jLnhtbFBLBQYAAAAABgAGAFkBAAAvBQAAAAA=&#10;">
              <v:fill on="f" focussize="0,0"/>
              <v:stroke on="f"/>
              <v:imagedata o:title=""/>
              <o:lock v:ext="edit" aspectratio="f"/>
              <v:textbox inset="0mm,0mm,0mm,0mm">
                <w:txbxContent>
                  <w:p>
                    <w:pPr>
                      <w:pStyle w:val="11"/>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t>67</w:t>
                    </w:r>
                    <w:r>
                      <w:fldChar w:fldCharType="end"/>
                    </w:r>
                  </w:p>
                </w:txbxContent>
              </v:textbox>
            </v:shape>
          </w:pict>
        </mc:Fallback>
      </mc:AlternateConten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mc:AlternateContent>
        <mc:Choice Requires="wps">
          <w:drawing>
            <wp:anchor distT="0" distB="0" distL="114300" distR="114300" simplePos="0" relativeHeight="483952640" behindDoc="1" locked="0" layoutInCell="1" allowOverlap="1">
              <wp:simplePos x="0" y="0"/>
              <wp:positionH relativeFrom="page">
                <wp:posOffset>895350</wp:posOffset>
              </wp:positionH>
              <wp:positionV relativeFrom="page">
                <wp:posOffset>9813290</wp:posOffset>
              </wp:positionV>
              <wp:extent cx="5771515" cy="57150"/>
              <wp:effectExtent l="0" t="0" r="635" b="0"/>
              <wp:wrapNone/>
              <wp:docPr id="339" name="FreeForm 87"/>
              <wp:cNvGraphicFramePr/>
              <a:graphic xmlns:a="http://schemas.openxmlformats.org/drawingml/2006/main">
                <a:graphicData uri="http://schemas.microsoft.com/office/word/2010/wordprocessingShape">
                  <wps:wsp>
                    <wps:cNvSpPr/>
                    <wps:spPr>
                      <a:xfrm>
                        <a:off x="0" y="0"/>
                        <a:ext cx="5771515" cy="57150"/>
                      </a:xfrm>
                      <a:custGeom>
                        <a:avLst/>
                        <a:gdLst/>
                        <a:ahLst/>
                        <a:cxnLst/>
                        <a:pathLst>
                          <a:path w="9089" h="90">
                            <a:moveTo>
                              <a:pt x="9089" y="75"/>
                            </a:moveTo>
                            <a:lnTo>
                              <a:pt x="0" y="75"/>
                            </a:lnTo>
                            <a:lnTo>
                              <a:pt x="0" y="90"/>
                            </a:lnTo>
                            <a:lnTo>
                              <a:pt x="9089" y="90"/>
                            </a:lnTo>
                            <a:lnTo>
                              <a:pt x="9089" y="75"/>
                            </a:lnTo>
                            <a:close/>
                            <a:moveTo>
                              <a:pt x="9089" y="0"/>
                            </a:moveTo>
                            <a:lnTo>
                              <a:pt x="0" y="0"/>
                            </a:lnTo>
                            <a:lnTo>
                              <a:pt x="0" y="60"/>
                            </a:lnTo>
                            <a:lnTo>
                              <a:pt x="9089" y="60"/>
                            </a:lnTo>
                            <a:lnTo>
                              <a:pt x="9089" y="0"/>
                            </a:lnTo>
                            <a:close/>
                          </a:path>
                        </a:pathLst>
                      </a:custGeom>
                      <a:solidFill>
                        <a:srgbClr val="612322"/>
                      </a:solidFill>
                      <a:ln>
                        <a:noFill/>
                      </a:ln>
                    </wps:spPr>
                    <wps:bodyPr upright="1"/>
                  </wps:wsp>
                </a:graphicData>
              </a:graphic>
            </wp:anchor>
          </w:drawing>
        </mc:Choice>
        <mc:Fallback>
          <w:pict>
            <v:shape id="FreeForm 87" o:spid="_x0000_s1026" o:spt="100" style="position:absolute;left:0pt;margin-left:70.5pt;margin-top:772.7pt;height:4.5pt;width:454.45pt;mso-position-horizontal-relative:page;mso-position-vertical-relative:page;z-index:-19363840;mso-width-relative:page;mso-height-relative:page;" fillcolor="#612322" filled="t" stroked="f" coordsize="9089,90" o:gfxdata="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BhaMn3QAAAA4BAAAPAAAAAAAAAAEAIAAA&#10;ACIAAABkcnMvZG93bnJldi54bWxQSwECFAAUAAAACACHTuJAWmv0DAcCAAD9BAAADgAAAAAAAAAB&#10;ACAAAAAsAQAAZHJzL2Uyb0RvYy54bWxQSwUGAAAAAAYABgBZAQAApQUAAAAA&#10;" path="m9089,75l0,75,0,90,9089,90,9089,75xm9089,0l0,0,0,60,9089,60,9089,0xe">
              <v:fill on="t" focussize="0,0"/>
              <v:stroke on="f"/>
              <v:imagedata o:title=""/>
              <o:lock v:ext="edit" aspectratio="f"/>
            </v:shape>
          </w:pict>
        </mc:Fallback>
      </mc:AlternateContent>
    </w:r>
    <w:r>
      <mc:AlternateContent>
        <mc:Choice Requires="wps">
          <w:drawing>
            <wp:anchor distT="0" distB="0" distL="114300" distR="114300" simplePos="0" relativeHeight="483953664" behindDoc="1" locked="0" layoutInCell="1" allowOverlap="1">
              <wp:simplePos x="0" y="0"/>
              <wp:positionH relativeFrom="page">
                <wp:posOffset>6120765</wp:posOffset>
              </wp:positionH>
              <wp:positionV relativeFrom="page">
                <wp:posOffset>9868535</wp:posOffset>
              </wp:positionV>
              <wp:extent cx="565785" cy="204470"/>
              <wp:effectExtent l="0" t="0" r="0" b="0"/>
              <wp:wrapNone/>
              <wp:docPr id="340" name="Text Box 88"/>
              <wp:cNvGraphicFramePr/>
              <a:graphic xmlns:a="http://schemas.openxmlformats.org/drawingml/2006/main">
                <a:graphicData uri="http://schemas.microsoft.com/office/word/2010/wordprocessingShape">
                  <wps:wsp>
                    <wps:cNvSpPr txBox="1"/>
                    <wps:spPr>
                      <a:xfrm>
                        <a:off x="0" y="0"/>
                        <a:ext cx="565785" cy="204470"/>
                      </a:xfrm>
                      <a:prstGeom prst="rect">
                        <a:avLst/>
                      </a:prstGeom>
                      <a:noFill/>
                      <a:ln>
                        <a:noFill/>
                      </a:ln>
                    </wps:spPr>
                    <wps:txbx>
                      <w:txbxContent>
                        <w:p>
                          <w:pPr>
                            <w:pStyle w:val="11"/>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t>70</w:t>
                          </w:r>
                          <w:r>
                            <w:fldChar w:fldCharType="end"/>
                          </w:r>
                        </w:p>
                      </w:txbxContent>
                    </wps:txbx>
                    <wps:bodyPr lIns="0" tIns="0" rIns="0" bIns="0" upright="1"/>
                  </wps:wsp>
                </a:graphicData>
              </a:graphic>
            </wp:anchor>
          </w:drawing>
        </mc:Choice>
        <mc:Fallback>
          <w:pict>
            <v:shape id="Text Box 88" o:spid="_x0000_s1026" o:spt="202" type="#_x0000_t202" style="position:absolute;left:0pt;margin-left:481.95pt;margin-top:777.05pt;height:16.1pt;width:44.55pt;mso-position-horizontal-relative:page;mso-position-vertical-relative:page;z-index:-19362816;mso-width-relative:page;mso-height-relative:page;" filled="f" stroked="f" coordsize="21600,21600" o:gfxdata="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RiGuy9sAAAAOAQAADwAAAAAAAAABACAAAAAiAAAA&#10;ZHJzL2Rvd25yZXYueG1sUEsBAhQAFAAAAAgAh07iQEcgT4KSAQAAJQMAAA4AAAAAAAAAAQAgAAAA&#10;KgEAAGRycy9lMm9Eb2MueG1sUEsFBgAAAAAGAAYAWQEAAC4FAAAAAA==&#10;">
              <v:fill on="f" focussize="0,0"/>
              <v:stroke on="f"/>
              <v:imagedata o:title=""/>
              <o:lock v:ext="edit" aspectratio="f"/>
              <v:textbox inset="0mm,0mm,0mm,0mm">
                <w:txbxContent>
                  <w:p>
                    <w:pPr>
                      <w:pStyle w:val="11"/>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t>70</w:t>
                    </w:r>
                    <w:r>
                      <w:fldChar w:fldCharType="end"/>
                    </w:r>
                  </w:p>
                </w:txbxContent>
              </v:textbox>
            </v:shape>
          </w:pict>
        </mc:Fallback>
      </mc:AlternateConten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mc:AlternateContent>
        <mc:Choice Requires="wps">
          <w:drawing>
            <wp:anchor distT="0" distB="0" distL="114300" distR="114300" simplePos="0" relativeHeight="483955712" behindDoc="1" locked="0" layoutInCell="1" allowOverlap="1">
              <wp:simplePos x="0" y="0"/>
              <wp:positionH relativeFrom="page">
                <wp:posOffset>895350</wp:posOffset>
              </wp:positionH>
              <wp:positionV relativeFrom="page">
                <wp:posOffset>9813290</wp:posOffset>
              </wp:positionV>
              <wp:extent cx="5771515" cy="57150"/>
              <wp:effectExtent l="0" t="0" r="635" b="0"/>
              <wp:wrapNone/>
              <wp:docPr id="344" name="FreeForm 92"/>
              <wp:cNvGraphicFramePr/>
              <a:graphic xmlns:a="http://schemas.openxmlformats.org/drawingml/2006/main">
                <a:graphicData uri="http://schemas.microsoft.com/office/word/2010/wordprocessingShape">
                  <wps:wsp>
                    <wps:cNvSpPr/>
                    <wps:spPr>
                      <a:xfrm>
                        <a:off x="0" y="0"/>
                        <a:ext cx="5771515" cy="57150"/>
                      </a:xfrm>
                      <a:custGeom>
                        <a:avLst/>
                        <a:gdLst/>
                        <a:ahLst/>
                        <a:cxnLst/>
                        <a:pathLst>
                          <a:path w="9089" h="90">
                            <a:moveTo>
                              <a:pt x="9089" y="75"/>
                            </a:moveTo>
                            <a:lnTo>
                              <a:pt x="0" y="75"/>
                            </a:lnTo>
                            <a:lnTo>
                              <a:pt x="0" y="90"/>
                            </a:lnTo>
                            <a:lnTo>
                              <a:pt x="9089" y="90"/>
                            </a:lnTo>
                            <a:lnTo>
                              <a:pt x="9089" y="75"/>
                            </a:lnTo>
                            <a:close/>
                            <a:moveTo>
                              <a:pt x="9089" y="0"/>
                            </a:moveTo>
                            <a:lnTo>
                              <a:pt x="0" y="0"/>
                            </a:lnTo>
                            <a:lnTo>
                              <a:pt x="0" y="60"/>
                            </a:lnTo>
                            <a:lnTo>
                              <a:pt x="9089" y="60"/>
                            </a:lnTo>
                            <a:lnTo>
                              <a:pt x="9089" y="0"/>
                            </a:lnTo>
                            <a:close/>
                          </a:path>
                        </a:pathLst>
                      </a:custGeom>
                      <a:solidFill>
                        <a:srgbClr val="612322"/>
                      </a:solidFill>
                      <a:ln>
                        <a:noFill/>
                      </a:ln>
                    </wps:spPr>
                    <wps:bodyPr upright="1"/>
                  </wps:wsp>
                </a:graphicData>
              </a:graphic>
            </wp:anchor>
          </w:drawing>
        </mc:Choice>
        <mc:Fallback>
          <w:pict>
            <v:shape id="FreeForm 92" o:spid="_x0000_s1026" o:spt="100" style="position:absolute;left:0pt;margin-left:70.5pt;margin-top:772.7pt;height:4.5pt;width:454.45pt;mso-position-horizontal-relative:page;mso-position-vertical-relative:page;z-index:-19360768;mso-width-relative:page;mso-height-relative:page;" fillcolor="#612322" filled="t" stroked="f" coordsize="9089,90" o:gfxdata="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AYWjJ90AAAAOAQAADwAAAAAAAAABACAA&#10;AAAiAAAAZHJzL2Rvd25yZXYueG1sUEsBAhQAFAAAAAgAh07iQHcBNCsIAgAA/QQAAA4AAAAAAAAA&#10;AQAgAAAALAEAAGRycy9lMm9Eb2MueG1sUEsFBgAAAAAGAAYAWQEAAKYFAAAAAA==&#10;" path="m9089,75l0,75,0,90,9089,90,9089,75xm9089,0l0,0,0,60,9089,60,9089,0xe">
              <v:fill on="t" focussize="0,0"/>
              <v:stroke on="f"/>
              <v:imagedata o:title=""/>
              <o:lock v:ext="edit" aspectratio="f"/>
            </v:shape>
          </w:pict>
        </mc:Fallback>
      </mc:AlternateContent>
    </w:r>
    <w:r>
      <mc:AlternateContent>
        <mc:Choice Requires="wps">
          <w:drawing>
            <wp:anchor distT="0" distB="0" distL="114300" distR="114300" simplePos="0" relativeHeight="483955712" behindDoc="1" locked="0" layoutInCell="1" allowOverlap="1">
              <wp:simplePos x="0" y="0"/>
              <wp:positionH relativeFrom="page">
                <wp:posOffset>6120765</wp:posOffset>
              </wp:positionH>
              <wp:positionV relativeFrom="page">
                <wp:posOffset>9868535</wp:posOffset>
              </wp:positionV>
              <wp:extent cx="565785" cy="204470"/>
              <wp:effectExtent l="0" t="0" r="0" b="0"/>
              <wp:wrapNone/>
              <wp:docPr id="345" name="Text Box 93"/>
              <wp:cNvGraphicFramePr/>
              <a:graphic xmlns:a="http://schemas.openxmlformats.org/drawingml/2006/main">
                <a:graphicData uri="http://schemas.microsoft.com/office/word/2010/wordprocessingShape">
                  <wps:wsp>
                    <wps:cNvSpPr txBox="1"/>
                    <wps:spPr>
                      <a:xfrm>
                        <a:off x="0" y="0"/>
                        <a:ext cx="565785" cy="204470"/>
                      </a:xfrm>
                      <a:prstGeom prst="rect">
                        <a:avLst/>
                      </a:prstGeom>
                      <a:noFill/>
                      <a:ln>
                        <a:noFill/>
                      </a:ln>
                    </wps:spPr>
                    <wps:txbx>
                      <w:txbxContent>
                        <w:p>
                          <w:pPr>
                            <w:pStyle w:val="11"/>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t>73</w:t>
                          </w:r>
                          <w:r>
                            <w:fldChar w:fldCharType="end"/>
                          </w:r>
                        </w:p>
                      </w:txbxContent>
                    </wps:txbx>
                    <wps:bodyPr lIns="0" tIns="0" rIns="0" bIns="0" upright="1"/>
                  </wps:wsp>
                </a:graphicData>
              </a:graphic>
            </wp:anchor>
          </w:drawing>
        </mc:Choice>
        <mc:Fallback>
          <w:pict>
            <v:shape id="Text Box 93" o:spid="_x0000_s1026" o:spt="202" type="#_x0000_t202" style="position:absolute;left:0pt;margin-left:481.95pt;margin-top:777.05pt;height:16.1pt;width:44.55pt;mso-position-horizontal-relative:page;mso-position-vertical-relative:page;z-index:-19360768;mso-width-relative:page;mso-height-relative:page;" filled="f" stroked="f" coordsize="21600,21600" o:gfxdata="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EYhrsvbAAAADgEAAA8AAAAAAAAAAQAgAAAAIgAA&#10;AGRycy9kb3ducmV2LnhtbFBLAQIUABQAAAAIAIdO4kB6dP1LkwEAACUDAAAOAAAAAAAAAAEAIAAA&#10;ACoBAABkcnMvZTJvRG9jLnhtbFBLBQYAAAAABgAGAFkBAAAvBQAAAAA=&#10;">
              <v:fill on="f" focussize="0,0"/>
              <v:stroke on="f"/>
              <v:imagedata o:title=""/>
              <o:lock v:ext="edit" aspectratio="f"/>
              <v:textbox inset="0mm,0mm,0mm,0mm">
                <w:txbxContent>
                  <w:p>
                    <w:pPr>
                      <w:pStyle w:val="11"/>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t>73</w:t>
                    </w:r>
                    <w:r>
                      <w:fldChar w:fldCharType="end"/>
                    </w:r>
                  </w:p>
                </w:txbxContent>
              </v:textbox>
            </v:shape>
          </w:pict>
        </mc:Fallback>
      </mc:AlternateConten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mc:AlternateContent>
        <mc:Choice Requires="wps">
          <w:drawing>
            <wp:anchor distT="0" distB="0" distL="114300" distR="114300" simplePos="0" relativeHeight="483957760" behindDoc="1" locked="0" layoutInCell="1" allowOverlap="1">
              <wp:simplePos x="0" y="0"/>
              <wp:positionH relativeFrom="page">
                <wp:posOffset>895350</wp:posOffset>
              </wp:positionH>
              <wp:positionV relativeFrom="page">
                <wp:posOffset>9813290</wp:posOffset>
              </wp:positionV>
              <wp:extent cx="5771515" cy="57150"/>
              <wp:effectExtent l="0" t="0" r="635" b="0"/>
              <wp:wrapNone/>
              <wp:docPr id="348" name="FreeForm 96"/>
              <wp:cNvGraphicFramePr/>
              <a:graphic xmlns:a="http://schemas.openxmlformats.org/drawingml/2006/main">
                <a:graphicData uri="http://schemas.microsoft.com/office/word/2010/wordprocessingShape">
                  <wps:wsp>
                    <wps:cNvSpPr/>
                    <wps:spPr>
                      <a:xfrm>
                        <a:off x="0" y="0"/>
                        <a:ext cx="5771515" cy="57150"/>
                      </a:xfrm>
                      <a:custGeom>
                        <a:avLst/>
                        <a:gdLst/>
                        <a:ahLst/>
                        <a:cxnLst/>
                        <a:pathLst>
                          <a:path w="9089" h="90">
                            <a:moveTo>
                              <a:pt x="9089" y="75"/>
                            </a:moveTo>
                            <a:lnTo>
                              <a:pt x="0" y="75"/>
                            </a:lnTo>
                            <a:lnTo>
                              <a:pt x="0" y="90"/>
                            </a:lnTo>
                            <a:lnTo>
                              <a:pt x="9089" y="90"/>
                            </a:lnTo>
                            <a:lnTo>
                              <a:pt x="9089" y="75"/>
                            </a:lnTo>
                            <a:close/>
                            <a:moveTo>
                              <a:pt x="9089" y="0"/>
                            </a:moveTo>
                            <a:lnTo>
                              <a:pt x="0" y="0"/>
                            </a:lnTo>
                            <a:lnTo>
                              <a:pt x="0" y="60"/>
                            </a:lnTo>
                            <a:lnTo>
                              <a:pt x="9089" y="60"/>
                            </a:lnTo>
                            <a:lnTo>
                              <a:pt x="9089" y="0"/>
                            </a:lnTo>
                            <a:close/>
                          </a:path>
                        </a:pathLst>
                      </a:custGeom>
                      <a:solidFill>
                        <a:srgbClr val="612322"/>
                      </a:solidFill>
                      <a:ln>
                        <a:noFill/>
                      </a:ln>
                    </wps:spPr>
                    <wps:bodyPr upright="1"/>
                  </wps:wsp>
                </a:graphicData>
              </a:graphic>
            </wp:anchor>
          </w:drawing>
        </mc:Choice>
        <mc:Fallback>
          <w:pict>
            <v:shape id="FreeForm 96" o:spid="_x0000_s1026" o:spt="100" style="position:absolute;left:0pt;margin-left:70.5pt;margin-top:772.7pt;height:4.5pt;width:454.45pt;mso-position-horizontal-relative:page;mso-position-vertical-relative:page;z-index:-19358720;mso-width-relative:page;mso-height-relative:page;" fillcolor="#612322" filled="t" stroked="f" coordsize="9089,90" o:gfxdata="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BhaMn3QAAAA4BAAAPAAAAAAAAAAEAIAAA&#10;ACIAAABkcnMvZG93bnJldi54bWxQSwECFAAUAAAACACHTuJAK55TmAcCAAD9BAAADgAAAAAAAAAB&#10;ACAAAAAsAQAAZHJzL2Uyb0RvYy54bWxQSwUGAAAAAAYABgBZAQAApQUAAAAA&#10;" path="m9089,75l0,75,0,90,9089,90,9089,75xm9089,0l0,0,0,60,9089,60,9089,0xe">
              <v:fill on="t" focussize="0,0"/>
              <v:stroke on="f"/>
              <v:imagedata o:title=""/>
              <o:lock v:ext="edit" aspectratio="f"/>
            </v:shape>
          </w:pict>
        </mc:Fallback>
      </mc:AlternateContent>
    </w:r>
    <w:r>
      <mc:AlternateContent>
        <mc:Choice Requires="wps">
          <w:drawing>
            <wp:anchor distT="0" distB="0" distL="114300" distR="114300" simplePos="0" relativeHeight="483957760" behindDoc="1" locked="0" layoutInCell="1" allowOverlap="1">
              <wp:simplePos x="0" y="0"/>
              <wp:positionH relativeFrom="page">
                <wp:posOffset>6120765</wp:posOffset>
              </wp:positionH>
              <wp:positionV relativeFrom="page">
                <wp:posOffset>9868535</wp:posOffset>
              </wp:positionV>
              <wp:extent cx="565785" cy="204470"/>
              <wp:effectExtent l="0" t="0" r="0" b="0"/>
              <wp:wrapNone/>
              <wp:docPr id="349" name="Text Box 97"/>
              <wp:cNvGraphicFramePr/>
              <a:graphic xmlns:a="http://schemas.openxmlformats.org/drawingml/2006/main">
                <a:graphicData uri="http://schemas.microsoft.com/office/word/2010/wordprocessingShape">
                  <wps:wsp>
                    <wps:cNvSpPr txBox="1"/>
                    <wps:spPr>
                      <a:xfrm>
                        <a:off x="0" y="0"/>
                        <a:ext cx="565785" cy="204470"/>
                      </a:xfrm>
                      <a:prstGeom prst="rect">
                        <a:avLst/>
                      </a:prstGeom>
                      <a:noFill/>
                      <a:ln>
                        <a:noFill/>
                      </a:ln>
                    </wps:spPr>
                    <wps:txbx>
                      <w:txbxContent>
                        <w:p>
                          <w:pPr>
                            <w:pStyle w:val="11"/>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t>74</w:t>
                          </w:r>
                          <w:r>
                            <w:fldChar w:fldCharType="end"/>
                          </w:r>
                        </w:p>
                      </w:txbxContent>
                    </wps:txbx>
                    <wps:bodyPr lIns="0" tIns="0" rIns="0" bIns="0" upright="1"/>
                  </wps:wsp>
                </a:graphicData>
              </a:graphic>
            </wp:anchor>
          </w:drawing>
        </mc:Choice>
        <mc:Fallback>
          <w:pict>
            <v:shape id="Text Box 97" o:spid="_x0000_s1026" o:spt="202" type="#_x0000_t202" style="position:absolute;left:0pt;margin-left:481.95pt;margin-top:777.05pt;height:16.1pt;width:44.55pt;mso-position-horizontal-relative:page;mso-position-vertical-relative:page;z-index:-19358720;mso-width-relative:page;mso-height-relative:page;" filled="f" stroked="f" coordsize="21600,21600" o:gfxdata="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EYhrsvbAAAADgEAAA8AAAAAAAAAAQAgAAAAIgAA&#10;AGRycy9kb3ducmV2LnhtbFBLAQIUABQAAAAIAIdO4kCxmBNLkwEAACUDAAAOAAAAAAAAAAEAIAAA&#10;ACoBAABkcnMvZTJvRG9jLnhtbFBLBQYAAAAABgAGAFkBAAAvBQAAAAA=&#10;">
              <v:fill on="f" focussize="0,0"/>
              <v:stroke on="f"/>
              <v:imagedata o:title=""/>
              <o:lock v:ext="edit" aspectratio="f"/>
              <v:textbox inset="0mm,0mm,0mm,0mm">
                <w:txbxContent>
                  <w:p>
                    <w:pPr>
                      <w:pStyle w:val="11"/>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t>74</w:t>
                    </w:r>
                    <w:r>
                      <w:fldChar w:fldCharType="end"/>
                    </w:r>
                  </w:p>
                </w:txbxContent>
              </v:textbox>
            </v:shape>
          </w:pict>
        </mc:Fallback>
      </mc:AlternateConten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mc:AlternateContent>
        <mc:Choice Requires="wps">
          <w:drawing>
            <wp:anchor distT="0" distB="0" distL="114300" distR="114300" simplePos="0" relativeHeight="483959808" behindDoc="1" locked="0" layoutInCell="1" allowOverlap="1">
              <wp:simplePos x="0" y="0"/>
              <wp:positionH relativeFrom="page">
                <wp:posOffset>895350</wp:posOffset>
              </wp:positionH>
              <wp:positionV relativeFrom="page">
                <wp:posOffset>9813290</wp:posOffset>
              </wp:positionV>
              <wp:extent cx="5771515" cy="57150"/>
              <wp:effectExtent l="0" t="0" r="635" b="0"/>
              <wp:wrapNone/>
              <wp:docPr id="352" name="FreeForm 100"/>
              <wp:cNvGraphicFramePr/>
              <a:graphic xmlns:a="http://schemas.openxmlformats.org/drawingml/2006/main">
                <a:graphicData uri="http://schemas.microsoft.com/office/word/2010/wordprocessingShape">
                  <wps:wsp>
                    <wps:cNvSpPr/>
                    <wps:spPr>
                      <a:xfrm>
                        <a:off x="0" y="0"/>
                        <a:ext cx="5771515" cy="57150"/>
                      </a:xfrm>
                      <a:custGeom>
                        <a:avLst/>
                        <a:gdLst/>
                        <a:ahLst/>
                        <a:cxnLst/>
                        <a:pathLst>
                          <a:path w="9089" h="90">
                            <a:moveTo>
                              <a:pt x="9089" y="75"/>
                            </a:moveTo>
                            <a:lnTo>
                              <a:pt x="0" y="75"/>
                            </a:lnTo>
                            <a:lnTo>
                              <a:pt x="0" y="90"/>
                            </a:lnTo>
                            <a:lnTo>
                              <a:pt x="9089" y="90"/>
                            </a:lnTo>
                            <a:lnTo>
                              <a:pt x="9089" y="75"/>
                            </a:lnTo>
                            <a:close/>
                            <a:moveTo>
                              <a:pt x="9089" y="0"/>
                            </a:moveTo>
                            <a:lnTo>
                              <a:pt x="0" y="0"/>
                            </a:lnTo>
                            <a:lnTo>
                              <a:pt x="0" y="60"/>
                            </a:lnTo>
                            <a:lnTo>
                              <a:pt x="9089" y="60"/>
                            </a:lnTo>
                            <a:lnTo>
                              <a:pt x="9089" y="0"/>
                            </a:lnTo>
                            <a:close/>
                          </a:path>
                        </a:pathLst>
                      </a:custGeom>
                      <a:solidFill>
                        <a:srgbClr val="612322"/>
                      </a:solidFill>
                      <a:ln>
                        <a:noFill/>
                      </a:ln>
                    </wps:spPr>
                    <wps:bodyPr upright="1"/>
                  </wps:wsp>
                </a:graphicData>
              </a:graphic>
            </wp:anchor>
          </w:drawing>
        </mc:Choice>
        <mc:Fallback>
          <w:pict>
            <v:shape id="FreeForm 100" o:spid="_x0000_s1026" o:spt="100" style="position:absolute;left:0pt;margin-left:70.5pt;margin-top:772.7pt;height:4.5pt;width:454.45pt;mso-position-horizontal-relative:page;mso-position-vertical-relative:page;z-index:-19356672;mso-width-relative:page;mso-height-relative:page;" fillcolor="#612322" filled="t" stroked="f" coordsize="9089,90" o:gfxdata="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GFoyfdAAAADgEAAA8AAAAAAAAAAQAgAAAA&#10;IgAAAGRycy9kb3ducmV2LnhtbFBLAQIUABQAAAAIAIdO4kCpUzk8BgIAAP4EAAAOAAAAAAAAAAEA&#10;IAAAACwBAABkcnMvZTJvRG9jLnhtbFBLBQYAAAAABgAGAFkBAACkBQAAAAA=&#10;" path="m9089,75l0,75,0,90,9089,90,9089,75xm9089,0l0,0,0,60,9089,60,9089,0xe">
              <v:fill on="t" focussize="0,0"/>
              <v:stroke on="f"/>
              <v:imagedata o:title=""/>
              <o:lock v:ext="edit" aspectratio="f"/>
            </v:shape>
          </w:pict>
        </mc:Fallback>
      </mc:AlternateContent>
    </w:r>
    <w:r>
      <mc:AlternateContent>
        <mc:Choice Requires="wps">
          <w:drawing>
            <wp:anchor distT="0" distB="0" distL="114300" distR="114300" simplePos="0" relativeHeight="483959808" behindDoc="1" locked="0" layoutInCell="1" allowOverlap="1">
              <wp:simplePos x="0" y="0"/>
              <wp:positionH relativeFrom="page">
                <wp:posOffset>6120765</wp:posOffset>
              </wp:positionH>
              <wp:positionV relativeFrom="page">
                <wp:posOffset>9868535</wp:posOffset>
              </wp:positionV>
              <wp:extent cx="565785" cy="204470"/>
              <wp:effectExtent l="0" t="0" r="0" b="0"/>
              <wp:wrapNone/>
              <wp:docPr id="353" name="Text Box 101"/>
              <wp:cNvGraphicFramePr/>
              <a:graphic xmlns:a="http://schemas.openxmlformats.org/drawingml/2006/main">
                <a:graphicData uri="http://schemas.microsoft.com/office/word/2010/wordprocessingShape">
                  <wps:wsp>
                    <wps:cNvSpPr txBox="1"/>
                    <wps:spPr>
                      <a:xfrm>
                        <a:off x="0" y="0"/>
                        <a:ext cx="565785" cy="204470"/>
                      </a:xfrm>
                      <a:prstGeom prst="rect">
                        <a:avLst/>
                      </a:prstGeom>
                      <a:noFill/>
                      <a:ln>
                        <a:noFill/>
                      </a:ln>
                    </wps:spPr>
                    <wps:txbx>
                      <w:txbxContent>
                        <w:p>
                          <w:pPr>
                            <w:pStyle w:val="11"/>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t>78</w:t>
                          </w:r>
                          <w:r>
                            <w:fldChar w:fldCharType="end"/>
                          </w:r>
                        </w:p>
                      </w:txbxContent>
                    </wps:txbx>
                    <wps:bodyPr lIns="0" tIns="0" rIns="0" bIns="0" upright="1"/>
                  </wps:wsp>
                </a:graphicData>
              </a:graphic>
            </wp:anchor>
          </w:drawing>
        </mc:Choice>
        <mc:Fallback>
          <w:pict>
            <v:shape id="Text Box 101" o:spid="_x0000_s1026" o:spt="202" type="#_x0000_t202" style="position:absolute;left:0pt;margin-left:481.95pt;margin-top:777.05pt;height:16.1pt;width:44.55pt;mso-position-horizontal-relative:page;mso-position-vertical-relative:page;z-index:-19356672;mso-width-relative:page;mso-height-relative:page;" filled="f" stroked="f" coordsize="21600,21600" o:gfxdata="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BGIa7L2wAAAA4BAAAPAAAAAAAAAAEAIAAAACIA&#10;AABkcnMvZG93bnJldi54bWxQSwECFAAUAAAACACHTuJALXnyBJQBAAAmAwAADgAAAAAAAAABACAA&#10;AAAqAQAAZHJzL2Uyb0RvYy54bWxQSwUGAAAAAAYABgBZAQAAMAUAAAAA&#10;">
              <v:fill on="f" focussize="0,0"/>
              <v:stroke on="f"/>
              <v:imagedata o:title=""/>
              <o:lock v:ext="edit" aspectratio="f"/>
              <v:textbox inset="0mm,0mm,0mm,0mm">
                <w:txbxContent>
                  <w:p>
                    <w:pPr>
                      <w:pStyle w:val="11"/>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t>78</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mc:AlternateContent>
        <mc:Choice Requires="wps">
          <w:drawing>
            <wp:anchor distT="0" distB="0" distL="114300" distR="114300" simplePos="0" relativeHeight="483913728" behindDoc="1" locked="0" layoutInCell="1" allowOverlap="1">
              <wp:simplePos x="0" y="0"/>
              <wp:positionH relativeFrom="page">
                <wp:posOffset>895350</wp:posOffset>
              </wp:positionH>
              <wp:positionV relativeFrom="page">
                <wp:posOffset>9813290</wp:posOffset>
              </wp:positionV>
              <wp:extent cx="5771515" cy="57150"/>
              <wp:effectExtent l="0" t="0" r="635" b="0"/>
              <wp:wrapNone/>
              <wp:docPr id="263" name="FreeForm 11"/>
              <wp:cNvGraphicFramePr/>
              <a:graphic xmlns:a="http://schemas.openxmlformats.org/drawingml/2006/main">
                <a:graphicData uri="http://schemas.microsoft.com/office/word/2010/wordprocessingShape">
                  <wps:wsp>
                    <wps:cNvSpPr/>
                    <wps:spPr>
                      <a:xfrm>
                        <a:off x="0" y="0"/>
                        <a:ext cx="5771515" cy="57150"/>
                      </a:xfrm>
                      <a:custGeom>
                        <a:avLst/>
                        <a:gdLst/>
                        <a:ahLst/>
                        <a:cxnLst/>
                        <a:pathLst>
                          <a:path w="9089" h="90">
                            <a:moveTo>
                              <a:pt x="9089" y="75"/>
                            </a:moveTo>
                            <a:lnTo>
                              <a:pt x="0" y="75"/>
                            </a:lnTo>
                            <a:lnTo>
                              <a:pt x="0" y="90"/>
                            </a:lnTo>
                            <a:lnTo>
                              <a:pt x="9089" y="90"/>
                            </a:lnTo>
                            <a:lnTo>
                              <a:pt x="9089" y="75"/>
                            </a:lnTo>
                            <a:close/>
                            <a:moveTo>
                              <a:pt x="9089" y="0"/>
                            </a:moveTo>
                            <a:lnTo>
                              <a:pt x="0" y="0"/>
                            </a:lnTo>
                            <a:lnTo>
                              <a:pt x="0" y="60"/>
                            </a:lnTo>
                            <a:lnTo>
                              <a:pt x="9089" y="60"/>
                            </a:lnTo>
                            <a:lnTo>
                              <a:pt x="9089" y="0"/>
                            </a:lnTo>
                            <a:close/>
                          </a:path>
                        </a:pathLst>
                      </a:custGeom>
                      <a:solidFill>
                        <a:srgbClr val="612322"/>
                      </a:solidFill>
                      <a:ln>
                        <a:noFill/>
                      </a:ln>
                    </wps:spPr>
                    <wps:bodyPr upright="1"/>
                  </wps:wsp>
                </a:graphicData>
              </a:graphic>
            </wp:anchor>
          </w:drawing>
        </mc:Choice>
        <mc:Fallback>
          <w:pict>
            <v:shape id="FreeForm 11" o:spid="_x0000_s1026" o:spt="100" style="position:absolute;left:0pt;margin-left:70.5pt;margin-top:772.7pt;height:4.5pt;width:454.45pt;mso-position-horizontal-relative:page;mso-position-vertical-relative:page;z-index:-19402752;mso-width-relative:page;mso-height-relative:page;" fillcolor="#612322" filled="t" stroked="f" coordsize="9089,90" o:gfxdata="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GFoyfdAAAADgEAAA8AAAAAAAAAAQAgAAAA&#10;IgAAAGRycy9kb3ducmV2LnhtbFBLAQIUABQAAAAIAIdO4kBNjJBvBgIAAP0EAAAOAAAAAAAAAAEA&#10;IAAAACwBAABkcnMvZTJvRG9jLnhtbFBLBQYAAAAABgAGAFkBAACkBQAAAAA=&#10;" path="m9089,75l0,75,0,90,9089,90,9089,75xm9089,0l0,0,0,60,9089,60,9089,0xe">
              <v:fill on="t" focussize="0,0"/>
              <v:stroke on="f"/>
              <v:imagedata o:title=""/>
              <o:lock v:ext="edit" aspectratio="f"/>
            </v:shape>
          </w:pict>
        </mc:Fallback>
      </mc:AlternateContent>
    </w:r>
    <w:r>
      <mc:AlternateContent>
        <mc:Choice Requires="wps">
          <w:drawing>
            <wp:anchor distT="0" distB="0" distL="114300" distR="114300" simplePos="0" relativeHeight="483914752" behindDoc="1" locked="0" layoutInCell="1" allowOverlap="1">
              <wp:simplePos x="0" y="0"/>
              <wp:positionH relativeFrom="page">
                <wp:posOffset>6120765</wp:posOffset>
              </wp:positionH>
              <wp:positionV relativeFrom="page">
                <wp:posOffset>9868535</wp:posOffset>
              </wp:positionV>
              <wp:extent cx="565785" cy="204470"/>
              <wp:effectExtent l="0" t="0" r="0" b="0"/>
              <wp:wrapNone/>
              <wp:docPr id="264" name="Text Box 12"/>
              <wp:cNvGraphicFramePr/>
              <a:graphic xmlns:a="http://schemas.openxmlformats.org/drawingml/2006/main">
                <a:graphicData uri="http://schemas.microsoft.com/office/word/2010/wordprocessingShape">
                  <wps:wsp>
                    <wps:cNvSpPr txBox="1"/>
                    <wps:spPr>
                      <a:xfrm>
                        <a:off x="0" y="0"/>
                        <a:ext cx="565785" cy="204470"/>
                      </a:xfrm>
                      <a:prstGeom prst="rect">
                        <a:avLst/>
                      </a:prstGeom>
                      <a:noFill/>
                      <a:ln>
                        <a:noFill/>
                      </a:ln>
                    </wps:spPr>
                    <wps:txbx>
                      <w:txbxContent>
                        <w:p>
                          <w:pPr>
                            <w:pStyle w:val="11"/>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t>10</w:t>
                          </w:r>
                          <w:r>
                            <w:fldChar w:fldCharType="end"/>
                          </w:r>
                        </w:p>
                      </w:txbxContent>
                    </wps:txbx>
                    <wps:bodyPr lIns="0" tIns="0" rIns="0" bIns="0" upright="1"/>
                  </wps:wsp>
                </a:graphicData>
              </a:graphic>
            </wp:anchor>
          </w:drawing>
        </mc:Choice>
        <mc:Fallback>
          <w:pict>
            <v:shape id="Text Box 12" o:spid="_x0000_s1026" o:spt="202" type="#_x0000_t202" style="position:absolute;left:0pt;margin-left:481.95pt;margin-top:777.05pt;height:16.1pt;width:44.55pt;mso-position-horizontal-relative:page;mso-position-vertical-relative:page;z-index:-19401728;mso-width-relative:page;mso-height-relative:page;" filled="f" stroked="f" coordsize="21600,21600" o:gfxdata="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&#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EYhrsvbAAAADgEAAA8AAAAAAAAAAQAgAAAAIgAAAGRy&#10;cy9kb3ducmV2LnhtbFBLAQIUABQAAAAIAIdO4kAZWivYkAEAACUDAAAOAAAAAAAAAAEAIAAAACoB&#10;AABkcnMvZTJvRG9jLnhtbFBLBQYAAAAABgAGAFkBAAAsBQAAAAA=&#10;">
              <v:fill on="f" focussize="0,0"/>
              <v:stroke on="f"/>
              <v:imagedata o:title=""/>
              <o:lock v:ext="edit" aspectratio="f"/>
              <v:textbox inset="0mm,0mm,0mm,0mm">
                <w:txbxContent>
                  <w:p>
                    <w:pPr>
                      <w:pStyle w:val="11"/>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t>10</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mc:AlternateContent>
        <mc:Choice Requires="wps">
          <w:drawing>
            <wp:anchor distT="0" distB="0" distL="114300" distR="114300" simplePos="0" relativeHeight="483918848" behindDoc="1" locked="0" layoutInCell="1" allowOverlap="1">
              <wp:simplePos x="0" y="0"/>
              <wp:positionH relativeFrom="page">
                <wp:posOffset>895350</wp:posOffset>
              </wp:positionH>
              <wp:positionV relativeFrom="page">
                <wp:posOffset>9813290</wp:posOffset>
              </wp:positionV>
              <wp:extent cx="5771515" cy="57150"/>
              <wp:effectExtent l="0" t="0" r="635" b="0"/>
              <wp:wrapNone/>
              <wp:docPr id="273" name="FreeForm 21"/>
              <wp:cNvGraphicFramePr/>
              <a:graphic xmlns:a="http://schemas.openxmlformats.org/drawingml/2006/main">
                <a:graphicData uri="http://schemas.microsoft.com/office/word/2010/wordprocessingShape">
                  <wps:wsp>
                    <wps:cNvSpPr/>
                    <wps:spPr>
                      <a:xfrm>
                        <a:off x="0" y="0"/>
                        <a:ext cx="5771515" cy="57150"/>
                      </a:xfrm>
                      <a:custGeom>
                        <a:avLst/>
                        <a:gdLst/>
                        <a:ahLst/>
                        <a:cxnLst/>
                        <a:pathLst>
                          <a:path w="9089" h="90">
                            <a:moveTo>
                              <a:pt x="9089" y="75"/>
                            </a:moveTo>
                            <a:lnTo>
                              <a:pt x="0" y="75"/>
                            </a:lnTo>
                            <a:lnTo>
                              <a:pt x="0" y="90"/>
                            </a:lnTo>
                            <a:lnTo>
                              <a:pt x="9089" y="90"/>
                            </a:lnTo>
                            <a:lnTo>
                              <a:pt x="9089" y="75"/>
                            </a:lnTo>
                            <a:close/>
                            <a:moveTo>
                              <a:pt x="9089" y="0"/>
                            </a:moveTo>
                            <a:lnTo>
                              <a:pt x="0" y="0"/>
                            </a:lnTo>
                            <a:lnTo>
                              <a:pt x="0" y="60"/>
                            </a:lnTo>
                            <a:lnTo>
                              <a:pt x="9089" y="60"/>
                            </a:lnTo>
                            <a:lnTo>
                              <a:pt x="9089" y="0"/>
                            </a:lnTo>
                            <a:close/>
                          </a:path>
                        </a:pathLst>
                      </a:custGeom>
                      <a:solidFill>
                        <a:srgbClr val="612322"/>
                      </a:solidFill>
                      <a:ln>
                        <a:noFill/>
                      </a:ln>
                    </wps:spPr>
                    <wps:bodyPr upright="1"/>
                  </wps:wsp>
                </a:graphicData>
              </a:graphic>
            </wp:anchor>
          </w:drawing>
        </mc:Choice>
        <mc:Fallback>
          <w:pict>
            <v:shape id="FreeForm 21" o:spid="_x0000_s1026" o:spt="100" style="position:absolute;left:0pt;margin-left:70.5pt;margin-top:772.7pt;height:4.5pt;width:454.45pt;mso-position-horizontal-relative:page;mso-position-vertical-relative:page;z-index:-19397632;mso-width-relative:page;mso-height-relative:page;" fillcolor="#612322" filled="t" stroked="f" coordsize="9089,90" o:gfxdata="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GFoyfdAAAADgEAAA8AAAAAAAAAAQAgAAAA&#10;IgAAAGRycy9kb3ducmV2LnhtbFBLAQIUABQAAAAIAIdO4kAtBorUBgIAAP0EAAAOAAAAAAAAAAEA&#10;IAAAACwBAABkcnMvZTJvRG9jLnhtbFBLBQYAAAAABgAGAFkBAACkBQAAAAA=&#10;" path="m9089,75l0,75,0,90,9089,90,9089,75xm9089,0l0,0,0,60,9089,60,9089,0xe">
              <v:fill on="t" focussize="0,0"/>
              <v:stroke on="f"/>
              <v:imagedata o:title=""/>
              <o:lock v:ext="edit" aspectratio="f"/>
            </v:shape>
          </w:pict>
        </mc:Fallback>
      </mc:AlternateContent>
    </w:r>
    <w:r>
      <mc:AlternateContent>
        <mc:Choice Requires="wps">
          <w:drawing>
            <wp:anchor distT="0" distB="0" distL="114300" distR="114300" simplePos="0" relativeHeight="483919872" behindDoc="1" locked="0" layoutInCell="1" allowOverlap="1">
              <wp:simplePos x="0" y="0"/>
              <wp:positionH relativeFrom="page">
                <wp:posOffset>6120765</wp:posOffset>
              </wp:positionH>
              <wp:positionV relativeFrom="page">
                <wp:posOffset>9868535</wp:posOffset>
              </wp:positionV>
              <wp:extent cx="565785" cy="204470"/>
              <wp:effectExtent l="0" t="0" r="0" b="0"/>
              <wp:wrapNone/>
              <wp:docPr id="274" name="Text Box 22"/>
              <wp:cNvGraphicFramePr/>
              <a:graphic xmlns:a="http://schemas.openxmlformats.org/drawingml/2006/main">
                <a:graphicData uri="http://schemas.microsoft.com/office/word/2010/wordprocessingShape">
                  <wps:wsp>
                    <wps:cNvSpPr txBox="1"/>
                    <wps:spPr>
                      <a:xfrm>
                        <a:off x="0" y="0"/>
                        <a:ext cx="565785" cy="204470"/>
                      </a:xfrm>
                      <a:prstGeom prst="rect">
                        <a:avLst/>
                      </a:prstGeom>
                      <a:noFill/>
                      <a:ln>
                        <a:noFill/>
                      </a:ln>
                    </wps:spPr>
                    <wps:txbx>
                      <w:txbxContent>
                        <w:p>
                          <w:pPr>
                            <w:pStyle w:val="11"/>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t>22</w:t>
                          </w:r>
                          <w:r>
                            <w:fldChar w:fldCharType="end"/>
                          </w:r>
                        </w:p>
                      </w:txbxContent>
                    </wps:txbx>
                    <wps:bodyPr lIns="0" tIns="0" rIns="0" bIns="0" upright="1"/>
                  </wps:wsp>
                </a:graphicData>
              </a:graphic>
            </wp:anchor>
          </w:drawing>
        </mc:Choice>
        <mc:Fallback>
          <w:pict>
            <v:shape id="Text Box 22" o:spid="_x0000_s1026" o:spt="202" type="#_x0000_t202" style="position:absolute;left:0pt;margin-left:481.95pt;margin-top:777.05pt;height:16.1pt;width:44.55pt;mso-position-horizontal-relative:page;mso-position-vertical-relative:page;z-index:-19396608;mso-width-relative:page;mso-height-relative:page;" filled="f" stroked="f" coordsize="21600,21600" o:gfxdata="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RiGuy9sAAAAOAQAADwAAAAAAAAABACAAAAAiAAAA&#10;ZHJzL2Rvd25yZXYueG1sUEsBAhQAFAAAAAgAh07iQOm/n5qSAQAAJQMAAA4AAAAAAAAAAQAgAAAA&#10;KgEAAGRycy9lMm9Eb2MueG1sUEsFBgAAAAAGAAYAWQEAAC4FAAAAAA==&#10;">
              <v:fill on="f" focussize="0,0"/>
              <v:stroke on="f"/>
              <v:imagedata o:title=""/>
              <o:lock v:ext="edit" aspectratio="f"/>
              <v:textbox inset="0mm,0mm,0mm,0mm">
                <w:txbxContent>
                  <w:p>
                    <w:pPr>
                      <w:pStyle w:val="11"/>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t>22</w:t>
                    </w:r>
                    <w: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mc:AlternateContent>
        <mc:Choice Requires="wps">
          <w:drawing>
            <wp:anchor distT="0" distB="0" distL="114300" distR="114300" simplePos="0" relativeHeight="483920896" behindDoc="1" locked="0" layoutInCell="1" allowOverlap="1">
              <wp:simplePos x="0" y="0"/>
              <wp:positionH relativeFrom="page">
                <wp:posOffset>895350</wp:posOffset>
              </wp:positionH>
              <wp:positionV relativeFrom="page">
                <wp:posOffset>9813290</wp:posOffset>
              </wp:positionV>
              <wp:extent cx="5771515" cy="57150"/>
              <wp:effectExtent l="0" t="0" r="635" b="0"/>
              <wp:wrapNone/>
              <wp:docPr id="277" name="FreeForm 25"/>
              <wp:cNvGraphicFramePr/>
              <a:graphic xmlns:a="http://schemas.openxmlformats.org/drawingml/2006/main">
                <a:graphicData uri="http://schemas.microsoft.com/office/word/2010/wordprocessingShape">
                  <wps:wsp>
                    <wps:cNvSpPr/>
                    <wps:spPr>
                      <a:xfrm>
                        <a:off x="0" y="0"/>
                        <a:ext cx="5771515" cy="57150"/>
                      </a:xfrm>
                      <a:custGeom>
                        <a:avLst/>
                        <a:gdLst/>
                        <a:ahLst/>
                        <a:cxnLst/>
                        <a:pathLst>
                          <a:path w="9089" h="90">
                            <a:moveTo>
                              <a:pt x="9089" y="75"/>
                            </a:moveTo>
                            <a:lnTo>
                              <a:pt x="0" y="75"/>
                            </a:lnTo>
                            <a:lnTo>
                              <a:pt x="0" y="90"/>
                            </a:lnTo>
                            <a:lnTo>
                              <a:pt x="9089" y="90"/>
                            </a:lnTo>
                            <a:lnTo>
                              <a:pt x="9089" y="75"/>
                            </a:lnTo>
                            <a:close/>
                            <a:moveTo>
                              <a:pt x="9089" y="0"/>
                            </a:moveTo>
                            <a:lnTo>
                              <a:pt x="0" y="0"/>
                            </a:lnTo>
                            <a:lnTo>
                              <a:pt x="0" y="60"/>
                            </a:lnTo>
                            <a:lnTo>
                              <a:pt x="9089" y="60"/>
                            </a:lnTo>
                            <a:lnTo>
                              <a:pt x="9089" y="0"/>
                            </a:lnTo>
                            <a:close/>
                          </a:path>
                        </a:pathLst>
                      </a:custGeom>
                      <a:solidFill>
                        <a:srgbClr val="612322"/>
                      </a:solidFill>
                      <a:ln>
                        <a:noFill/>
                      </a:ln>
                    </wps:spPr>
                    <wps:bodyPr upright="1"/>
                  </wps:wsp>
                </a:graphicData>
              </a:graphic>
            </wp:anchor>
          </w:drawing>
        </mc:Choice>
        <mc:Fallback>
          <w:pict>
            <v:shape id="FreeForm 25" o:spid="_x0000_s1026" o:spt="100" style="position:absolute;left:0pt;margin-left:70.5pt;margin-top:772.7pt;height:4.5pt;width:454.45pt;mso-position-horizontal-relative:page;mso-position-vertical-relative:page;z-index:-19395584;mso-width-relative:page;mso-height-relative:page;" fillcolor="#612322" filled="t" stroked="f" coordsize="9089,90" o:gfxdata="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BhaMn3QAAAA4BAAAPAAAAAAAAAAEAIAAA&#10;ACIAAABkcnMvZG93bnJldi54bWxQSwECFAAUAAAACACHTuJA6Q6jrgcCAAD9BAAADgAAAAAAAAAB&#10;ACAAAAAsAQAAZHJzL2Uyb0RvYy54bWxQSwUGAAAAAAYABgBZAQAApQUAAAAA&#10;" path="m9089,75l0,75,0,90,9089,90,9089,75xm9089,0l0,0,0,60,9089,60,9089,0xe">
              <v:fill on="t" focussize="0,0"/>
              <v:stroke on="f"/>
              <v:imagedata o:title=""/>
              <o:lock v:ext="edit" aspectratio="f"/>
            </v:shape>
          </w:pict>
        </mc:Fallback>
      </mc:AlternateContent>
    </w:r>
    <w:r>
      <mc:AlternateContent>
        <mc:Choice Requires="wps">
          <w:drawing>
            <wp:anchor distT="0" distB="0" distL="114300" distR="114300" simplePos="0" relativeHeight="483921920" behindDoc="1" locked="0" layoutInCell="1" allowOverlap="1">
              <wp:simplePos x="0" y="0"/>
              <wp:positionH relativeFrom="page">
                <wp:posOffset>6120765</wp:posOffset>
              </wp:positionH>
              <wp:positionV relativeFrom="page">
                <wp:posOffset>9868535</wp:posOffset>
              </wp:positionV>
              <wp:extent cx="565785" cy="204470"/>
              <wp:effectExtent l="0" t="0" r="0" b="0"/>
              <wp:wrapNone/>
              <wp:docPr id="278" name="Text Box 26"/>
              <wp:cNvGraphicFramePr/>
              <a:graphic xmlns:a="http://schemas.openxmlformats.org/drawingml/2006/main">
                <a:graphicData uri="http://schemas.microsoft.com/office/word/2010/wordprocessingShape">
                  <wps:wsp>
                    <wps:cNvSpPr txBox="1"/>
                    <wps:spPr>
                      <a:xfrm>
                        <a:off x="0" y="0"/>
                        <a:ext cx="565785" cy="204470"/>
                      </a:xfrm>
                      <a:prstGeom prst="rect">
                        <a:avLst/>
                      </a:prstGeom>
                      <a:noFill/>
                      <a:ln>
                        <a:noFill/>
                      </a:ln>
                    </wps:spPr>
                    <wps:txbx>
                      <w:txbxContent>
                        <w:p>
                          <w:pPr>
                            <w:pStyle w:val="11"/>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t>23</w:t>
                          </w:r>
                          <w:r>
                            <w:fldChar w:fldCharType="end"/>
                          </w:r>
                        </w:p>
                      </w:txbxContent>
                    </wps:txbx>
                    <wps:bodyPr lIns="0" tIns="0" rIns="0" bIns="0" upright="1"/>
                  </wps:wsp>
                </a:graphicData>
              </a:graphic>
            </wp:anchor>
          </w:drawing>
        </mc:Choice>
        <mc:Fallback>
          <w:pict>
            <v:shape id="Text Box 26" o:spid="_x0000_s1026" o:spt="202" type="#_x0000_t202" style="position:absolute;left:0pt;margin-left:481.95pt;margin-top:777.05pt;height:16.1pt;width:44.55pt;mso-position-horizontal-relative:page;mso-position-vertical-relative:page;z-index:-19394560;mso-width-relative:page;mso-height-relative:page;" filled="f" stroked="f" coordsize="21600,21600" o:gfxdata="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RiGuy9sAAAAOAQAADwAAAAAAAAABACAAAAAiAAAA&#10;ZHJzL2Rvd25yZXYueG1sUEsBAhQAFAAAAAgAh07iQCJTcZqSAQAAJQMAAA4AAAAAAAAAAQAgAAAA&#10;KgEAAGRycy9lMm9Eb2MueG1sUEsFBgAAAAAGAAYAWQEAAC4FAAAAAA==&#10;">
              <v:fill on="f" focussize="0,0"/>
              <v:stroke on="f"/>
              <v:imagedata o:title=""/>
              <o:lock v:ext="edit" aspectratio="f"/>
              <v:textbox inset="0mm,0mm,0mm,0mm">
                <w:txbxContent>
                  <w:p>
                    <w:pPr>
                      <w:pStyle w:val="11"/>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t>23</w:t>
                    </w:r>
                    <w: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mc:AlternateContent>
        <mc:Choice Requires="wps">
          <w:drawing>
            <wp:anchor distT="0" distB="0" distL="114300" distR="114300" simplePos="0" relativeHeight="483922944" behindDoc="1" locked="0" layoutInCell="1" allowOverlap="1">
              <wp:simplePos x="0" y="0"/>
              <wp:positionH relativeFrom="page">
                <wp:posOffset>895350</wp:posOffset>
              </wp:positionH>
              <wp:positionV relativeFrom="page">
                <wp:posOffset>9813290</wp:posOffset>
              </wp:positionV>
              <wp:extent cx="5771515" cy="57150"/>
              <wp:effectExtent l="0" t="0" r="635" b="0"/>
              <wp:wrapNone/>
              <wp:docPr id="281" name="FreeForm 29"/>
              <wp:cNvGraphicFramePr/>
              <a:graphic xmlns:a="http://schemas.openxmlformats.org/drawingml/2006/main">
                <a:graphicData uri="http://schemas.microsoft.com/office/word/2010/wordprocessingShape">
                  <wps:wsp>
                    <wps:cNvSpPr/>
                    <wps:spPr>
                      <a:xfrm>
                        <a:off x="0" y="0"/>
                        <a:ext cx="5771515" cy="57150"/>
                      </a:xfrm>
                      <a:custGeom>
                        <a:avLst/>
                        <a:gdLst/>
                        <a:ahLst/>
                        <a:cxnLst/>
                        <a:pathLst>
                          <a:path w="9089" h="90">
                            <a:moveTo>
                              <a:pt x="9089" y="75"/>
                            </a:moveTo>
                            <a:lnTo>
                              <a:pt x="0" y="75"/>
                            </a:lnTo>
                            <a:lnTo>
                              <a:pt x="0" y="90"/>
                            </a:lnTo>
                            <a:lnTo>
                              <a:pt x="9089" y="90"/>
                            </a:lnTo>
                            <a:lnTo>
                              <a:pt x="9089" y="75"/>
                            </a:lnTo>
                            <a:close/>
                            <a:moveTo>
                              <a:pt x="9089" y="0"/>
                            </a:moveTo>
                            <a:lnTo>
                              <a:pt x="0" y="0"/>
                            </a:lnTo>
                            <a:lnTo>
                              <a:pt x="0" y="60"/>
                            </a:lnTo>
                            <a:lnTo>
                              <a:pt x="9089" y="60"/>
                            </a:lnTo>
                            <a:lnTo>
                              <a:pt x="9089" y="0"/>
                            </a:lnTo>
                            <a:close/>
                          </a:path>
                        </a:pathLst>
                      </a:custGeom>
                      <a:solidFill>
                        <a:srgbClr val="612322"/>
                      </a:solidFill>
                      <a:ln>
                        <a:noFill/>
                      </a:ln>
                    </wps:spPr>
                    <wps:bodyPr upright="1"/>
                  </wps:wsp>
                </a:graphicData>
              </a:graphic>
            </wp:anchor>
          </w:drawing>
        </mc:Choice>
        <mc:Fallback>
          <w:pict>
            <v:shape id="FreeForm 29" o:spid="_x0000_s1026" o:spt="100" style="position:absolute;left:0pt;margin-left:70.5pt;margin-top:772.7pt;height:4.5pt;width:454.45pt;mso-position-horizontal-relative:page;mso-position-vertical-relative:page;z-index:-19393536;mso-width-relative:page;mso-height-relative:page;" fillcolor="#612322" filled="t" stroked="f" coordsize="9089,90" o:gfxdata="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GFoyfdAAAADgEAAA8AAAAAAAAAAQAgAAAA&#10;IgAAAGRycy9kb3ducmV2LnhtbFBLAQIUABQAAAAIAIdO4kB2x5jaBgIAAP0EAAAOAAAAAAAAAAEA&#10;IAAAACwBAABkcnMvZTJvRG9jLnhtbFBLBQYAAAAABgAGAFkBAACkBQAAAAA=&#10;" path="m9089,75l0,75,0,90,9089,90,9089,75xm9089,0l0,0,0,60,9089,60,9089,0xe">
              <v:fill on="t" focussize="0,0"/>
              <v:stroke on="f"/>
              <v:imagedata o:title=""/>
              <o:lock v:ext="edit" aspectratio="f"/>
            </v:shape>
          </w:pict>
        </mc:Fallback>
      </mc:AlternateContent>
    </w:r>
    <w:r>
      <mc:AlternateContent>
        <mc:Choice Requires="wps">
          <w:drawing>
            <wp:anchor distT="0" distB="0" distL="114300" distR="114300" simplePos="0" relativeHeight="483923968" behindDoc="1" locked="0" layoutInCell="1" allowOverlap="1">
              <wp:simplePos x="0" y="0"/>
              <wp:positionH relativeFrom="page">
                <wp:posOffset>6120765</wp:posOffset>
              </wp:positionH>
              <wp:positionV relativeFrom="page">
                <wp:posOffset>9868535</wp:posOffset>
              </wp:positionV>
              <wp:extent cx="565785" cy="204470"/>
              <wp:effectExtent l="0" t="0" r="0" b="0"/>
              <wp:wrapNone/>
              <wp:docPr id="282" name="Text Box 30"/>
              <wp:cNvGraphicFramePr/>
              <a:graphic xmlns:a="http://schemas.openxmlformats.org/drawingml/2006/main">
                <a:graphicData uri="http://schemas.microsoft.com/office/word/2010/wordprocessingShape">
                  <wps:wsp>
                    <wps:cNvSpPr txBox="1"/>
                    <wps:spPr>
                      <a:xfrm>
                        <a:off x="0" y="0"/>
                        <a:ext cx="565785" cy="204470"/>
                      </a:xfrm>
                      <a:prstGeom prst="rect">
                        <a:avLst/>
                      </a:prstGeom>
                      <a:noFill/>
                      <a:ln>
                        <a:noFill/>
                      </a:ln>
                    </wps:spPr>
                    <wps:txbx>
                      <w:txbxContent>
                        <w:p>
                          <w:pPr>
                            <w:pStyle w:val="11"/>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t>39</w:t>
                          </w:r>
                          <w:r>
                            <w:fldChar w:fldCharType="end"/>
                          </w:r>
                        </w:p>
                      </w:txbxContent>
                    </wps:txbx>
                    <wps:bodyPr lIns="0" tIns="0" rIns="0" bIns="0" upright="1"/>
                  </wps:wsp>
                </a:graphicData>
              </a:graphic>
            </wp:anchor>
          </w:drawing>
        </mc:Choice>
        <mc:Fallback>
          <w:pict>
            <v:shape id="Text Box 30" o:spid="_x0000_s1026" o:spt="202" type="#_x0000_t202" style="position:absolute;left:0pt;margin-left:481.95pt;margin-top:777.05pt;height:16.1pt;width:44.55pt;mso-position-horizontal-relative:page;mso-position-vertical-relative:page;z-index:-19392512;mso-width-relative:page;mso-height-relative:page;" filled="f" stroked="f" coordsize="21600,21600" o:gfxdata="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GIa7L2wAAAA4BAAAPAAAAAAAAAAEAIAAAACIAAABk&#10;cnMvZG93bnJldi54bWxQSwECFAAUAAAACACHTuJAaJE7vJEBAAAlAwAADgAAAAAAAAABACAAAAAq&#10;AQAAZHJzL2Uyb0RvYy54bWxQSwUGAAAAAAYABgBZAQAALQUAAAAA&#10;">
              <v:fill on="f" focussize="0,0"/>
              <v:stroke on="f"/>
              <v:imagedata o:title=""/>
              <o:lock v:ext="edit" aspectratio="f"/>
              <v:textbox inset="0mm,0mm,0mm,0mm">
                <w:txbxContent>
                  <w:p>
                    <w:pPr>
                      <w:pStyle w:val="11"/>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t>39</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mc:AlternateContent>
        <mc:Choice Requires="wps">
          <w:drawing>
            <wp:anchor distT="0" distB="0" distL="114300" distR="114300" simplePos="0" relativeHeight="483908608" behindDoc="1" locked="0" layoutInCell="1" allowOverlap="1">
              <wp:simplePos x="0" y="0"/>
              <wp:positionH relativeFrom="page">
                <wp:posOffset>895350</wp:posOffset>
              </wp:positionH>
              <wp:positionV relativeFrom="page">
                <wp:posOffset>679450</wp:posOffset>
              </wp:positionV>
              <wp:extent cx="5771515" cy="57150"/>
              <wp:effectExtent l="0" t="0" r="635" b="0"/>
              <wp:wrapNone/>
              <wp:docPr id="253" name="FreeForm 1"/>
              <wp:cNvGraphicFramePr/>
              <a:graphic xmlns:a="http://schemas.openxmlformats.org/drawingml/2006/main">
                <a:graphicData uri="http://schemas.microsoft.com/office/word/2010/wordprocessingShape">
                  <wps:wsp>
                    <wps:cNvSpPr/>
                    <wps:spPr>
                      <a:xfrm>
                        <a:off x="0" y="0"/>
                        <a:ext cx="5771515" cy="57150"/>
                      </a:xfrm>
                      <a:custGeom>
                        <a:avLst/>
                        <a:gdLst/>
                        <a:ahLst/>
                        <a:cxnLst/>
                        <a:pathLst>
                          <a:path w="9089" h="90">
                            <a:moveTo>
                              <a:pt x="9089" y="30"/>
                            </a:moveTo>
                            <a:lnTo>
                              <a:pt x="0" y="30"/>
                            </a:lnTo>
                            <a:lnTo>
                              <a:pt x="0" y="90"/>
                            </a:lnTo>
                            <a:lnTo>
                              <a:pt x="9089" y="90"/>
                            </a:lnTo>
                            <a:lnTo>
                              <a:pt x="9089" y="30"/>
                            </a:lnTo>
                            <a:close/>
                            <a:moveTo>
                              <a:pt x="9089" y="0"/>
                            </a:moveTo>
                            <a:lnTo>
                              <a:pt x="0" y="0"/>
                            </a:lnTo>
                            <a:lnTo>
                              <a:pt x="0" y="15"/>
                            </a:lnTo>
                            <a:lnTo>
                              <a:pt x="9089" y="15"/>
                            </a:lnTo>
                            <a:lnTo>
                              <a:pt x="9089" y="0"/>
                            </a:lnTo>
                            <a:close/>
                          </a:path>
                        </a:pathLst>
                      </a:custGeom>
                      <a:solidFill>
                        <a:srgbClr val="612322"/>
                      </a:solidFill>
                      <a:ln>
                        <a:noFill/>
                      </a:ln>
                    </wps:spPr>
                    <wps:bodyPr upright="1"/>
                  </wps:wsp>
                </a:graphicData>
              </a:graphic>
            </wp:anchor>
          </w:drawing>
        </mc:Choice>
        <mc:Fallback>
          <w:pict>
            <v:shape id="FreeForm 1" o:spid="_x0000_s1026" o:spt="100" style="position:absolute;left:0pt;margin-left:70.5pt;margin-top:53.5pt;height:4.5pt;width:454.45pt;mso-position-horizontal-relative:page;mso-position-vertical-relative:page;z-index:-19407872;mso-width-relative:page;mso-height-relative:page;" fillcolor="#612322" filled="t" stroked="f" coordsize="9089,90" o:gfxdata="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TdRk9doAAAAMAQAADwAAAAAAAAABACAAAAAiAAAAZHJz&#10;L2Rvd25yZXYueG1sUEsBAhQAFAAAAAgAh07iQJ7fuiwCAgAA/AQAAA4AAAAAAAAAAQAgAAAAKQEA&#10;AGRycy9lMm9Eb2MueG1sUEsFBgAAAAAGAAYAWQEAAJ0FAAAAAA==&#10;" path="m9089,30l0,30,0,90,9089,90,9089,30xm9089,0l0,0,0,15,9089,15,9089,0xe">
              <v:fill on="t" focussize="0,0"/>
              <v:stroke on="f"/>
              <v:imagedata o:title=""/>
              <o:lock v:ext="edit" aspectratio="f"/>
            </v:shape>
          </w:pict>
        </mc:Fallback>
      </mc:AlternateContent>
    </w:r>
    <w:r>
      <mc:AlternateContent>
        <mc:Choice Requires="wps">
          <w:drawing>
            <wp:anchor distT="0" distB="0" distL="114300" distR="114300" simplePos="0" relativeHeight="483909632" behindDoc="1" locked="0" layoutInCell="1" allowOverlap="1">
              <wp:simplePos x="0" y="0"/>
              <wp:positionH relativeFrom="page">
                <wp:posOffset>901700</wp:posOffset>
              </wp:positionH>
              <wp:positionV relativeFrom="page">
                <wp:posOffset>447040</wp:posOffset>
              </wp:positionV>
              <wp:extent cx="1685925" cy="234315"/>
              <wp:effectExtent l="0" t="0" r="0" b="0"/>
              <wp:wrapNone/>
              <wp:docPr id="254" name="Text Box 2"/>
              <wp:cNvGraphicFramePr/>
              <a:graphic xmlns:a="http://schemas.openxmlformats.org/drawingml/2006/main">
                <a:graphicData uri="http://schemas.microsoft.com/office/word/2010/wordprocessingShape">
                  <wps:wsp>
                    <wps:cNvSpPr txBox="1"/>
                    <wps:spPr>
                      <a:xfrm>
                        <a:off x="0" y="0"/>
                        <a:ext cx="1685925" cy="234315"/>
                      </a:xfrm>
                      <a:prstGeom prst="rect">
                        <a:avLst/>
                      </a:prstGeom>
                      <a:noFill/>
                      <a:ln>
                        <a:noFill/>
                      </a:ln>
                    </wps:spPr>
                    <wps:txbx>
                      <w:txbxContent>
                        <w:p>
                          <w:pPr>
                            <w:spacing w:before="20"/>
                            <w:ind w:left="20" w:right="0" w:firstLine="0"/>
                            <w:jc w:val="left"/>
                            <w:rPr>
                              <w:rFonts w:ascii="Cambria"/>
                              <w:sz w:val="28"/>
                            </w:rPr>
                          </w:pPr>
                          <w:r>
                            <w:rPr>
                              <w:rFonts w:ascii="Cambria"/>
                              <w:sz w:val="28"/>
                            </w:rPr>
                            <w:t>CAPITAL BUDGETING</w:t>
                          </w:r>
                        </w:p>
                      </w:txbxContent>
                    </wps:txbx>
                    <wps:bodyPr lIns="0" tIns="0" rIns="0" bIns="0" upright="1"/>
                  </wps:wsp>
                </a:graphicData>
              </a:graphic>
            </wp:anchor>
          </w:drawing>
        </mc:Choice>
        <mc:Fallback>
          <w:pict>
            <v:shape id="Text Box 2" o:spid="_x0000_s1026" o:spt="202" type="#_x0000_t202" style="position:absolute;left:0pt;margin-left:71pt;margin-top:35.2pt;height:18.45pt;width:132.75pt;mso-position-horizontal-relative:page;mso-position-vertical-relative:page;z-index:-19406848;mso-width-relative:page;mso-height-relative:page;" filled="f" stroked="f" coordsize="21600,21600" o:gfxdata="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BD9lOu2AAAAAoBAAAPAAAAAAAAAAEAIAAAACIAAABkcnMv&#10;ZG93bnJldi54bWxQSwECFAAUAAAACACHTuJAs922MZEBAAAlAwAADgAAAAAAAAABACAAAAAnAQAA&#10;ZHJzL2Uyb0RvYy54bWxQSwUGAAAAAAYABgBZAQAAKgUAAAAA&#10;">
              <v:fill on="f" focussize="0,0"/>
              <v:stroke on="f"/>
              <v:imagedata o:title=""/>
              <o:lock v:ext="edit" aspectratio="f"/>
              <v:textbox inset="0mm,0mm,0mm,0mm">
                <w:txbxContent>
                  <w:p>
                    <w:pPr>
                      <w:spacing w:before="20"/>
                      <w:ind w:left="20" w:right="0" w:firstLine="0"/>
                      <w:jc w:val="left"/>
                      <w:rPr>
                        <w:rFonts w:ascii="Cambria"/>
                        <w:sz w:val="28"/>
                      </w:rPr>
                    </w:pPr>
                    <w:r>
                      <w:rPr>
                        <w:rFonts w:ascii="Cambria"/>
                        <w:sz w:val="28"/>
                      </w:rPr>
                      <w:t>CAPITAL BUDGETING</w:t>
                    </w:r>
                  </w:p>
                </w:txbxContent>
              </v:textbox>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mc:AlternateContent>
        <mc:Choice Requires="wps">
          <w:drawing>
            <wp:anchor distT="0" distB="0" distL="114300" distR="114300" simplePos="0" relativeHeight="483923968" behindDoc="1" locked="0" layoutInCell="1" allowOverlap="1">
              <wp:simplePos x="0" y="0"/>
              <wp:positionH relativeFrom="page">
                <wp:posOffset>895350</wp:posOffset>
              </wp:positionH>
              <wp:positionV relativeFrom="page">
                <wp:posOffset>679450</wp:posOffset>
              </wp:positionV>
              <wp:extent cx="5771515" cy="57150"/>
              <wp:effectExtent l="0" t="0" r="635" b="0"/>
              <wp:wrapNone/>
              <wp:docPr id="283" name="FreeForm 31"/>
              <wp:cNvGraphicFramePr/>
              <a:graphic xmlns:a="http://schemas.openxmlformats.org/drawingml/2006/main">
                <a:graphicData uri="http://schemas.microsoft.com/office/word/2010/wordprocessingShape">
                  <wps:wsp>
                    <wps:cNvSpPr/>
                    <wps:spPr>
                      <a:xfrm>
                        <a:off x="0" y="0"/>
                        <a:ext cx="5771515" cy="57150"/>
                      </a:xfrm>
                      <a:custGeom>
                        <a:avLst/>
                        <a:gdLst/>
                        <a:ahLst/>
                        <a:cxnLst/>
                        <a:pathLst>
                          <a:path w="9089" h="90">
                            <a:moveTo>
                              <a:pt x="9089" y="30"/>
                            </a:moveTo>
                            <a:lnTo>
                              <a:pt x="0" y="30"/>
                            </a:lnTo>
                            <a:lnTo>
                              <a:pt x="0" y="90"/>
                            </a:lnTo>
                            <a:lnTo>
                              <a:pt x="9089" y="90"/>
                            </a:lnTo>
                            <a:lnTo>
                              <a:pt x="9089" y="30"/>
                            </a:lnTo>
                            <a:close/>
                            <a:moveTo>
                              <a:pt x="9089" y="0"/>
                            </a:moveTo>
                            <a:lnTo>
                              <a:pt x="0" y="0"/>
                            </a:lnTo>
                            <a:lnTo>
                              <a:pt x="0" y="15"/>
                            </a:lnTo>
                            <a:lnTo>
                              <a:pt x="9089" y="15"/>
                            </a:lnTo>
                            <a:lnTo>
                              <a:pt x="9089" y="0"/>
                            </a:lnTo>
                            <a:close/>
                          </a:path>
                        </a:pathLst>
                      </a:custGeom>
                      <a:solidFill>
                        <a:srgbClr val="612322"/>
                      </a:solidFill>
                      <a:ln>
                        <a:noFill/>
                      </a:ln>
                    </wps:spPr>
                    <wps:bodyPr upright="1"/>
                  </wps:wsp>
                </a:graphicData>
              </a:graphic>
            </wp:anchor>
          </w:drawing>
        </mc:Choice>
        <mc:Fallback>
          <w:pict>
            <v:shape id="FreeForm 31" o:spid="_x0000_s1026" o:spt="100" style="position:absolute;left:0pt;margin-left:70.5pt;margin-top:53.5pt;height:4.5pt;width:454.45pt;mso-position-horizontal-relative:page;mso-position-vertical-relative:page;z-index:-19392512;mso-width-relative:page;mso-height-relative:page;" fillcolor="#612322" filled="t" stroked="f" coordsize="9089,90" o:gfxdata="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N1GT12gAAAAwBAAAPAAAAAAAAAAEAIAAAACIAAABk&#10;cnMvZG93bnJldi54bWxQSwECFAAUAAAACACHTuJAvgvCOAQCAAD9BAAADgAAAAAAAAABACAAAAAp&#10;AQAAZHJzL2Uyb0RvYy54bWxQSwUGAAAAAAYABgBZAQAAnwUAAAAA&#10;" path="m9089,30l0,30,0,90,9089,90,9089,30xm9089,0l0,0,0,15,9089,15,9089,0xe">
              <v:fill on="t" focussize="0,0"/>
              <v:stroke on="f"/>
              <v:imagedata o:title=""/>
              <o:lock v:ext="edit" aspectratio="f"/>
            </v:shape>
          </w:pict>
        </mc:Fallback>
      </mc:AlternateContent>
    </w:r>
    <w:r>
      <mc:AlternateContent>
        <mc:Choice Requires="wps">
          <w:drawing>
            <wp:anchor distT="0" distB="0" distL="114300" distR="114300" simplePos="0" relativeHeight="483924992" behindDoc="1" locked="0" layoutInCell="1" allowOverlap="1">
              <wp:simplePos x="0" y="0"/>
              <wp:positionH relativeFrom="page">
                <wp:posOffset>901700</wp:posOffset>
              </wp:positionH>
              <wp:positionV relativeFrom="page">
                <wp:posOffset>447040</wp:posOffset>
              </wp:positionV>
              <wp:extent cx="1685925" cy="234315"/>
              <wp:effectExtent l="0" t="0" r="0" b="0"/>
              <wp:wrapNone/>
              <wp:docPr id="284" name="Text Box 32"/>
              <wp:cNvGraphicFramePr/>
              <a:graphic xmlns:a="http://schemas.openxmlformats.org/drawingml/2006/main">
                <a:graphicData uri="http://schemas.microsoft.com/office/word/2010/wordprocessingShape">
                  <wps:wsp>
                    <wps:cNvSpPr txBox="1"/>
                    <wps:spPr>
                      <a:xfrm>
                        <a:off x="0" y="0"/>
                        <a:ext cx="1685925" cy="234315"/>
                      </a:xfrm>
                      <a:prstGeom prst="rect">
                        <a:avLst/>
                      </a:prstGeom>
                      <a:noFill/>
                      <a:ln>
                        <a:noFill/>
                      </a:ln>
                    </wps:spPr>
                    <wps:txbx>
                      <w:txbxContent>
                        <w:p>
                          <w:pPr>
                            <w:spacing w:before="20"/>
                            <w:ind w:left="20" w:right="0" w:firstLine="0"/>
                            <w:jc w:val="left"/>
                            <w:rPr>
                              <w:rFonts w:ascii="Cambria"/>
                              <w:sz w:val="28"/>
                            </w:rPr>
                          </w:pPr>
                          <w:r>
                            <w:rPr>
                              <w:rFonts w:ascii="Cambria"/>
                              <w:sz w:val="28"/>
                            </w:rPr>
                            <w:t>CAPITAL BUDGETING</w:t>
                          </w:r>
                        </w:p>
                      </w:txbxContent>
                    </wps:txbx>
                    <wps:bodyPr lIns="0" tIns="0" rIns="0" bIns="0" upright="1"/>
                  </wps:wsp>
                </a:graphicData>
              </a:graphic>
            </wp:anchor>
          </w:drawing>
        </mc:Choice>
        <mc:Fallback>
          <w:pict>
            <v:shape id="Text Box 32" o:spid="_x0000_s1026" o:spt="202" type="#_x0000_t202" style="position:absolute;left:0pt;margin-left:71pt;margin-top:35.2pt;height:18.45pt;width:132.75pt;mso-position-horizontal-relative:page;mso-position-vertical-relative:page;z-index:-19391488;mso-width-relative:page;mso-height-relative:page;" filled="f" stroked="f" coordsize="21600,21600" o:gfxdata="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EP2U67YAAAACgEAAA8AAAAAAAAAAQAgAAAAIgAAAGRycy9k&#10;b3ducmV2LnhtbFBLAQIUABQAAAAIAIdO4kA0p9z0kAEAACYDAAAOAAAAAAAAAAEAIAAAACcBAABk&#10;cnMvZTJvRG9jLnhtbFBLBQYAAAAABgAGAFkBAAApBQAAAAA=&#10;">
              <v:fill on="f" focussize="0,0"/>
              <v:stroke on="f"/>
              <v:imagedata o:title=""/>
              <o:lock v:ext="edit" aspectratio="f"/>
              <v:textbox inset="0mm,0mm,0mm,0mm">
                <w:txbxContent>
                  <w:p>
                    <w:pPr>
                      <w:spacing w:before="20"/>
                      <w:ind w:left="20" w:right="0" w:firstLine="0"/>
                      <w:jc w:val="left"/>
                      <w:rPr>
                        <w:rFonts w:ascii="Cambria"/>
                        <w:sz w:val="28"/>
                      </w:rPr>
                    </w:pPr>
                    <w:r>
                      <w:rPr>
                        <w:rFonts w:ascii="Cambria"/>
                        <w:sz w:val="28"/>
                      </w:rPr>
                      <w:t>CAPITAL BUDGETING</w:t>
                    </w: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mc:AlternateContent>
        <mc:Choice Requires="wps">
          <w:drawing>
            <wp:anchor distT="0" distB="0" distL="114300" distR="114300" simplePos="0" relativeHeight="483926016" behindDoc="1" locked="0" layoutInCell="1" allowOverlap="1">
              <wp:simplePos x="0" y="0"/>
              <wp:positionH relativeFrom="page">
                <wp:posOffset>895350</wp:posOffset>
              </wp:positionH>
              <wp:positionV relativeFrom="page">
                <wp:posOffset>698500</wp:posOffset>
              </wp:positionV>
              <wp:extent cx="5771515" cy="38100"/>
              <wp:effectExtent l="0" t="0" r="635" b="0"/>
              <wp:wrapNone/>
              <wp:docPr id="287" name="Rectangles 35"/>
              <wp:cNvGraphicFramePr/>
              <a:graphic xmlns:a="http://schemas.openxmlformats.org/drawingml/2006/main">
                <a:graphicData uri="http://schemas.microsoft.com/office/word/2010/wordprocessingShape">
                  <wps:wsp>
                    <wps:cNvSpPr/>
                    <wps:spPr>
                      <a:xfrm>
                        <a:off x="0" y="0"/>
                        <a:ext cx="5771515" cy="38100"/>
                      </a:xfrm>
                      <a:prstGeom prst="rect">
                        <a:avLst/>
                      </a:prstGeom>
                      <a:solidFill>
                        <a:srgbClr val="612322"/>
                      </a:solidFill>
                      <a:ln>
                        <a:noFill/>
                      </a:ln>
                    </wps:spPr>
                    <wps:bodyPr upright="1"/>
                  </wps:wsp>
                </a:graphicData>
              </a:graphic>
            </wp:anchor>
          </w:drawing>
        </mc:Choice>
        <mc:Fallback>
          <w:pict>
            <v:rect id="Rectangles 35" o:spid="_x0000_s1026" o:spt="1" style="position:absolute;left:0pt;margin-left:70.5pt;margin-top:55pt;height:3pt;width:454.45pt;mso-position-horizontal-relative:page;mso-position-vertical-relative:page;z-index:-19390464;mso-width-relative:page;mso-height-relative:page;" fillcolor="#612322" filled="t" stroked="f" coordsize="21600,21600" o:gfxdata="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esupzNgAAAAMAQAADwAAAAAAAAABACAAAAAiAAAAZHJz&#10;L2Rvd25yZXYueG1sUEsBAhQAFAAAAAgAh07iQGJZjkCSAQAAFwMAAA4AAAAAAAAAAQAgAAAAJwEA&#10;AGRycy9lMm9Eb2MueG1sUEsFBgAAAAAGAAYAWQEAACsFAAAAAA==&#10;">
              <v:fill on="t" focussize="0,0"/>
              <v:stroke on="f"/>
              <v:imagedata o:title=""/>
              <o:lock v:ext="edit" aspectratio="f"/>
            </v:rect>
          </w:pict>
        </mc:Fallback>
      </mc:AlternateContent>
    </w:r>
    <w:r>
      <mc:AlternateContent>
        <mc:Choice Requires="wps">
          <w:drawing>
            <wp:anchor distT="0" distB="0" distL="114300" distR="114300" simplePos="0" relativeHeight="483927040" behindDoc="1" locked="0" layoutInCell="1" allowOverlap="1">
              <wp:simplePos x="0" y="0"/>
              <wp:positionH relativeFrom="page">
                <wp:posOffset>882650</wp:posOffset>
              </wp:positionH>
              <wp:positionV relativeFrom="page">
                <wp:posOffset>447040</wp:posOffset>
              </wp:positionV>
              <wp:extent cx="5796915" cy="234315"/>
              <wp:effectExtent l="0" t="0" r="0" b="0"/>
              <wp:wrapNone/>
              <wp:docPr id="288" name="Text Box 36"/>
              <wp:cNvGraphicFramePr/>
              <a:graphic xmlns:a="http://schemas.openxmlformats.org/drawingml/2006/main">
                <a:graphicData uri="http://schemas.microsoft.com/office/word/2010/wordprocessingShape">
                  <wps:wsp>
                    <wps:cNvSpPr txBox="1"/>
                    <wps:spPr>
                      <a:xfrm>
                        <a:off x="0" y="0"/>
                        <a:ext cx="5796915" cy="234315"/>
                      </a:xfrm>
                      <a:prstGeom prst="rect">
                        <a:avLst/>
                      </a:prstGeom>
                      <a:noFill/>
                      <a:ln>
                        <a:noFill/>
                      </a:ln>
                    </wps:spPr>
                    <wps:txbx>
                      <w:txbxContent>
                        <w:p>
                          <w:pPr>
                            <w:tabs>
                              <w:tab w:val="left" w:pos="9108"/>
                            </w:tabs>
                            <w:spacing w:before="20"/>
                            <w:ind w:left="20" w:right="0" w:firstLine="0"/>
                            <w:jc w:val="left"/>
                            <w:rPr>
                              <w:rFonts w:ascii="Cambria"/>
                              <w:sz w:val="28"/>
                            </w:rPr>
                          </w:pPr>
                          <w:r>
                            <w:rPr>
                              <w:rFonts w:ascii="Cambria"/>
                              <w:spacing w:val="-32"/>
                              <w:sz w:val="28"/>
                              <w:u w:val="single" w:color="612322"/>
                            </w:rPr>
                            <w:t xml:space="preserve"> </w:t>
                          </w:r>
                          <w:r>
                            <w:rPr>
                              <w:rFonts w:ascii="Cambria"/>
                              <w:sz w:val="28"/>
                              <w:u w:val="single" w:color="612322"/>
                            </w:rPr>
                            <w:t>CAPITAL</w:t>
                          </w:r>
                          <w:r>
                            <w:rPr>
                              <w:rFonts w:ascii="Cambria"/>
                              <w:spacing w:val="-17"/>
                              <w:sz w:val="28"/>
                              <w:u w:val="single" w:color="612322"/>
                            </w:rPr>
                            <w:t xml:space="preserve"> </w:t>
                          </w:r>
                          <w:r>
                            <w:rPr>
                              <w:rFonts w:ascii="Cambria"/>
                              <w:sz w:val="28"/>
                              <w:u w:val="single" w:color="612322"/>
                            </w:rPr>
                            <w:t>BUDGETING</w:t>
                          </w:r>
                          <w:r>
                            <w:rPr>
                              <w:rFonts w:ascii="Cambria"/>
                              <w:sz w:val="28"/>
                              <w:u w:val="single" w:color="612322"/>
                            </w:rPr>
                            <w:tab/>
                          </w:r>
                        </w:p>
                      </w:txbxContent>
                    </wps:txbx>
                    <wps:bodyPr lIns="0" tIns="0" rIns="0" bIns="0" upright="1"/>
                  </wps:wsp>
                </a:graphicData>
              </a:graphic>
            </wp:anchor>
          </w:drawing>
        </mc:Choice>
        <mc:Fallback>
          <w:pict>
            <v:shape id="Text Box 36" o:spid="_x0000_s1026" o:spt="202" type="#_x0000_t202" style="position:absolute;left:0pt;margin-left:69.5pt;margin-top:35.2pt;height:18.45pt;width:456.45pt;mso-position-horizontal-relative:page;mso-position-vertical-relative:page;z-index:-19389440;mso-width-relative:page;mso-height-relative:page;" filled="f" stroked="f" coordsize="21600,21600" o:gfxdata="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Lp1Nc/ZAAAACwEAAA8AAAAAAAAAAQAgAAAAIgAAAGRy&#10;cy9kb3ducmV2LnhtbFBLAQIUABQAAAAIAIdO4kDZ0prfkgEAACYDAAAOAAAAAAAAAAEAIAAAACgB&#10;AABkcnMvZTJvRG9jLnhtbFBLBQYAAAAABgAGAFkBAAAsBQAAAAA=&#10;">
              <v:fill on="f" focussize="0,0"/>
              <v:stroke on="f"/>
              <v:imagedata o:title=""/>
              <o:lock v:ext="edit" aspectratio="f"/>
              <v:textbox inset="0mm,0mm,0mm,0mm">
                <w:txbxContent>
                  <w:p>
                    <w:pPr>
                      <w:tabs>
                        <w:tab w:val="left" w:pos="9108"/>
                      </w:tabs>
                      <w:spacing w:before="20"/>
                      <w:ind w:left="20" w:right="0" w:firstLine="0"/>
                      <w:jc w:val="left"/>
                      <w:rPr>
                        <w:rFonts w:ascii="Cambria"/>
                        <w:sz w:val="28"/>
                      </w:rPr>
                    </w:pPr>
                    <w:r>
                      <w:rPr>
                        <w:rFonts w:ascii="Cambria"/>
                        <w:spacing w:val="-32"/>
                        <w:sz w:val="28"/>
                        <w:u w:val="single" w:color="612322"/>
                      </w:rPr>
                      <w:t xml:space="preserve"> </w:t>
                    </w:r>
                    <w:r>
                      <w:rPr>
                        <w:rFonts w:ascii="Cambria"/>
                        <w:sz w:val="28"/>
                        <w:u w:val="single" w:color="612322"/>
                      </w:rPr>
                      <w:t>CAPITAL</w:t>
                    </w:r>
                    <w:r>
                      <w:rPr>
                        <w:rFonts w:ascii="Cambria"/>
                        <w:spacing w:val="-17"/>
                        <w:sz w:val="28"/>
                        <w:u w:val="single" w:color="612322"/>
                      </w:rPr>
                      <w:t xml:space="preserve"> </w:t>
                    </w:r>
                    <w:r>
                      <w:rPr>
                        <w:rFonts w:ascii="Cambria"/>
                        <w:sz w:val="28"/>
                        <w:u w:val="single" w:color="612322"/>
                      </w:rPr>
                      <w:t>BUDGETING</w:t>
                    </w:r>
                    <w:r>
                      <w:rPr>
                        <w:rFonts w:ascii="Cambria"/>
                        <w:sz w:val="28"/>
                        <w:u w:val="single" w:color="612322"/>
                      </w:rPr>
                      <w:tab/>
                    </w:r>
                  </w:p>
                </w:txbxContent>
              </v:textbox>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mc:AlternateContent>
        <mc:Choice Requires="wps">
          <w:drawing>
            <wp:anchor distT="0" distB="0" distL="114300" distR="114300" simplePos="0" relativeHeight="483928064" behindDoc="1" locked="0" layoutInCell="1" allowOverlap="1">
              <wp:simplePos x="0" y="0"/>
              <wp:positionH relativeFrom="page">
                <wp:posOffset>895350</wp:posOffset>
              </wp:positionH>
              <wp:positionV relativeFrom="page">
                <wp:posOffset>679450</wp:posOffset>
              </wp:positionV>
              <wp:extent cx="5771515" cy="57150"/>
              <wp:effectExtent l="0" t="0" r="635" b="0"/>
              <wp:wrapNone/>
              <wp:docPr id="291" name="FreeForm 39"/>
              <wp:cNvGraphicFramePr/>
              <a:graphic xmlns:a="http://schemas.openxmlformats.org/drawingml/2006/main">
                <a:graphicData uri="http://schemas.microsoft.com/office/word/2010/wordprocessingShape">
                  <wps:wsp>
                    <wps:cNvSpPr/>
                    <wps:spPr>
                      <a:xfrm>
                        <a:off x="0" y="0"/>
                        <a:ext cx="5771515" cy="57150"/>
                      </a:xfrm>
                      <a:custGeom>
                        <a:avLst/>
                        <a:gdLst/>
                        <a:ahLst/>
                        <a:cxnLst/>
                        <a:pathLst>
                          <a:path w="9089" h="90">
                            <a:moveTo>
                              <a:pt x="9089" y="30"/>
                            </a:moveTo>
                            <a:lnTo>
                              <a:pt x="0" y="30"/>
                            </a:lnTo>
                            <a:lnTo>
                              <a:pt x="0" y="90"/>
                            </a:lnTo>
                            <a:lnTo>
                              <a:pt x="9089" y="90"/>
                            </a:lnTo>
                            <a:lnTo>
                              <a:pt x="9089" y="30"/>
                            </a:lnTo>
                            <a:close/>
                            <a:moveTo>
                              <a:pt x="9089" y="0"/>
                            </a:moveTo>
                            <a:lnTo>
                              <a:pt x="0" y="0"/>
                            </a:lnTo>
                            <a:lnTo>
                              <a:pt x="0" y="15"/>
                            </a:lnTo>
                            <a:lnTo>
                              <a:pt x="9089" y="15"/>
                            </a:lnTo>
                            <a:lnTo>
                              <a:pt x="9089" y="0"/>
                            </a:lnTo>
                            <a:close/>
                          </a:path>
                        </a:pathLst>
                      </a:custGeom>
                      <a:solidFill>
                        <a:srgbClr val="612322"/>
                      </a:solidFill>
                      <a:ln>
                        <a:noFill/>
                      </a:ln>
                    </wps:spPr>
                    <wps:bodyPr upright="1"/>
                  </wps:wsp>
                </a:graphicData>
              </a:graphic>
            </wp:anchor>
          </w:drawing>
        </mc:Choice>
        <mc:Fallback>
          <w:pict>
            <v:shape id="FreeForm 39" o:spid="_x0000_s1026" o:spt="100" style="position:absolute;left:0pt;margin-left:70.5pt;margin-top:53.5pt;height:4.5pt;width:454.45pt;mso-position-horizontal-relative:page;mso-position-vertical-relative:page;z-index:-19388416;mso-width-relative:page;mso-height-relative:page;" fillcolor="#612322" filled="t" stroked="f" coordsize="9089,90" o:gfxdata="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N1GT12gAAAAwBAAAPAAAAAAAAAAEAIAAAACIAAABk&#10;cnMvZG93bnJldi54bWxQSwECFAAUAAAACACHTuJAPKIgEwQCAAD9BAAADgAAAAAAAAABACAAAAAp&#10;AQAAZHJzL2Uyb0RvYy54bWxQSwUGAAAAAAYABgBZAQAAnwUAAAAA&#10;" path="m9089,30l0,30,0,90,9089,90,9089,30xm9089,0l0,0,0,15,9089,15,9089,0xe">
              <v:fill on="t" focussize="0,0"/>
              <v:stroke on="f"/>
              <v:imagedata o:title=""/>
              <o:lock v:ext="edit" aspectratio="f"/>
            </v:shape>
          </w:pict>
        </mc:Fallback>
      </mc:AlternateContent>
    </w:r>
    <w:r>
      <mc:AlternateContent>
        <mc:Choice Requires="wps">
          <w:drawing>
            <wp:anchor distT="0" distB="0" distL="114300" distR="114300" simplePos="0" relativeHeight="483929088" behindDoc="1" locked="0" layoutInCell="1" allowOverlap="1">
              <wp:simplePos x="0" y="0"/>
              <wp:positionH relativeFrom="page">
                <wp:posOffset>901700</wp:posOffset>
              </wp:positionH>
              <wp:positionV relativeFrom="page">
                <wp:posOffset>447040</wp:posOffset>
              </wp:positionV>
              <wp:extent cx="1685925" cy="234315"/>
              <wp:effectExtent l="0" t="0" r="0" b="0"/>
              <wp:wrapNone/>
              <wp:docPr id="292" name="Text Box 40"/>
              <wp:cNvGraphicFramePr/>
              <a:graphic xmlns:a="http://schemas.openxmlformats.org/drawingml/2006/main">
                <a:graphicData uri="http://schemas.microsoft.com/office/word/2010/wordprocessingShape">
                  <wps:wsp>
                    <wps:cNvSpPr txBox="1"/>
                    <wps:spPr>
                      <a:xfrm>
                        <a:off x="0" y="0"/>
                        <a:ext cx="1685925" cy="234315"/>
                      </a:xfrm>
                      <a:prstGeom prst="rect">
                        <a:avLst/>
                      </a:prstGeom>
                      <a:noFill/>
                      <a:ln>
                        <a:noFill/>
                      </a:ln>
                    </wps:spPr>
                    <wps:txbx>
                      <w:txbxContent>
                        <w:p>
                          <w:pPr>
                            <w:spacing w:before="20"/>
                            <w:ind w:left="20" w:right="0" w:firstLine="0"/>
                            <w:jc w:val="left"/>
                            <w:rPr>
                              <w:rFonts w:ascii="Cambria"/>
                              <w:sz w:val="28"/>
                            </w:rPr>
                          </w:pPr>
                          <w:r>
                            <w:rPr>
                              <w:rFonts w:ascii="Cambria"/>
                              <w:sz w:val="28"/>
                            </w:rPr>
                            <w:t>CAPITAL BUDGETING</w:t>
                          </w:r>
                        </w:p>
                      </w:txbxContent>
                    </wps:txbx>
                    <wps:bodyPr lIns="0" tIns="0" rIns="0" bIns="0" upright="1"/>
                  </wps:wsp>
                </a:graphicData>
              </a:graphic>
            </wp:anchor>
          </w:drawing>
        </mc:Choice>
        <mc:Fallback>
          <w:pict>
            <v:shape id="Text Box 40" o:spid="_x0000_s1026" o:spt="202" type="#_x0000_t202" style="position:absolute;left:0pt;margin-left:71pt;margin-top:35.2pt;height:18.45pt;width:132.75pt;mso-position-horizontal-relative:page;mso-position-vertical-relative:page;z-index:-19387392;mso-width-relative:page;mso-height-relative:page;" filled="f" stroked="f" coordsize="21600,21600" o:gfxdata="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BD9lOu2AAAAAoBAAAPAAAAAAAAAAEAIAAAACIAAABkcnMv&#10;ZG93bnJldi54bWxQSwECFAAUAAAACACHTuJAY/5kcpEBAAAmAwAADgAAAAAAAAABACAAAAAnAQAA&#10;ZHJzL2Uyb0RvYy54bWxQSwUGAAAAAAYABgBZAQAAKgUAAAAA&#10;">
              <v:fill on="f" focussize="0,0"/>
              <v:stroke on="f"/>
              <v:imagedata o:title=""/>
              <o:lock v:ext="edit" aspectratio="f"/>
              <v:textbox inset="0mm,0mm,0mm,0mm">
                <w:txbxContent>
                  <w:p>
                    <w:pPr>
                      <w:spacing w:before="20"/>
                      <w:ind w:left="20" w:right="0" w:firstLine="0"/>
                      <w:jc w:val="left"/>
                      <w:rPr>
                        <w:rFonts w:ascii="Cambria"/>
                        <w:sz w:val="28"/>
                      </w:rPr>
                    </w:pPr>
                    <w:r>
                      <w:rPr>
                        <w:rFonts w:ascii="Cambria"/>
                        <w:sz w:val="28"/>
                      </w:rPr>
                      <w:t>CAPITAL BUDGETING</w:t>
                    </w:r>
                  </w:p>
                </w:txbxContent>
              </v:textbox>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mc:AlternateContent>
        <mc:Choice Requires="wps">
          <w:drawing>
            <wp:anchor distT="0" distB="0" distL="114300" distR="114300" simplePos="0" relativeHeight="483930112" behindDoc="1" locked="0" layoutInCell="1" allowOverlap="1">
              <wp:simplePos x="0" y="0"/>
              <wp:positionH relativeFrom="page">
                <wp:posOffset>895350</wp:posOffset>
              </wp:positionH>
              <wp:positionV relativeFrom="page">
                <wp:posOffset>679450</wp:posOffset>
              </wp:positionV>
              <wp:extent cx="5771515" cy="57150"/>
              <wp:effectExtent l="0" t="0" r="635" b="0"/>
              <wp:wrapNone/>
              <wp:docPr id="295" name="FreeForm 43"/>
              <wp:cNvGraphicFramePr/>
              <a:graphic xmlns:a="http://schemas.openxmlformats.org/drawingml/2006/main">
                <a:graphicData uri="http://schemas.microsoft.com/office/word/2010/wordprocessingShape">
                  <wps:wsp>
                    <wps:cNvSpPr/>
                    <wps:spPr>
                      <a:xfrm>
                        <a:off x="0" y="0"/>
                        <a:ext cx="5771515" cy="57150"/>
                      </a:xfrm>
                      <a:custGeom>
                        <a:avLst/>
                        <a:gdLst/>
                        <a:ahLst/>
                        <a:cxnLst/>
                        <a:pathLst>
                          <a:path w="9089" h="90">
                            <a:moveTo>
                              <a:pt x="9089" y="30"/>
                            </a:moveTo>
                            <a:lnTo>
                              <a:pt x="0" y="30"/>
                            </a:lnTo>
                            <a:lnTo>
                              <a:pt x="0" y="90"/>
                            </a:lnTo>
                            <a:lnTo>
                              <a:pt x="9089" y="90"/>
                            </a:lnTo>
                            <a:lnTo>
                              <a:pt x="9089" y="30"/>
                            </a:lnTo>
                            <a:close/>
                            <a:moveTo>
                              <a:pt x="9089" y="0"/>
                            </a:moveTo>
                            <a:lnTo>
                              <a:pt x="0" y="0"/>
                            </a:lnTo>
                            <a:lnTo>
                              <a:pt x="0" y="15"/>
                            </a:lnTo>
                            <a:lnTo>
                              <a:pt x="9089" y="15"/>
                            </a:lnTo>
                            <a:lnTo>
                              <a:pt x="9089" y="0"/>
                            </a:lnTo>
                            <a:close/>
                          </a:path>
                        </a:pathLst>
                      </a:custGeom>
                      <a:solidFill>
                        <a:srgbClr val="612322"/>
                      </a:solidFill>
                      <a:ln>
                        <a:noFill/>
                      </a:ln>
                    </wps:spPr>
                    <wps:bodyPr upright="1"/>
                  </wps:wsp>
                </a:graphicData>
              </a:graphic>
            </wp:anchor>
          </w:drawing>
        </mc:Choice>
        <mc:Fallback>
          <w:pict>
            <v:shape id="FreeForm 43" o:spid="_x0000_s1026" o:spt="100" style="position:absolute;left:0pt;margin-left:70.5pt;margin-top:53.5pt;height:4.5pt;width:454.45pt;mso-position-horizontal-relative:page;mso-position-vertical-relative:page;z-index:-19386368;mso-width-relative:page;mso-height-relative:page;" fillcolor="#612322" filled="t" stroked="f" coordsize="9089,90" o:gfxdata="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N1GT12gAAAAwBAAAPAAAAAAAAAAEAIAAAACIAAABk&#10;cnMvZG93bnJldi54bWxQSwECFAAUAAAACACHTuJAAUiu1AQCAAD9BAAADgAAAAAAAAABACAAAAAp&#10;AQAAZHJzL2Uyb0RvYy54bWxQSwUGAAAAAAYABgBZAQAAnwUAAAAA&#10;" path="m9089,30l0,30,0,90,9089,90,9089,30xm9089,0l0,0,0,15,9089,15,9089,0xe">
              <v:fill on="t" focussize="0,0"/>
              <v:stroke on="f"/>
              <v:imagedata o:title=""/>
              <o:lock v:ext="edit" aspectratio="f"/>
            </v:shape>
          </w:pict>
        </mc:Fallback>
      </mc:AlternateContent>
    </w:r>
    <w:r>
      <mc:AlternateContent>
        <mc:Choice Requires="wps">
          <w:drawing>
            <wp:anchor distT="0" distB="0" distL="114300" distR="114300" simplePos="0" relativeHeight="483931136" behindDoc="1" locked="0" layoutInCell="1" allowOverlap="1">
              <wp:simplePos x="0" y="0"/>
              <wp:positionH relativeFrom="page">
                <wp:posOffset>901700</wp:posOffset>
              </wp:positionH>
              <wp:positionV relativeFrom="page">
                <wp:posOffset>447040</wp:posOffset>
              </wp:positionV>
              <wp:extent cx="1685925" cy="234315"/>
              <wp:effectExtent l="0" t="0" r="0" b="0"/>
              <wp:wrapNone/>
              <wp:docPr id="296" name="Text Box 44"/>
              <wp:cNvGraphicFramePr/>
              <a:graphic xmlns:a="http://schemas.openxmlformats.org/drawingml/2006/main">
                <a:graphicData uri="http://schemas.microsoft.com/office/word/2010/wordprocessingShape">
                  <wps:wsp>
                    <wps:cNvSpPr txBox="1"/>
                    <wps:spPr>
                      <a:xfrm>
                        <a:off x="0" y="0"/>
                        <a:ext cx="1685925" cy="234315"/>
                      </a:xfrm>
                      <a:prstGeom prst="rect">
                        <a:avLst/>
                      </a:prstGeom>
                      <a:noFill/>
                      <a:ln>
                        <a:noFill/>
                      </a:ln>
                    </wps:spPr>
                    <wps:txbx>
                      <w:txbxContent>
                        <w:p>
                          <w:pPr>
                            <w:spacing w:before="20"/>
                            <w:ind w:left="20" w:right="0" w:firstLine="0"/>
                            <w:jc w:val="left"/>
                            <w:rPr>
                              <w:rFonts w:ascii="Cambria"/>
                              <w:sz w:val="28"/>
                            </w:rPr>
                          </w:pPr>
                          <w:r>
                            <w:rPr>
                              <w:rFonts w:ascii="Cambria"/>
                              <w:sz w:val="28"/>
                            </w:rPr>
                            <w:t>CAPITAL BUDGETING</w:t>
                          </w:r>
                        </w:p>
                      </w:txbxContent>
                    </wps:txbx>
                    <wps:bodyPr lIns="0" tIns="0" rIns="0" bIns="0" upright="1"/>
                  </wps:wsp>
                </a:graphicData>
              </a:graphic>
            </wp:anchor>
          </w:drawing>
        </mc:Choice>
        <mc:Fallback>
          <w:pict>
            <v:shape id="Text Box 44" o:spid="_x0000_s1026" o:spt="202" type="#_x0000_t202" style="position:absolute;left:0pt;margin-left:71pt;margin-top:35.2pt;height:18.45pt;width:132.75pt;mso-position-horizontal-relative:page;mso-position-vertical-relative:page;z-index:-19385344;mso-width-relative:page;mso-height-relative:page;" filled="f" stroked="f" coordsize="21600,21600" o:gfxdata="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Q/ZTrtgAAAAKAQAADwAAAAAAAAABACAAAAAiAAAAZHJz&#10;L2Rvd25yZXYueG1sUEsBAhQAFAAAAAgAh07iQGlPVvGSAQAAJgMAAA4AAAAAAAAAAQAgAAAAJwEA&#10;AGRycy9lMm9Eb2MueG1sUEsFBgAAAAAGAAYAWQEAACsFAAAAAA==&#10;">
              <v:fill on="f" focussize="0,0"/>
              <v:stroke on="f"/>
              <v:imagedata o:title=""/>
              <o:lock v:ext="edit" aspectratio="f"/>
              <v:textbox inset="0mm,0mm,0mm,0mm">
                <w:txbxContent>
                  <w:p>
                    <w:pPr>
                      <w:spacing w:before="20"/>
                      <w:ind w:left="20" w:right="0" w:firstLine="0"/>
                      <w:jc w:val="left"/>
                      <w:rPr>
                        <w:rFonts w:ascii="Cambria"/>
                        <w:sz w:val="28"/>
                      </w:rPr>
                    </w:pPr>
                    <w:r>
                      <w:rPr>
                        <w:rFonts w:ascii="Cambria"/>
                        <w:sz w:val="28"/>
                      </w:rPr>
                      <w:t>CAPITAL BUDGETING</w:t>
                    </w: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mc:AlternateContent>
        <mc:Choice Requires="wps">
          <w:drawing>
            <wp:anchor distT="0" distB="0" distL="114300" distR="114300" simplePos="0" relativeHeight="483932160" behindDoc="1" locked="0" layoutInCell="1" allowOverlap="1">
              <wp:simplePos x="0" y="0"/>
              <wp:positionH relativeFrom="page">
                <wp:posOffset>895350</wp:posOffset>
              </wp:positionH>
              <wp:positionV relativeFrom="page">
                <wp:posOffset>679450</wp:posOffset>
              </wp:positionV>
              <wp:extent cx="5771515" cy="57150"/>
              <wp:effectExtent l="0" t="0" r="635" b="0"/>
              <wp:wrapNone/>
              <wp:docPr id="298" name="FreeForm 46"/>
              <wp:cNvGraphicFramePr/>
              <a:graphic xmlns:a="http://schemas.openxmlformats.org/drawingml/2006/main">
                <a:graphicData uri="http://schemas.microsoft.com/office/word/2010/wordprocessingShape">
                  <wps:wsp>
                    <wps:cNvSpPr/>
                    <wps:spPr>
                      <a:xfrm>
                        <a:off x="0" y="0"/>
                        <a:ext cx="5771515" cy="57150"/>
                      </a:xfrm>
                      <a:custGeom>
                        <a:avLst/>
                        <a:gdLst/>
                        <a:ahLst/>
                        <a:cxnLst/>
                        <a:pathLst>
                          <a:path w="9089" h="90">
                            <a:moveTo>
                              <a:pt x="9089" y="30"/>
                            </a:moveTo>
                            <a:lnTo>
                              <a:pt x="0" y="30"/>
                            </a:lnTo>
                            <a:lnTo>
                              <a:pt x="0" y="90"/>
                            </a:lnTo>
                            <a:lnTo>
                              <a:pt x="9089" y="90"/>
                            </a:lnTo>
                            <a:lnTo>
                              <a:pt x="9089" y="30"/>
                            </a:lnTo>
                            <a:close/>
                            <a:moveTo>
                              <a:pt x="9089" y="0"/>
                            </a:moveTo>
                            <a:lnTo>
                              <a:pt x="0" y="0"/>
                            </a:lnTo>
                            <a:lnTo>
                              <a:pt x="0" y="15"/>
                            </a:lnTo>
                            <a:lnTo>
                              <a:pt x="9089" y="15"/>
                            </a:lnTo>
                            <a:lnTo>
                              <a:pt x="9089" y="0"/>
                            </a:lnTo>
                            <a:close/>
                          </a:path>
                        </a:pathLst>
                      </a:custGeom>
                      <a:solidFill>
                        <a:srgbClr val="612322"/>
                      </a:solidFill>
                      <a:ln>
                        <a:noFill/>
                      </a:ln>
                    </wps:spPr>
                    <wps:bodyPr upright="1"/>
                  </wps:wsp>
                </a:graphicData>
              </a:graphic>
            </wp:anchor>
          </w:drawing>
        </mc:Choice>
        <mc:Fallback>
          <w:pict>
            <v:shape id="FreeForm 46" o:spid="_x0000_s1026" o:spt="100" style="position:absolute;left:0pt;margin-left:70.5pt;margin-top:53.5pt;height:4.5pt;width:454.45pt;mso-position-horizontal-relative:page;mso-position-vertical-relative:page;z-index:-19384320;mso-width-relative:page;mso-height-relative:page;" fillcolor="#612322" filled="t" stroked="f" coordsize="9089,90" o:gfxdata="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N1GT12gAAAAwBAAAPAAAAAAAAAAEAIAAAACIAAABk&#10;cnMvZG93bnJldi54bWxQSwECFAAUAAAACACHTuJAbJVDeQQCAAD9BAAADgAAAAAAAAABACAAAAAp&#10;AQAAZHJzL2Uyb0RvYy54bWxQSwUGAAAAAAYABgBZAQAAnwUAAAAA&#10;" path="m9089,30l0,30,0,90,9089,90,9089,30xm9089,0l0,0,0,15,9089,15,9089,0xe">
              <v:fill on="t" focussize="0,0"/>
              <v:stroke on="f"/>
              <v:imagedata o:title=""/>
              <o:lock v:ext="edit" aspectratio="f"/>
            </v:shape>
          </w:pict>
        </mc:Fallback>
      </mc:AlternateContent>
    </w:r>
    <w:r>
      <mc:AlternateContent>
        <mc:Choice Requires="wps">
          <w:drawing>
            <wp:anchor distT="0" distB="0" distL="114300" distR="114300" simplePos="0" relativeHeight="483932160" behindDoc="1" locked="0" layoutInCell="1" allowOverlap="1">
              <wp:simplePos x="0" y="0"/>
              <wp:positionH relativeFrom="page">
                <wp:posOffset>901700</wp:posOffset>
              </wp:positionH>
              <wp:positionV relativeFrom="page">
                <wp:posOffset>447040</wp:posOffset>
              </wp:positionV>
              <wp:extent cx="1685925" cy="234315"/>
              <wp:effectExtent l="0" t="0" r="0" b="0"/>
              <wp:wrapNone/>
              <wp:docPr id="299" name="Text Box 47"/>
              <wp:cNvGraphicFramePr/>
              <a:graphic xmlns:a="http://schemas.openxmlformats.org/drawingml/2006/main">
                <a:graphicData uri="http://schemas.microsoft.com/office/word/2010/wordprocessingShape">
                  <wps:wsp>
                    <wps:cNvSpPr txBox="1"/>
                    <wps:spPr>
                      <a:xfrm>
                        <a:off x="0" y="0"/>
                        <a:ext cx="1685925" cy="234315"/>
                      </a:xfrm>
                      <a:prstGeom prst="rect">
                        <a:avLst/>
                      </a:prstGeom>
                      <a:noFill/>
                      <a:ln>
                        <a:noFill/>
                      </a:ln>
                    </wps:spPr>
                    <wps:txbx>
                      <w:txbxContent>
                        <w:p>
                          <w:pPr>
                            <w:spacing w:before="20"/>
                            <w:ind w:left="20" w:right="0" w:firstLine="0"/>
                            <w:jc w:val="left"/>
                            <w:rPr>
                              <w:rFonts w:ascii="Cambria"/>
                              <w:sz w:val="28"/>
                            </w:rPr>
                          </w:pPr>
                          <w:r>
                            <w:rPr>
                              <w:rFonts w:ascii="Cambria"/>
                              <w:sz w:val="28"/>
                            </w:rPr>
                            <w:t>CAPITAL BUDGETING</w:t>
                          </w:r>
                        </w:p>
                      </w:txbxContent>
                    </wps:txbx>
                    <wps:bodyPr lIns="0" tIns="0" rIns="0" bIns="0" upright="1"/>
                  </wps:wsp>
                </a:graphicData>
              </a:graphic>
            </wp:anchor>
          </w:drawing>
        </mc:Choice>
        <mc:Fallback>
          <w:pict>
            <v:shape id="Text Box 47" o:spid="_x0000_s1026" o:spt="202" type="#_x0000_t202" style="position:absolute;left:0pt;margin-left:71pt;margin-top:35.2pt;height:18.45pt;width:132.75pt;mso-position-horizontal-relative:page;mso-position-vertical-relative:page;z-index:-19384320;mso-width-relative:page;mso-height-relative:page;" filled="f" stroked="f" coordsize="21600,21600" o:gfxdata="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Q/ZTrtgAAAAKAQAADwAAAAAAAAABACAAAAAiAAAAZHJz&#10;L2Rvd25yZXYueG1sUEsBAhQAFAAAAAgAh07iQD9e/bWSAQAAJgMAAA4AAAAAAAAAAQAgAAAAJwEA&#10;AGRycy9lMm9Eb2MueG1sUEsFBgAAAAAGAAYAWQEAACsFAAAAAA==&#10;">
              <v:fill on="f" focussize="0,0"/>
              <v:stroke on="f"/>
              <v:imagedata o:title=""/>
              <o:lock v:ext="edit" aspectratio="f"/>
              <v:textbox inset="0mm,0mm,0mm,0mm">
                <w:txbxContent>
                  <w:p>
                    <w:pPr>
                      <w:spacing w:before="20"/>
                      <w:ind w:left="20" w:right="0" w:firstLine="0"/>
                      <w:jc w:val="left"/>
                      <w:rPr>
                        <w:rFonts w:ascii="Cambria"/>
                        <w:sz w:val="28"/>
                      </w:rPr>
                    </w:pPr>
                    <w:r>
                      <w:rPr>
                        <w:rFonts w:ascii="Cambria"/>
                        <w:sz w:val="28"/>
                      </w:rPr>
                      <w:t>CAPITAL BUDGETING</w:t>
                    </w:r>
                  </w:p>
                </w:txbxContent>
              </v:textbox>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mc:AlternateContent>
        <mc:Choice Requires="wps">
          <w:drawing>
            <wp:anchor distT="0" distB="0" distL="114300" distR="114300" simplePos="0" relativeHeight="483934208" behindDoc="1" locked="0" layoutInCell="1" allowOverlap="1">
              <wp:simplePos x="0" y="0"/>
              <wp:positionH relativeFrom="page">
                <wp:posOffset>901700</wp:posOffset>
              </wp:positionH>
              <wp:positionV relativeFrom="page">
                <wp:posOffset>447040</wp:posOffset>
              </wp:positionV>
              <wp:extent cx="1685925" cy="234315"/>
              <wp:effectExtent l="0" t="0" r="0" b="0"/>
              <wp:wrapNone/>
              <wp:docPr id="302" name="Text Box 50"/>
              <wp:cNvGraphicFramePr/>
              <a:graphic xmlns:a="http://schemas.openxmlformats.org/drawingml/2006/main">
                <a:graphicData uri="http://schemas.microsoft.com/office/word/2010/wordprocessingShape">
                  <wps:wsp>
                    <wps:cNvSpPr txBox="1"/>
                    <wps:spPr>
                      <a:xfrm>
                        <a:off x="0" y="0"/>
                        <a:ext cx="1685925" cy="234315"/>
                      </a:xfrm>
                      <a:prstGeom prst="rect">
                        <a:avLst/>
                      </a:prstGeom>
                      <a:noFill/>
                      <a:ln>
                        <a:noFill/>
                      </a:ln>
                    </wps:spPr>
                    <wps:txbx>
                      <w:txbxContent>
                        <w:p>
                          <w:pPr>
                            <w:spacing w:before="20"/>
                            <w:ind w:left="20" w:right="0" w:firstLine="0"/>
                            <w:jc w:val="left"/>
                            <w:rPr>
                              <w:rFonts w:ascii="Cambria"/>
                              <w:sz w:val="28"/>
                            </w:rPr>
                          </w:pPr>
                          <w:r>
                            <w:rPr>
                              <w:rFonts w:ascii="Cambria"/>
                              <w:sz w:val="28"/>
                            </w:rPr>
                            <w:t>CAPITAL BUDGETING</w:t>
                          </w:r>
                        </w:p>
                      </w:txbxContent>
                    </wps:txbx>
                    <wps:bodyPr lIns="0" tIns="0" rIns="0" bIns="0" upright="1"/>
                  </wps:wsp>
                </a:graphicData>
              </a:graphic>
            </wp:anchor>
          </w:drawing>
        </mc:Choice>
        <mc:Fallback>
          <w:pict>
            <v:shape id="Text Box 50" o:spid="_x0000_s1026" o:spt="202" type="#_x0000_t202" style="position:absolute;left:0pt;margin-left:71pt;margin-top:35.2pt;height:18.45pt;width:132.75pt;mso-position-horizontal-relative:page;mso-position-vertical-relative:page;z-index:-19382272;mso-width-relative:page;mso-height-relative:page;" filled="f" stroked="f" coordsize="21600,21600" o:gfxdata="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EP2U67YAAAACgEAAA8AAAAAAAAAAQAgAAAAIgAAAGRycy9k&#10;b3ducmV2LnhtbFBLAQIUABQAAAAIAIdO4kDcLohQkAEAACYDAAAOAAAAAAAAAAEAIAAAACcBAABk&#10;cnMvZTJvRG9jLnhtbFBLBQYAAAAABgAGAFkBAAApBQAAAAA=&#10;">
              <v:fill on="f" focussize="0,0"/>
              <v:stroke on="f"/>
              <v:imagedata o:title=""/>
              <o:lock v:ext="edit" aspectratio="f"/>
              <v:textbox inset="0mm,0mm,0mm,0mm">
                <w:txbxContent>
                  <w:p>
                    <w:pPr>
                      <w:spacing w:before="20"/>
                      <w:ind w:left="20" w:right="0" w:firstLine="0"/>
                      <w:jc w:val="left"/>
                      <w:rPr>
                        <w:rFonts w:ascii="Cambria"/>
                        <w:sz w:val="28"/>
                      </w:rPr>
                    </w:pPr>
                    <w:r>
                      <w:rPr>
                        <w:rFonts w:ascii="Cambria"/>
                        <w:sz w:val="28"/>
                      </w:rPr>
                      <w:t>CAPITAL BUDGETING</w:t>
                    </w:r>
                  </w:p>
                </w:txbxContent>
              </v:textbox>
            </v:shape>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mc:AlternateContent>
        <mc:Choice Requires="wps">
          <w:drawing>
            <wp:anchor distT="0" distB="0" distL="114300" distR="114300" simplePos="0" relativeHeight="483935232" behindDoc="1" locked="0" layoutInCell="1" allowOverlap="1">
              <wp:simplePos x="0" y="0"/>
              <wp:positionH relativeFrom="page">
                <wp:posOffset>895350</wp:posOffset>
              </wp:positionH>
              <wp:positionV relativeFrom="page">
                <wp:posOffset>698500</wp:posOffset>
              </wp:positionV>
              <wp:extent cx="5771515" cy="38100"/>
              <wp:effectExtent l="0" t="0" r="635" b="0"/>
              <wp:wrapNone/>
              <wp:docPr id="305" name="Rectangles 53"/>
              <wp:cNvGraphicFramePr/>
              <a:graphic xmlns:a="http://schemas.openxmlformats.org/drawingml/2006/main">
                <a:graphicData uri="http://schemas.microsoft.com/office/word/2010/wordprocessingShape">
                  <wps:wsp>
                    <wps:cNvSpPr/>
                    <wps:spPr>
                      <a:xfrm>
                        <a:off x="0" y="0"/>
                        <a:ext cx="5771515" cy="38100"/>
                      </a:xfrm>
                      <a:prstGeom prst="rect">
                        <a:avLst/>
                      </a:prstGeom>
                      <a:solidFill>
                        <a:srgbClr val="612322"/>
                      </a:solidFill>
                      <a:ln>
                        <a:noFill/>
                      </a:ln>
                    </wps:spPr>
                    <wps:bodyPr upright="1"/>
                  </wps:wsp>
                </a:graphicData>
              </a:graphic>
            </wp:anchor>
          </w:drawing>
        </mc:Choice>
        <mc:Fallback>
          <w:pict>
            <v:rect id="Rectangles 53" o:spid="_x0000_s1026" o:spt="1" style="position:absolute;left:0pt;margin-left:70.5pt;margin-top:55pt;height:3pt;width:454.45pt;mso-position-horizontal-relative:page;mso-position-vertical-relative:page;z-index:-19381248;mso-width-relative:page;mso-height-relative:page;" fillcolor="#612322" filled="t" stroked="f" coordsize="21600,21600" o:gfxdata="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B6y6nM2AAAAAwBAAAPAAAAAAAAAAEAIAAAACIAAABkcnMv&#10;ZG93bnJldi54bWxQSwECFAAUAAAACACHTuJADhzqVZEBAAAXAwAADgAAAAAAAAABACAAAAAnAQAA&#10;ZHJzL2Uyb0RvYy54bWxQSwUGAAAAAAYABgBZAQAAKgUAAAAA&#10;">
              <v:fill on="t" focussize="0,0"/>
              <v:stroke on="f"/>
              <v:imagedata o:title=""/>
              <o:lock v:ext="edit" aspectratio="f"/>
            </v:rect>
          </w:pict>
        </mc:Fallback>
      </mc:AlternateContent>
    </w:r>
    <w:r>
      <mc:AlternateContent>
        <mc:Choice Requires="wps">
          <w:drawing>
            <wp:anchor distT="0" distB="0" distL="114300" distR="114300" simplePos="0" relativeHeight="483936256" behindDoc="1" locked="0" layoutInCell="1" allowOverlap="1">
              <wp:simplePos x="0" y="0"/>
              <wp:positionH relativeFrom="page">
                <wp:posOffset>882650</wp:posOffset>
              </wp:positionH>
              <wp:positionV relativeFrom="page">
                <wp:posOffset>447040</wp:posOffset>
              </wp:positionV>
              <wp:extent cx="5796915" cy="234315"/>
              <wp:effectExtent l="0" t="0" r="0" b="0"/>
              <wp:wrapNone/>
              <wp:docPr id="306" name="Text Box 54"/>
              <wp:cNvGraphicFramePr/>
              <a:graphic xmlns:a="http://schemas.openxmlformats.org/drawingml/2006/main">
                <a:graphicData uri="http://schemas.microsoft.com/office/word/2010/wordprocessingShape">
                  <wps:wsp>
                    <wps:cNvSpPr txBox="1"/>
                    <wps:spPr>
                      <a:xfrm>
                        <a:off x="0" y="0"/>
                        <a:ext cx="5796915" cy="234315"/>
                      </a:xfrm>
                      <a:prstGeom prst="rect">
                        <a:avLst/>
                      </a:prstGeom>
                      <a:noFill/>
                      <a:ln>
                        <a:noFill/>
                      </a:ln>
                    </wps:spPr>
                    <wps:txbx>
                      <w:txbxContent>
                        <w:p>
                          <w:pPr>
                            <w:tabs>
                              <w:tab w:val="left" w:pos="9108"/>
                            </w:tabs>
                            <w:spacing w:before="20"/>
                            <w:ind w:left="20" w:right="0" w:firstLine="0"/>
                            <w:jc w:val="left"/>
                            <w:rPr>
                              <w:rFonts w:ascii="Cambria"/>
                              <w:sz w:val="28"/>
                            </w:rPr>
                          </w:pPr>
                          <w:r>
                            <w:rPr>
                              <w:rFonts w:ascii="Cambria"/>
                              <w:spacing w:val="-32"/>
                              <w:sz w:val="28"/>
                              <w:u w:val="single" w:color="612322"/>
                            </w:rPr>
                            <w:t xml:space="preserve"> </w:t>
                          </w:r>
                          <w:r>
                            <w:rPr>
                              <w:rFonts w:ascii="Cambria"/>
                              <w:sz w:val="28"/>
                              <w:u w:val="single" w:color="612322"/>
                            </w:rPr>
                            <w:t>CAPITAL</w:t>
                          </w:r>
                          <w:r>
                            <w:rPr>
                              <w:rFonts w:ascii="Cambria"/>
                              <w:spacing w:val="-17"/>
                              <w:sz w:val="28"/>
                              <w:u w:val="single" w:color="612322"/>
                            </w:rPr>
                            <w:t xml:space="preserve"> </w:t>
                          </w:r>
                          <w:r>
                            <w:rPr>
                              <w:rFonts w:ascii="Cambria"/>
                              <w:sz w:val="28"/>
                              <w:u w:val="single" w:color="612322"/>
                            </w:rPr>
                            <w:t>BUDGETING</w:t>
                          </w:r>
                          <w:r>
                            <w:rPr>
                              <w:rFonts w:ascii="Cambria"/>
                              <w:sz w:val="28"/>
                              <w:u w:val="single" w:color="612322"/>
                            </w:rPr>
                            <w:tab/>
                          </w:r>
                        </w:p>
                      </w:txbxContent>
                    </wps:txbx>
                    <wps:bodyPr lIns="0" tIns="0" rIns="0" bIns="0" upright="1"/>
                  </wps:wsp>
                </a:graphicData>
              </a:graphic>
            </wp:anchor>
          </w:drawing>
        </mc:Choice>
        <mc:Fallback>
          <w:pict>
            <v:shape id="Text Box 54" o:spid="_x0000_s1026" o:spt="202" type="#_x0000_t202" style="position:absolute;left:0pt;margin-left:69.5pt;margin-top:35.2pt;height:18.45pt;width:456.45pt;mso-position-horizontal-relative:page;mso-position-vertical-relative:page;z-index:-19380224;mso-width-relative:page;mso-height-relative:page;" filled="f" stroked="f" coordsize="21600,21600" o:gfxdata="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&#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unU1z9kAAAALAQAADwAAAAAAAAABACAAAAAiAAAAZHJz&#10;L2Rvd25yZXYueG1sUEsBAhQAFAAAAAgAh07iQO8fSvSRAQAAJgMAAA4AAAAAAAAAAQAgAAAAKAEA&#10;AGRycy9lMm9Eb2MueG1sUEsFBgAAAAAGAAYAWQEAACsFAAAAAA==&#10;">
              <v:fill on="f" focussize="0,0"/>
              <v:stroke on="f"/>
              <v:imagedata o:title=""/>
              <o:lock v:ext="edit" aspectratio="f"/>
              <v:textbox inset="0mm,0mm,0mm,0mm">
                <w:txbxContent>
                  <w:p>
                    <w:pPr>
                      <w:tabs>
                        <w:tab w:val="left" w:pos="9108"/>
                      </w:tabs>
                      <w:spacing w:before="20"/>
                      <w:ind w:left="20" w:right="0" w:firstLine="0"/>
                      <w:jc w:val="left"/>
                      <w:rPr>
                        <w:rFonts w:ascii="Cambria"/>
                        <w:sz w:val="28"/>
                      </w:rPr>
                    </w:pPr>
                    <w:r>
                      <w:rPr>
                        <w:rFonts w:ascii="Cambria"/>
                        <w:spacing w:val="-32"/>
                        <w:sz w:val="28"/>
                        <w:u w:val="single" w:color="612322"/>
                      </w:rPr>
                      <w:t xml:space="preserve"> </w:t>
                    </w:r>
                    <w:r>
                      <w:rPr>
                        <w:rFonts w:ascii="Cambria"/>
                        <w:sz w:val="28"/>
                        <w:u w:val="single" w:color="612322"/>
                      </w:rPr>
                      <w:t>CAPITAL</w:t>
                    </w:r>
                    <w:r>
                      <w:rPr>
                        <w:rFonts w:ascii="Cambria"/>
                        <w:spacing w:val="-17"/>
                        <w:sz w:val="28"/>
                        <w:u w:val="single" w:color="612322"/>
                      </w:rPr>
                      <w:t xml:space="preserve"> </w:t>
                    </w:r>
                    <w:r>
                      <w:rPr>
                        <w:rFonts w:ascii="Cambria"/>
                        <w:sz w:val="28"/>
                        <w:u w:val="single" w:color="612322"/>
                      </w:rPr>
                      <w:t>BUDGETING</w:t>
                    </w:r>
                    <w:r>
                      <w:rPr>
                        <w:rFonts w:ascii="Cambria"/>
                        <w:sz w:val="28"/>
                        <w:u w:val="single" w:color="612322"/>
                      </w:rPr>
                      <w:tab/>
                    </w:r>
                  </w:p>
                </w:txbxContent>
              </v:textbox>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mc:AlternateContent>
        <mc:Choice Requires="wps">
          <w:drawing>
            <wp:anchor distT="0" distB="0" distL="114300" distR="114300" simplePos="0" relativeHeight="483937280" behindDoc="1" locked="0" layoutInCell="1" allowOverlap="1">
              <wp:simplePos x="0" y="0"/>
              <wp:positionH relativeFrom="page">
                <wp:posOffset>895350</wp:posOffset>
              </wp:positionH>
              <wp:positionV relativeFrom="page">
                <wp:posOffset>679450</wp:posOffset>
              </wp:positionV>
              <wp:extent cx="5771515" cy="57150"/>
              <wp:effectExtent l="0" t="0" r="635" b="0"/>
              <wp:wrapNone/>
              <wp:docPr id="309" name="FreeForm 57"/>
              <wp:cNvGraphicFramePr/>
              <a:graphic xmlns:a="http://schemas.openxmlformats.org/drawingml/2006/main">
                <a:graphicData uri="http://schemas.microsoft.com/office/word/2010/wordprocessingShape">
                  <wps:wsp>
                    <wps:cNvSpPr/>
                    <wps:spPr>
                      <a:xfrm>
                        <a:off x="0" y="0"/>
                        <a:ext cx="5771515" cy="57150"/>
                      </a:xfrm>
                      <a:custGeom>
                        <a:avLst/>
                        <a:gdLst/>
                        <a:ahLst/>
                        <a:cxnLst/>
                        <a:pathLst>
                          <a:path w="9089" h="90">
                            <a:moveTo>
                              <a:pt x="9089" y="30"/>
                            </a:moveTo>
                            <a:lnTo>
                              <a:pt x="0" y="30"/>
                            </a:lnTo>
                            <a:lnTo>
                              <a:pt x="0" y="90"/>
                            </a:lnTo>
                            <a:lnTo>
                              <a:pt x="9089" y="90"/>
                            </a:lnTo>
                            <a:lnTo>
                              <a:pt x="9089" y="30"/>
                            </a:lnTo>
                            <a:close/>
                            <a:moveTo>
                              <a:pt x="9089" y="0"/>
                            </a:moveTo>
                            <a:lnTo>
                              <a:pt x="0" y="0"/>
                            </a:lnTo>
                            <a:lnTo>
                              <a:pt x="0" y="15"/>
                            </a:lnTo>
                            <a:lnTo>
                              <a:pt x="9089" y="15"/>
                            </a:lnTo>
                            <a:lnTo>
                              <a:pt x="9089" y="0"/>
                            </a:lnTo>
                            <a:close/>
                          </a:path>
                        </a:pathLst>
                      </a:custGeom>
                      <a:solidFill>
                        <a:srgbClr val="612322"/>
                      </a:solidFill>
                      <a:ln>
                        <a:noFill/>
                      </a:ln>
                    </wps:spPr>
                    <wps:bodyPr upright="1"/>
                  </wps:wsp>
                </a:graphicData>
              </a:graphic>
            </wp:anchor>
          </w:drawing>
        </mc:Choice>
        <mc:Fallback>
          <w:pict>
            <v:shape id="FreeForm 57" o:spid="_x0000_s1026" o:spt="100" style="position:absolute;left:0pt;margin-left:70.5pt;margin-top:53.5pt;height:4.5pt;width:454.45pt;mso-position-horizontal-relative:page;mso-position-vertical-relative:page;z-index:-19379200;mso-width-relative:page;mso-height-relative:page;" fillcolor="#612322" filled="t" stroked="f" coordsize="9089,90" o:gfxdata="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N1GT12gAAAAwBAAAPAAAAAAAAAAEAIAAAACIAAABk&#10;cnMvZG93bnJldi54bWxQSwECFAAUAAAACACHTuJAaxBYnwQCAAD9BAAADgAAAAAAAAABACAAAAAp&#10;AQAAZHJzL2Uyb0RvYy54bWxQSwUGAAAAAAYABgBZAQAAnwUAAAAA&#10;" path="m9089,30l0,30,0,90,9089,90,9089,30xm9089,0l0,0,0,15,9089,15,9089,0xe">
              <v:fill on="t" focussize="0,0"/>
              <v:stroke on="f"/>
              <v:imagedata o:title=""/>
              <o:lock v:ext="edit" aspectratio="f"/>
            </v:shape>
          </w:pict>
        </mc:Fallback>
      </mc:AlternateContent>
    </w:r>
    <w:r>
      <mc:AlternateContent>
        <mc:Choice Requires="wps">
          <w:drawing>
            <wp:anchor distT="0" distB="0" distL="114300" distR="114300" simplePos="0" relativeHeight="483938304" behindDoc="1" locked="0" layoutInCell="1" allowOverlap="1">
              <wp:simplePos x="0" y="0"/>
              <wp:positionH relativeFrom="page">
                <wp:posOffset>901700</wp:posOffset>
              </wp:positionH>
              <wp:positionV relativeFrom="page">
                <wp:posOffset>447040</wp:posOffset>
              </wp:positionV>
              <wp:extent cx="1685925" cy="234315"/>
              <wp:effectExtent l="0" t="0" r="0" b="0"/>
              <wp:wrapNone/>
              <wp:docPr id="310" name="Text Box 58"/>
              <wp:cNvGraphicFramePr/>
              <a:graphic xmlns:a="http://schemas.openxmlformats.org/drawingml/2006/main">
                <a:graphicData uri="http://schemas.microsoft.com/office/word/2010/wordprocessingShape">
                  <wps:wsp>
                    <wps:cNvSpPr txBox="1"/>
                    <wps:spPr>
                      <a:xfrm>
                        <a:off x="0" y="0"/>
                        <a:ext cx="1685925" cy="234315"/>
                      </a:xfrm>
                      <a:prstGeom prst="rect">
                        <a:avLst/>
                      </a:prstGeom>
                      <a:noFill/>
                      <a:ln>
                        <a:noFill/>
                      </a:ln>
                    </wps:spPr>
                    <wps:txbx>
                      <w:txbxContent>
                        <w:p>
                          <w:pPr>
                            <w:spacing w:before="20"/>
                            <w:ind w:left="20" w:right="0" w:firstLine="0"/>
                            <w:jc w:val="left"/>
                            <w:rPr>
                              <w:rFonts w:ascii="Cambria"/>
                              <w:sz w:val="28"/>
                            </w:rPr>
                          </w:pPr>
                          <w:r>
                            <w:rPr>
                              <w:rFonts w:ascii="Cambria"/>
                              <w:sz w:val="28"/>
                            </w:rPr>
                            <w:t>CAPITAL BUDGETING</w:t>
                          </w:r>
                        </w:p>
                      </w:txbxContent>
                    </wps:txbx>
                    <wps:bodyPr lIns="0" tIns="0" rIns="0" bIns="0" upright="1"/>
                  </wps:wsp>
                </a:graphicData>
              </a:graphic>
            </wp:anchor>
          </w:drawing>
        </mc:Choice>
        <mc:Fallback>
          <w:pict>
            <v:shape id="Text Box 58" o:spid="_x0000_s1026" o:spt="202" type="#_x0000_t202" style="position:absolute;left:0pt;margin-left:71pt;margin-top:35.2pt;height:18.45pt;width:132.75pt;mso-position-horizontal-relative:page;mso-position-vertical-relative:page;z-index:-19378176;mso-width-relative:page;mso-height-relative:page;" filled="f" stroked="f" coordsize="21600,21600" o:gfxdata="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BD9lOu2AAAAAoBAAAPAAAAAAAAAAEAIAAAACIAAABkcnMv&#10;ZG93bnJldi54bWxQSwECFAAUAAAACACHTuJASvF3YJEBAAAmAwAADgAAAAAAAAABACAAAAAnAQAA&#10;ZHJzL2Uyb0RvYy54bWxQSwUGAAAAAAYABgBZAQAAKgUAAAAA&#10;">
              <v:fill on="f" focussize="0,0"/>
              <v:stroke on="f"/>
              <v:imagedata o:title=""/>
              <o:lock v:ext="edit" aspectratio="f"/>
              <v:textbox inset="0mm,0mm,0mm,0mm">
                <w:txbxContent>
                  <w:p>
                    <w:pPr>
                      <w:spacing w:before="20"/>
                      <w:ind w:left="20" w:right="0" w:firstLine="0"/>
                      <w:jc w:val="left"/>
                      <w:rPr>
                        <w:rFonts w:ascii="Cambria"/>
                        <w:sz w:val="28"/>
                      </w:rPr>
                    </w:pPr>
                    <w:r>
                      <w:rPr>
                        <w:rFonts w:ascii="Cambria"/>
                        <w:sz w:val="28"/>
                      </w:rPr>
                      <w:t>CAPITAL BUDGETING</w:t>
                    </w:r>
                  </w:p>
                </w:txbxContent>
              </v:textbox>
            </v:shape>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mc:AlternateContent>
        <mc:Choice Requires="wps">
          <w:drawing>
            <wp:anchor distT="0" distB="0" distL="114300" distR="114300" simplePos="0" relativeHeight="483939328" behindDoc="1" locked="0" layoutInCell="1" allowOverlap="1">
              <wp:simplePos x="0" y="0"/>
              <wp:positionH relativeFrom="page">
                <wp:posOffset>895350</wp:posOffset>
              </wp:positionH>
              <wp:positionV relativeFrom="page">
                <wp:posOffset>698500</wp:posOffset>
              </wp:positionV>
              <wp:extent cx="5771515" cy="38100"/>
              <wp:effectExtent l="0" t="0" r="635" b="0"/>
              <wp:wrapNone/>
              <wp:docPr id="313" name="Rectangles 61"/>
              <wp:cNvGraphicFramePr/>
              <a:graphic xmlns:a="http://schemas.openxmlformats.org/drawingml/2006/main">
                <a:graphicData uri="http://schemas.microsoft.com/office/word/2010/wordprocessingShape">
                  <wps:wsp>
                    <wps:cNvSpPr/>
                    <wps:spPr>
                      <a:xfrm>
                        <a:off x="0" y="0"/>
                        <a:ext cx="5771515" cy="38100"/>
                      </a:xfrm>
                      <a:prstGeom prst="rect">
                        <a:avLst/>
                      </a:prstGeom>
                      <a:solidFill>
                        <a:srgbClr val="612322"/>
                      </a:solidFill>
                      <a:ln>
                        <a:noFill/>
                      </a:ln>
                    </wps:spPr>
                    <wps:bodyPr upright="1"/>
                  </wps:wsp>
                </a:graphicData>
              </a:graphic>
            </wp:anchor>
          </w:drawing>
        </mc:Choice>
        <mc:Fallback>
          <w:pict>
            <v:rect id="Rectangles 61" o:spid="_x0000_s1026" o:spt="1" style="position:absolute;left:0pt;margin-left:70.5pt;margin-top:55pt;height:3pt;width:454.45pt;mso-position-horizontal-relative:page;mso-position-vertical-relative:page;z-index:-19377152;mso-width-relative:page;mso-height-relative:page;" fillcolor="#612322" filled="t" stroked="f" coordsize="21600,21600" o:gfxdata="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B6y6nM2AAAAAwBAAAPAAAAAAAAAAEAIAAAACIAAABkcnMv&#10;ZG93bnJldi54bWxQSwECFAAUAAAACACHTuJAMT3c9JEBAAAXAwAADgAAAAAAAAABACAAAAAnAQAA&#10;ZHJzL2Uyb0RvYy54bWxQSwUGAAAAAAYABgBZAQAAKgUAAAAA&#10;">
              <v:fill on="t" focussize="0,0"/>
              <v:stroke on="f"/>
              <v:imagedata o:title=""/>
              <o:lock v:ext="edit" aspectratio="f"/>
            </v:rect>
          </w:pict>
        </mc:Fallback>
      </mc:AlternateContent>
    </w:r>
    <w:r>
      <mc:AlternateContent>
        <mc:Choice Requires="wps">
          <w:drawing>
            <wp:anchor distT="0" distB="0" distL="114300" distR="114300" simplePos="0" relativeHeight="483940352" behindDoc="1" locked="0" layoutInCell="1" allowOverlap="1">
              <wp:simplePos x="0" y="0"/>
              <wp:positionH relativeFrom="page">
                <wp:posOffset>882650</wp:posOffset>
              </wp:positionH>
              <wp:positionV relativeFrom="page">
                <wp:posOffset>447040</wp:posOffset>
              </wp:positionV>
              <wp:extent cx="5796915" cy="234315"/>
              <wp:effectExtent l="0" t="0" r="0" b="0"/>
              <wp:wrapNone/>
              <wp:docPr id="314" name="Text Box 62"/>
              <wp:cNvGraphicFramePr/>
              <a:graphic xmlns:a="http://schemas.openxmlformats.org/drawingml/2006/main">
                <a:graphicData uri="http://schemas.microsoft.com/office/word/2010/wordprocessingShape">
                  <wps:wsp>
                    <wps:cNvSpPr txBox="1"/>
                    <wps:spPr>
                      <a:xfrm>
                        <a:off x="0" y="0"/>
                        <a:ext cx="5796915" cy="234315"/>
                      </a:xfrm>
                      <a:prstGeom prst="rect">
                        <a:avLst/>
                      </a:prstGeom>
                      <a:noFill/>
                      <a:ln>
                        <a:noFill/>
                      </a:ln>
                    </wps:spPr>
                    <wps:txbx>
                      <w:txbxContent>
                        <w:p>
                          <w:pPr>
                            <w:tabs>
                              <w:tab w:val="left" w:pos="9108"/>
                            </w:tabs>
                            <w:spacing w:before="20"/>
                            <w:ind w:left="20" w:right="0" w:firstLine="0"/>
                            <w:jc w:val="left"/>
                            <w:rPr>
                              <w:rFonts w:ascii="Cambria"/>
                              <w:sz w:val="28"/>
                            </w:rPr>
                          </w:pPr>
                          <w:r>
                            <w:rPr>
                              <w:rFonts w:ascii="Cambria"/>
                              <w:spacing w:val="-32"/>
                              <w:sz w:val="28"/>
                              <w:u w:val="single" w:color="612322"/>
                            </w:rPr>
                            <w:t xml:space="preserve"> </w:t>
                          </w:r>
                          <w:r>
                            <w:rPr>
                              <w:rFonts w:ascii="Cambria"/>
                              <w:sz w:val="28"/>
                              <w:u w:val="single" w:color="612322"/>
                            </w:rPr>
                            <w:t>CAPITAL</w:t>
                          </w:r>
                          <w:r>
                            <w:rPr>
                              <w:rFonts w:ascii="Cambria"/>
                              <w:spacing w:val="-17"/>
                              <w:sz w:val="28"/>
                              <w:u w:val="single" w:color="612322"/>
                            </w:rPr>
                            <w:t xml:space="preserve"> </w:t>
                          </w:r>
                          <w:r>
                            <w:rPr>
                              <w:rFonts w:ascii="Cambria"/>
                              <w:sz w:val="28"/>
                              <w:u w:val="single" w:color="612322"/>
                            </w:rPr>
                            <w:t>BUDGETING</w:t>
                          </w:r>
                          <w:r>
                            <w:rPr>
                              <w:rFonts w:ascii="Cambria"/>
                              <w:sz w:val="28"/>
                              <w:u w:val="single" w:color="612322"/>
                            </w:rPr>
                            <w:tab/>
                          </w:r>
                        </w:p>
                      </w:txbxContent>
                    </wps:txbx>
                    <wps:bodyPr lIns="0" tIns="0" rIns="0" bIns="0" upright="1"/>
                  </wps:wsp>
                </a:graphicData>
              </a:graphic>
            </wp:anchor>
          </w:drawing>
        </mc:Choice>
        <mc:Fallback>
          <w:pict>
            <v:shape id="Text Box 62" o:spid="_x0000_s1026" o:spt="202" type="#_x0000_t202" style="position:absolute;left:0pt;margin-left:69.5pt;margin-top:35.2pt;height:18.45pt;width:456.45pt;mso-position-horizontal-relative:page;mso-position-vertical-relative:page;z-index:-19376128;mso-width-relative:page;mso-height-relative:page;" filled="f" stroked="f" coordsize="21600,21600" o:gfxdata="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6dTXP2QAAAAsBAAAPAAAAAAAAAAEAIAAAACIAAABk&#10;cnMvZG93bnJldi54bWxQSwECFAAUAAAACACHTuJA9pLczJMBAAAmAwAADgAAAAAAAAABACAAAAAo&#10;AQAAZHJzL2Uyb0RvYy54bWxQSwUGAAAAAAYABgBZAQAALQUAAAAA&#10;">
              <v:fill on="f" focussize="0,0"/>
              <v:stroke on="f"/>
              <v:imagedata o:title=""/>
              <o:lock v:ext="edit" aspectratio="f"/>
              <v:textbox inset="0mm,0mm,0mm,0mm">
                <w:txbxContent>
                  <w:p>
                    <w:pPr>
                      <w:tabs>
                        <w:tab w:val="left" w:pos="9108"/>
                      </w:tabs>
                      <w:spacing w:before="20"/>
                      <w:ind w:left="20" w:right="0" w:firstLine="0"/>
                      <w:jc w:val="left"/>
                      <w:rPr>
                        <w:rFonts w:ascii="Cambria"/>
                        <w:sz w:val="28"/>
                      </w:rPr>
                    </w:pPr>
                    <w:r>
                      <w:rPr>
                        <w:rFonts w:ascii="Cambria"/>
                        <w:spacing w:val="-32"/>
                        <w:sz w:val="28"/>
                        <w:u w:val="single" w:color="612322"/>
                      </w:rPr>
                      <w:t xml:space="preserve"> </w:t>
                    </w:r>
                    <w:r>
                      <w:rPr>
                        <w:rFonts w:ascii="Cambria"/>
                        <w:sz w:val="28"/>
                        <w:u w:val="single" w:color="612322"/>
                      </w:rPr>
                      <w:t>CAPITAL</w:t>
                    </w:r>
                    <w:r>
                      <w:rPr>
                        <w:rFonts w:ascii="Cambria"/>
                        <w:spacing w:val="-17"/>
                        <w:sz w:val="28"/>
                        <w:u w:val="single" w:color="612322"/>
                      </w:rPr>
                      <w:t xml:space="preserve"> </w:t>
                    </w:r>
                    <w:r>
                      <w:rPr>
                        <w:rFonts w:ascii="Cambria"/>
                        <w:sz w:val="28"/>
                        <w:u w:val="single" w:color="612322"/>
                      </w:rPr>
                      <w:t>BUDGETING</w:t>
                    </w:r>
                    <w:r>
                      <w:rPr>
                        <w:rFonts w:ascii="Cambria"/>
                        <w:sz w:val="28"/>
                        <w:u w:val="single" w:color="612322"/>
                      </w:rPr>
                      <w:tab/>
                    </w:r>
                  </w:p>
                </w:txbxContent>
              </v:textbox>
            </v:shape>
          </w:pict>
        </mc:Fallback>
      </mc:AlternateConten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mc:AlternateContent>
        <mc:Choice Requires="wps">
          <w:drawing>
            <wp:anchor distT="0" distB="0" distL="114300" distR="114300" simplePos="0" relativeHeight="483941376" behindDoc="1" locked="0" layoutInCell="1" allowOverlap="1">
              <wp:simplePos x="0" y="0"/>
              <wp:positionH relativeFrom="page">
                <wp:posOffset>895350</wp:posOffset>
              </wp:positionH>
              <wp:positionV relativeFrom="page">
                <wp:posOffset>679450</wp:posOffset>
              </wp:positionV>
              <wp:extent cx="5771515" cy="57150"/>
              <wp:effectExtent l="0" t="0" r="635" b="0"/>
              <wp:wrapNone/>
              <wp:docPr id="317" name="FreeForm 65"/>
              <wp:cNvGraphicFramePr/>
              <a:graphic xmlns:a="http://schemas.openxmlformats.org/drawingml/2006/main">
                <a:graphicData uri="http://schemas.microsoft.com/office/word/2010/wordprocessingShape">
                  <wps:wsp>
                    <wps:cNvSpPr/>
                    <wps:spPr>
                      <a:xfrm>
                        <a:off x="0" y="0"/>
                        <a:ext cx="5771515" cy="57150"/>
                      </a:xfrm>
                      <a:custGeom>
                        <a:avLst/>
                        <a:gdLst/>
                        <a:ahLst/>
                        <a:cxnLst/>
                        <a:pathLst>
                          <a:path w="9089" h="90">
                            <a:moveTo>
                              <a:pt x="9089" y="30"/>
                            </a:moveTo>
                            <a:lnTo>
                              <a:pt x="0" y="30"/>
                            </a:lnTo>
                            <a:lnTo>
                              <a:pt x="0" y="90"/>
                            </a:lnTo>
                            <a:lnTo>
                              <a:pt x="9089" y="90"/>
                            </a:lnTo>
                            <a:lnTo>
                              <a:pt x="9089" y="30"/>
                            </a:lnTo>
                            <a:close/>
                            <a:moveTo>
                              <a:pt x="9089" y="0"/>
                            </a:moveTo>
                            <a:lnTo>
                              <a:pt x="0" y="0"/>
                            </a:lnTo>
                            <a:lnTo>
                              <a:pt x="0" y="15"/>
                            </a:lnTo>
                            <a:lnTo>
                              <a:pt x="9089" y="15"/>
                            </a:lnTo>
                            <a:lnTo>
                              <a:pt x="9089" y="0"/>
                            </a:lnTo>
                            <a:close/>
                          </a:path>
                        </a:pathLst>
                      </a:custGeom>
                      <a:solidFill>
                        <a:srgbClr val="612322"/>
                      </a:solidFill>
                      <a:ln>
                        <a:noFill/>
                      </a:ln>
                    </wps:spPr>
                    <wps:bodyPr upright="1"/>
                  </wps:wsp>
                </a:graphicData>
              </a:graphic>
            </wp:anchor>
          </w:drawing>
        </mc:Choice>
        <mc:Fallback>
          <w:pict>
            <v:shape id="FreeForm 65" o:spid="_x0000_s1026" o:spt="100" style="position:absolute;left:0pt;margin-left:70.5pt;margin-top:53.5pt;height:4.5pt;width:454.45pt;mso-position-horizontal-relative:page;mso-position-vertical-relative:page;z-index:-19375104;mso-width-relative:page;mso-height-relative:page;" fillcolor="#612322" filled="t" stroked="f" coordsize="9089,90" o:gfxdata="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N1GT12gAAAAwBAAAPAAAAAAAAAAEAIAAAACIAAABk&#10;cnMvZG93bnJldi54bWxQSwECFAAUAAAACACHTuJAPcK/tAQCAAD9BAAADgAAAAAAAAABACAAAAAp&#10;AQAAZHJzL2Uyb0RvYy54bWxQSwUGAAAAAAYABgBZAQAAnwUAAAAA&#10;" path="m9089,30l0,30,0,90,9089,90,9089,30xm9089,0l0,0,0,15,9089,15,9089,0xe">
              <v:fill on="t" focussize="0,0"/>
              <v:stroke on="f"/>
              <v:imagedata o:title=""/>
              <o:lock v:ext="edit" aspectratio="f"/>
            </v:shape>
          </w:pict>
        </mc:Fallback>
      </mc:AlternateContent>
    </w:r>
    <w:r>
      <mc:AlternateContent>
        <mc:Choice Requires="wps">
          <w:drawing>
            <wp:anchor distT="0" distB="0" distL="114300" distR="114300" simplePos="0" relativeHeight="483942400" behindDoc="1" locked="0" layoutInCell="1" allowOverlap="1">
              <wp:simplePos x="0" y="0"/>
              <wp:positionH relativeFrom="page">
                <wp:posOffset>901700</wp:posOffset>
              </wp:positionH>
              <wp:positionV relativeFrom="page">
                <wp:posOffset>447040</wp:posOffset>
              </wp:positionV>
              <wp:extent cx="1685925" cy="234315"/>
              <wp:effectExtent l="0" t="0" r="0" b="0"/>
              <wp:wrapNone/>
              <wp:docPr id="318" name="Text Box 66"/>
              <wp:cNvGraphicFramePr/>
              <a:graphic xmlns:a="http://schemas.openxmlformats.org/drawingml/2006/main">
                <a:graphicData uri="http://schemas.microsoft.com/office/word/2010/wordprocessingShape">
                  <wps:wsp>
                    <wps:cNvSpPr txBox="1"/>
                    <wps:spPr>
                      <a:xfrm>
                        <a:off x="0" y="0"/>
                        <a:ext cx="1685925" cy="234315"/>
                      </a:xfrm>
                      <a:prstGeom prst="rect">
                        <a:avLst/>
                      </a:prstGeom>
                      <a:noFill/>
                      <a:ln>
                        <a:noFill/>
                      </a:ln>
                    </wps:spPr>
                    <wps:txbx>
                      <w:txbxContent>
                        <w:p>
                          <w:pPr>
                            <w:spacing w:before="20"/>
                            <w:ind w:left="20" w:right="0" w:firstLine="0"/>
                            <w:jc w:val="left"/>
                            <w:rPr>
                              <w:rFonts w:ascii="Cambria"/>
                              <w:sz w:val="28"/>
                            </w:rPr>
                          </w:pPr>
                          <w:r>
                            <w:rPr>
                              <w:rFonts w:ascii="Cambria"/>
                              <w:sz w:val="28"/>
                            </w:rPr>
                            <w:t>CAPITAL BUDGETING</w:t>
                          </w:r>
                        </w:p>
                      </w:txbxContent>
                    </wps:txbx>
                    <wps:bodyPr lIns="0" tIns="0" rIns="0" bIns="0" upright="1"/>
                  </wps:wsp>
                </a:graphicData>
              </a:graphic>
            </wp:anchor>
          </w:drawing>
        </mc:Choice>
        <mc:Fallback>
          <w:pict>
            <v:shape id="Text Box 66" o:spid="_x0000_s1026" o:spt="202" type="#_x0000_t202" style="position:absolute;left:0pt;margin-left:71pt;margin-top:35.2pt;height:18.45pt;width:132.75pt;mso-position-horizontal-relative:page;mso-position-vertical-relative:page;z-index:-19374080;mso-width-relative:page;mso-height-relative:page;" filled="f" stroked="f" coordsize="21600,21600" o:gfxdata="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BD9lOu2AAAAAoBAAAPAAAAAAAAAAEAIAAAACIAAABkcnMv&#10;ZG93bnJldi54bWxQSwECFAAUAAAACACHTuJAG+ea55EBAAAmAwAADgAAAAAAAAABACAAAAAnAQAA&#10;ZHJzL2Uyb0RvYy54bWxQSwUGAAAAAAYABgBZAQAAKgUAAAAA&#10;">
              <v:fill on="f" focussize="0,0"/>
              <v:stroke on="f"/>
              <v:imagedata o:title=""/>
              <o:lock v:ext="edit" aspectratio="f"/>
              <v:textbox inset="0mm,0mm,0mm,0mm">
                <w:txbxContent>
                  <w:p>
                    <w:pPr>
                      <w:spacing w:before="20"/>
                      <w:ind w:left="20" w:right="0" w:firstLine="0"/>
                      <w:jc w:val="left"/>
                      <w:rPr>
                        <w:rFonts w:ascii="Cambria"/>
                        <w:sz w:val="28"/>
                      </w:rPr>
                    </w:pPr>
                    <w:r>
                      <w:rPr>
                        <w:rFonts w:ascii="Cambria"/>
                        <w:sz w:val="28"/>
                      </w:rPr>
                      <w:t>CAPITAL BUDGETING</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mc:AlternateContent>
        <mc:Choice Requires="wps">
          <w:drawing>
            <wp:anchor distT="0" distB="0" distL="114300" distR="114300" simplePos="0" relativeHeight="483910656" behindDoc="1" locked="0" layoutInCell="1" allowOverlap="1">
              <wp:simplePos x="0" y="0"/>
              <wp:positionH relativeFrom="page">
                <wp:posOffset>895350</wp:posOffset>
              </wp:positionH>
              <wp:positionV relativeFrom="page">
                <wp:posOffset>698500</wp:posOffset>
              </wp:positionV>
              <wp:extent cx="5771515" cy="38100"/>
              <wp:effectExtent l="0" t="0" r="635" b="0"/>
              <wp:wrapNone/>
              <wp:docPr id="257" name="Rectangles 5"/>
              <wp:cNvGraphicFramePr/>
              <a:graphic xmlns:a="http://schemas.openxmlformats.org/drawingml/2006/main">
                <a:graphicData uri="http://schemas.microsoft.com/office/word/2010/wordprocessingShape">
                  <wps:wsp>
                    <wps:cNvSpPr/>
                    <wps:spPr>
                      <a:xfrm>
                        <a:off x="0" y="0"/>
                        <a:ext cx="5771515" cy="38100"/>
                      </a:xfrm>
                      <a:prstGeom prst="rect">
                        <a:avLst/>
                      </a:prstGeom>
                      <a:solidFill>
                        <a:srgbClr val="612322"/>
                      </a:solidFill>
                      <a:ln>
                        <a:noFill/>
                      </a:ln>
                    </wps:spPr>
                    <wps:bodyPr upright="1"/>
                  </wps:wsp>
                </a:graphicData>
              </a:graphic>
            </wp:anchor>
          </w:drawing>
        </mc:Choice>
        <mc:Fallback>
          <w:pict>
            <v:rect id="Rectangles 5" o:spid="_x0000_s1026" o:spt="1" style="position:absolute;left:0pt;margin-left:70.5pt;margin-top:55pt;height:3pt;width:454.45pt;mso-position-horizontal-relative:page;mso-position-vertical-relative:page;z-index:-19405824;mso-width-relative:page;mso-height-relative:page;" fillcolor="#612322" filled="t" stroked="f" coordsize="21600,21600" o:gfxdata="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B6y6nM2AAAAAwBAAAPAAAAAAAAAAEAIAAAACIAAABkcnMv&#10;ZG93bnJldi54bWxQSwECFAAUAAAACACHTuJAN2oBjZEBAAAWAwAADgAAAAAAAAABACAAAAAnAQAA&#10;ZHJzL2Uyb0RvYy54bWxQSwUGAAAAAAYABgBZAQAAKgUAAAAA&#10;">
              <v:fill on="t" focussize="0,0"/>
              <v:stroke on="f"/>
              <v:imagedata o:title=""/>
              <o:lock v:ext="edit" aspectratio="f"/>
            </v:rect>
          </w:pict>
        </mc:Fallback>
      </mc:AlternateContent>
    </w:r>
    <w:r>
      <mc:AlternateContent>
        <mc:Choice Requires="wps">
          <w:drawing>
            <wp:anchor distT="0" distB="0" distL="114300" distR="114300" simplePos="0" relativeHeight="483911680" behindDoc="1" locked="0" layoutInCell="1" allowOverlap="1">
              <wp:simplePos x="0" y="0"/>
              <wp:positionH relativeFrom="page">
                <wp:posOffset>882650</wp:posOffset>
              </wp:positionH>
              <wp:positionV relativeFrom="page">
                <wp:posOffset>447040</wp:posOffset>
              </wp:positionV>
              <wp:extent cx="5796915" cy="234315"/>
              <wp:effectExtent l="0" t="0" r="0" b="0"/>
              <wp:wrapNone/>
              <wp:docPr id="258" name="Text Box 6"/>
              <wp:cNvGraphicFramePr/>
              <a:graphic xmlns:a="http://schemas.openxmlformats.org/drawingml/2006/main">
                <a:graphicData uri="http://schemas.microsoft.com/office/word/2010/wordprocessingShape">
                  <wps:wsp>
                    <wps:cNvSpPr txBox="1"/>
                    <wps:spPr>
                      <a:xfrm>
                        <a:off x="0" y="0"/>
                        <a:ext cx="5796915" cy="234315"/>
                      </a:xfrm>
                      <a:prstGeom prst="rect">
                        <a:avLst/>
                      </a:prstGeom>
                      <a:noFill/>
                      <a:ln>
                        <a:noFill/>
                      </a:ln>
                    </wps:spPr>
                    <wps:txbx>
                      <w:txbxContent>
                        <w:p>
                          <w:pPr>
                            <w:tabs>
                              <w:tab w:val="left" w:pos="9108"/>
                            </w:tabs>
                            <w:spacing w:before="20"/>
                            <w:ind w:left="20" w:right="0" w:firstLine="0"/>
                            <w:jc w:val="left"/>
                            <w:rPr>
                              <w:rFonts w:ascii="Cambria"/>
                              <w:sz w:val="28"/>
                            </w:rPr>
                          </w:pPr>
                          <w:r>
                            <w:rPr>
                              <w:rFonts w:ascii="Cambria"/>
                              <w:spacing w:val="-32"/>
                              <w:sz w:val="28"/>
                              <w:u w:val="single" w:color="612322"/>
                            </w:rPr>
                            <w:t xml:space="preserve"> </w:t>
                          </w:r>
                          <w:r>
                            <w:rPr>
                              <w:rFonts w:ascii="Cambria"/>
                              <w:sz w:val="28"/>
                              <w:u w:val="single" w:color="612322"/>
                            </w:rPr>
                            <w:t>CAPITAL</w:t>
                          </w:r>
                          <w:r>
                            <w:rPr>
                              <w:rFonts w:ascii="Cambria"/>
                              <w:spacing w:val="-17"/>
                              <w:sz w:val="28"/>
                              <w:u w:val="single" w:color="612322"/>
                            </w:rPr>
                            <w:t xml:space="preserve"> </w:t>
                          </w:r>
                          <w:r>
                            <w:rPr>
                              <w:rFonts w:ascii="Cambria"/>
                              <w:sz w:val="28"/>
                              <w:u w:val="single" w:color="612322"/>
                            </w:rPr>
                            <w:t>BUDGETING</w:t>
                          </w:r>
                          <w:r>
                            <w:rPr>
                              <w:rFonts w:ascii="Cambria"/>
                              <w:sz w:val="28"/>
                              <w:u w:val="single" w:color="612322"/>
                            </w:rPr>
                            <w:tab/>
                          </w:r>
                        </w:p>
                      </w:txbxContent>
                    </wps:txbx>
                    <wps:bodyPr lIns="0" tIns="0" rIns="0" bIns="0" upright="1"/>
                  </wps:wsp>
                </a:graphicData>
              </a:graphic>
            </wp:anchor>
          </w:drawing>
        </mc:Choice>
        <mc:Fallback>
          <w:pict>
            <v:shape id="Text Box 6" o:spid="_x0000_s1026" o:spt="202" type="#_x0000_t202" style="position:absolute;left:0pt;margin-left:69.5pt;margin-top:35.2pt;height:18.45pt;width:456.45pt;mso-position-horizontal-relative:page;mso-position-vertical-relative:page;z-index:-19404800;mso-width-relative:page;mso-height-relative:page;" filled="f" stroked="f" coordsize="21600,21600" o:gfxdata="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unU1z9kAAAALAQAADwAAAAAAAAABACAAAAAiAAAAZHJz&#10;L2Rvd25yZXYueG1sUEsBAhQAFAAAAAgAh07iQN3/gUORAQAAJQMAAA4AAAAAAAAAAQAgAAAAKAEA&#10;AGRycy9lMm9Eb2MueG1sUEsFBgAAAAAGAAYAWQEAACsFAAAAAA==&#10;">
              <v:fill on="f" focussize="0,0"/>
              <v:stroke on="f"/>
              <v:imagedata o:title=""/>
              <o:lock v:ext="edit" aspectratio="f"/>
              <v:textbox inset="0mm,0mm,0mm,0mm">
                <w:txbxContent>
                  <w:p>
                    <w:pPr>
                      <w:tabs>
                        <w:tab w:val="left" w:pos="9108"/>
                      </w:tabs>
                      <w:spacing w:before="20"/>
                      <w:ind w:left="20" w:right="0" w:firstLine="0"/>
                      <w:jc w:val="left"/>
                      <w:rPr>
                        <w:rFonts w:ascii="Cambria"/>
                        <w:sz w:val="28"/>
                      </w:rPr>
                    </w:pPr>
                    <w:r>
                      <w:rPr>
                        <w:rFonts w:ascii="Cambria"/>
                        <w:spacing w:val="-32"/>
                        <w:sz w:val="28"/>
                        <w:u w:val="single" w:color="612322"/>
                      </w:rPr>
                      <w:t xml:space="preserve"> </w:t>
                    </w:r>
                    <w:r>
                      <w:rPr>
                        <w:rFonts w:ascii="Cambria"/>
                        <w:sz w:val="28"/>
                        <w:u w:val="single" w:color="612322"/>
                      </w:rPr>
                      <w:t>CAPITAL</w:t>
                    </w:r>
                    <w:r>
                      <w:rPr>
                        <w:rFonts w:ascii="Cambria"/>
                        <w:spacing w:val="-17"/>
                        <w:sz w:val="28"/>
                        <w:u w:val="single" w:color="612322"/>
                      </w:rPr>
                      <w:t xml:space="preserve"> </w:t>
                    </w:r>
                    <w:r>
                      <w:rPr>
                        <w:rFonts w:ascii="Cambria"/>
                        <w:sz w:val="28"/>
                        <w:u w:val="single" w:color="612322"/>
                      </w:rPr>
                      <w:t>BUDGETING</w:t>
                    </w:r>
                    <w:r>
                      <w:rPr>
                        <w:rFonts w:ascii="Cambria"/>
                        <w:sz w:val="28"/>
                        <w:u w:val="single" w:color="612322"/>
                      </w:rPr>
                      <w:tab/>
                    </w:r>
                  </w:p>
                </w:txbxContent>
              </v:textbox>
            </v:shape>
          </w:pict>
        </mc:Fallback>
      </mc:AlternateConten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mc:AlternateContent>
        <mc:Choice Requires="wps">
          <w:drawing>
            <wp:anchor distT="0" distB="0" distL="114300" distR="114300" simplePos="0" relativeHeight="483943424" behindDoc="1" locked="0" layoutInCell="1" allowOverlap="1">
              <wp:simplePos x="0" y="0"/>
              <wp:positionH relativeFrom="page">
                <wp:posOffset>895350</wp:posOffset>
              </wp:positionH>
              <wp:positionV relativeFrom="page">
                <wp:posOffset>698500</wp:posOffset>
              </wp:positionV>
              <wp:extent cx="5771515" cy="38100"/>
              <wp:effectExtent l="0" t="0" r="635" b="0"/>
              <wp:wrapNone/>
              <wp:docPr id="321" name="Rectangles 69"/>
              <wp:cNvGraphicFramePr/>
              <a:graphic xmlns:a="http://schemas.openxmlformats.org/drawingml/2006/main">
                <a:graphicData uri="http://schemas.microsoft.com/office/word/2010/wordprocessingShape">
                  <wps:wsp>
                    <wps:cNvSpPr/>
                    <wps:spPr>
                      <a:xfrm>
                        <a:off x="0" y="0"/>
                        <a:ext cx="5771515" cy="38100"/>
                      </a:xfrm>
                      <a:prstGeom prst="rect">
                        <a:avLst/>
                      </a:prstGeom>
                      <a:solidFill>
                        <a:srgbClr val="612322"/>
                      </a:solidFill>
                      <a:ln>
                        <a:noFill/>
                      </a:ln>
                    </wps:spPr>
                    <wps:bodyPr upright="1"/>
                  </wps:wsp>
                </a:graphicData>
              </a:graphic>
            </wp:anchor>
          </w:drawing>
        </mc:Choice>
        <mc:Fallback>
          <w:pict>
            <v:rect id="Rectangles 69" o:spid="_x0000_s1026" o:spt="1" style="position:absolute;left:0pt;margin-left:70.5pt;margin-top:55pt;height:3pt;width:454.45pt;mso-position-horizontal-relative:page;mso-position-vertical-relative:page;z-index:-19373056;mso-width-relative:page;mso-height-relative:page;" fillcolor="#612322" filled="t" stroked="f" coordsize="21600,21600" o:gfxdata="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esupzNgAAAAMAQAADwAAAAAAAAABACAAAAAiAAAAZHJz&#10;L2Rvd25yZXYueG1sUEsBAhQAFAAAAAgAh07iQCuQzWmSAQAAFwMAAA4AAAAAAAAAAQAgAAAAJwEA&#10;AGRycy9lMm9Eb2MueG1sUEsFBgAAAAAGAAYAWQEAACsFAAAAAA==&#10;">
              <v:fill on="t" focussize="0,0"/>
              <v:stroke on="f"/>
              <v:imagedata o:title=""/>
              <o:lock v:ext="edit" aspectratio="f"/>
            </v:rect>
          </w:pict>
        </mc:Fallback>
      </mc:AlternateContent>
    </w:r>
    <w:r>
      <mc:AlternateContent>
        <mc:Choice Requires="wps">
          <w:drawing>
            <wp:anchor distT="0" distB="0" distL="114300" distR="114300" simplePos="0" relativeHeight="483944448" behindDoc="1" locked="0" layoutInCell="1" allowOverlap="1">
              <wp:simplePos x="0" y="0"/>
              <wp:positionH relativeFrom="page">
                <wp:posOffset>882650</wp:posOffset>
              </wp:positionH>
              <wp:positionV relativeFrom="page">
                <wp:posOffset>447040</wp:posOffset>
              </wp:positionV>
              <wp:extent cx="5796915" cy="234315"/>
              <wp:effectExtent l="0" t="0" r="0" b="0"/>
              <wp:wrapNone/>
              <wp:docPr id="322" name="Text Box 70"/>
              <wp:cNvGraphicFramePr/>
              <a:graphic xmlns:a="http://schemas.openxmlformats.org/drawingml/2006/main">
                <a:graphicData uri="http://schemas.microsoft.com/office/word/2010/wordprocessingShape">
                  <wps:wsp>
                    <wps:cNvSpPr txBox="1"/>
                    <wps:spPr>
                      <a:xfrm>
                        <a:off x="0" y="0"/>
                        <a:ext cx="5796915" cy="234315"/>
                      </a:xfrm>
                      <a:prstGeom prst="rect">
                        <a:avLst/>
                      </a:prstGeom>
                      <a:noFill/>
                      <a:ln>
                        <a:noFill/>
                      </a:ln>
                    </wps:spPr>
                    <wps:txbx>
                      <w:txbxContent>
                        <w:p>
                          <w:pPr>
                            <w:tabs>
                              <w:tab w:val="left" w:pos="9108"/>
                            </w:tabs>
                            <w:spacing w:before="20"/>
                            <w:ind w:left="20" w:right="0" w:firstLine="0"/>
                            <w:jc w:val="left"/>
                            <w:rPr>
                              <w:rFonts w:ascii="Cambria"/>
                              <w:sz w:val="28"/>
                            </w:rPr>
                          </w:pPr>
                          <w:r>
                            <w:rPr>
                              <w:rFonts w:ascii="Cambria"/>
                              <w:spacing w:val="-32"/>
                              <w:sz w:val="28"/>
                              <w:u w:val="single" w:color="612322"/>
                            </w:rPr>
                            <w:t xml:space="preserve"> </w:t>
                          </w:r>
                          <w:r>
                            <w:rPr>
                              <w:rFonts w:ascii="Cambria"/>
                              <w:sz w:val="28"/>
                              <w:u w:val="single" w:color="612322"/>
                            </w:rPr>
                            <w:t>CAPITAL</w:t>
                          </w:r>
                          <w:r>
                            <w:rPr>
                              <w:rFonts w:ascii="Cambria"/>
                              <w:spacing w:val="-17"/>
                              <w:sz w:val="28"/>
                              <w:u w:val="single" w:color="612322"/>
                            </w:rPr>
                            <w:t xml:space="preserve"> </w:t>
                          </w:r>
                          <w:r>
                            <w:rPr>
                              <w:rFonts w:ascii="Cambria"/>
                              <w:sz w:val="28"/>
                              <w:u w:val="single" w:color="612322"/>
                            </w:rPr>
                            <w:t>BUDGETING</w:t>
                          </w:r>
                          <w:r>
                            <w:rPr>
                              <w:rFonts w:ascii="Cambria"/>
                              <w:sz w:val="28"/>
                              <w:u w:val="single" w:color="612322"/>
                            </w:rPr>
                            <w:tab/>
                          </w:r>
                        </w:p>
                      </w:txbxContent>
                    </wps:txbx>
                    <wps:bodyPr lIns="0" tIns="0" rIns="0" bIns="0" upright="1"/>
                  </wps:wsp>
                </a:graphicData>
              </a:graphic>
            </wp:anchor>
          </w:drawing>
        </mc:Choice>
        <mc:Fallback>
          <w:pict>
            <v:shape id="Text Box 70" o:spid="_x0000_s1026" o:spt="202" type="#_x0000_t202" style="position:absolute;left:0pt;margin-left:69.5pt;margin-top:35.2pt;height:18.45pt;width:456.45pt;mso-position-horizontal-relative:page;mso-position-vertical-relative:page;z-index:-19372032;mso-width-relative:page;mso-height-relative:page;" filled="f" stroked="f" coordsize="21600,21600" o:gfxdata="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&#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unU1z9kAAAALAQAADwAAAAAAAAABACAAAAAiAAAAZHJz&#10;L2Rvd25yZXYueG1sUEsBAhQAFAAAAAgAh07iQBJA6+qRAQAAJgMAAA4AAAAAAAAAAQAgAAAAKAEA&#10;AGRycy9lMm9Eb2MueG1sUEsFBgAAAAAGAAYAWQEAACsFAAAAAA==&#10;">
              <v:fill on="f" focussize="0,0"/>
              <v:stroke on="f"/>
              <v:imagedata o:title=""/>
              <o:lock v:ext="edit" aspectratio="f"/>
              <v:textbox inset="0mm,0mm,0mm,0mm">
                <w:txbxContent>
                  <w:p>
                    <w:pPr>
                      <w:tabs>
                        <w:tab w:val="left" w:pos="9108"/>
                      </w:tabs>
                      <w:spacing w:before="20"/>
                      <w:ind w:left="20" w:right="0" w:firstLine="0"/>
                      <w:jc w:val="left"/>
                      <w:rPr>
                        <w:rFonts w:ascii="Cambria"/>
                        <w:sz w:val="28"/>
                      </w:rPr>
                    </w:pPr>
                    <w:r>
                      <w:rPr>
                        <w:rFonts w:ascii="Cambria"/>
                        <w:spacing w:val="-32"/>
                        <w:sz w:val="28"/>
                        <w:u w:val="single" w:color="612322"/>
                      </w:rPr>
                      <w:t xml:space="preserve"> </w:t>
                    </w:r>
                    <w:r>
                      <w:rPr>
                        <w:rFonts w:ascii="Cambria"/>
                        <w:sz w:val="28"/>
                        <w:u w:val="single" w:color="612322"/>
                      </w:rPr>
                      <w:t>CAPITAL</w:t>
                    </w:r>
                    <w:r>
                      <w:rPr>
                        <w:rFonts w:ascii="Cambria"/>
                        <w:spacing w:val="-17"/>
                        <w:sz w:val="28"/>
                        <w:u w:val="single" w:color="612322"/>
                      </w:rPr>
                      <w:t xml:space="preserve"> </w:t>
                    </w:r>
                    <w:r>
                      <w:rPr>
                        <w:rFonts w:ascii="Cambria"/>
                        <w:sz w:val="28"/>
                        <w:u w:val="single" w:color="612322"/>
                      </w:rPr>
                      <w:t>BUDGETING</w:t>
                    </w:r>
                    <w:r>
                      <w:rPr>
                        <w:rFonts w:ascii="Cambria"/>
                        <w:sz w:val="28"/>
                        <w:u w:val="single" w:color="612322"/>
                      </w:rPr>
                      <w:tab/>
                    </w:r>
                  </w:p>
                </w:txbxContent>
              </v:textbox>
            </v:shape>
          </w:pict>
        </mc:Fallback>
      </mc:AlternateConten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mc:AlternateContent>
        <mc:Choice Requires="wps">
          <w:drawing>
            <wp:anchor distT="0" distB="0" distL="114300" distR="114300" simplePos="0" relativeHeight="483945472" behindDoc="1" locked="0" layoutInCell="1" allowOverlap="1">
              <wp:simplePos x="0" y="0"/>
              <wp:positionH relativeFrom="page">
                <wp:posOffset>895350</wp:posOffset>
              </wp:positionH>
              <wp:positionV relativeFrom="page">
                <wp:posOffset>679450</wp:posOffset>
              </wp:positionV>
              <wp:extent cx="5771515" cy="57150"/>
              <wp:effectExtent l="0" t="0" r="635" b="0"/>
              <wp:wrapNone/>
              <wp:docPr id="325" name="FreeForm 73"/>
              <wp:cNvGraphicFramePr/>
              <a:graphic xmlns:a="http://schemas.openxmlformats.org/drawingml/2006/main">
                <a:graphicData uri="http://schemas.microsoft.com/office/word/2010/wordprocessingShape">
                  <wps:wsp>
                    <wps:cNvSpPr/>
                    <wps:spPr>
                      <a:xfrm>
                        <a:off x="0" y="0"/>
                        <a:ext cx="5771515" cy="57150"/>
                      </a:xfrm>
                      <a:custGeom>
                        <a:avLst/>
                        <a:gdLst/>
                        <a:ahLst/>
                        <a:cxnLst/>
                        <a:pathLst>
                          <a:path w="9089" h="90">
                            <a:moveTo>
                              <a:pt x="9089" y="30"/>
                            </a:moveTo>
                            <a:lnTo>
                              <a:pt x="0" y="30"/>
                            </a:lnTo>
                            <a:lnTo>
                              <a:pt x="0" y="90"/>
                            </a:lnTo>
                            <a:lnTo>
                              <a:pt x="9089" y="90"/>
                            </a:lnTo>
                            <a:lnTo>
                              <a:pt x="9089" y="30"/>
                            </a:lnTo>
                            <a:close/>
                            <a:moveTo>
                              <a:pt x="9089" y="0"/>
                            </a:moveTo>
                            <a:lnTo>
                              <a:pt x="0" y="0"/>
                            </a:lnTo>
                            <a:lnTo>
                              <a:pt x="0" y="15"/>
                            </a:lnTo>
                            <a:lnTo>
                              <a:pt x="9089" y="15"/>
                            </a:lnTo>
                            <a:lnTo>
                              <a:pt x="9089" y="0"/>
                            </a:lnTo>
                            <a:close/>
                          </a:path>
                        </a:pathLst>
                      </a:custGeom>
                      <a:solidFill>
                        <a:srgbClr val="612322"/>
                      </a:solidFill>
                      <a:ln>
                        <a:noFill/>
                      </a:ln>
                    </wps:spPr>
                    <wps:bodyPr upright="1"/>
                  </wps:wsp>
                </a:graphicData>
              </a:graphic>
            </wp:anchor>
          </w:drawing>
        </mc:Choice>
        <mc:Fallback>
          <w:pict>
            <v:shape id="FreeForm 73" o:spid="_x0000_s1026" o:spt="100" style="position:absolute;left:0pt;margin-left:70.5pt;margin-top:53.5pt;height:4.5pt;width:454.45pt;mso-position-horizontal-relative:page;mso-position-vertical-relative:page;z-index:-19371008;mso-width-relative:page;mso-height-relative:page;" fillcolor="#612322" filled="t" stroked="f" coordsize="9089,90" o:gfxdata="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&#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N1GT12gAAAAwBAAAPAAAAAAAAAAEAIAAAACIAAABk&#10;cnMvZG93bnJldi54bWxQSwECFAAUAAAACACHTuJAx5u+jwQCAAD9BAAADgAAAAAAAAABACAAAAAp&#10;AQAAZHJzL2Uyb0RvYy54bWxQSwUGAAAAAAYABgBZAQAAnwUAAAAA&#10;" path="m9089,30l0,30,0,90,9089,90,9089,30xm9089,0l0,0,0,15,9089,15,9089,0xe">
              <v:fill on="t" focussize="0,0"/>
              <v:stroke on="f"/>
              <v:imagedata o:title=""/>
              <o:lock v:ext="edit" aspectratio="f"/>
            </v:shape>
          </w:pict>
        </mc:Fallback>
      </mc:AlternateContent>
    </w:r>
    <w:r>
      <mc:AlternateContent>
        <mc:Choice Requires="wps">
          <w:drawing>
            <wp:anchor distT="0" distB="0" distL="114300" distR="114300" simplePos="0" relativeHeight="483946496" behindDoc="1" locked="0" layoutInCell="1" allowOverlap="1">
              <wp:simplePos x="0" y="0"/>
              <wp:positionH relativeFrom="page">
                <wp:posOffset>901700</wp:posOffset>
              </wp:positionH>
              <wp:positionV relativeFrom="page">
                <wp:posOffset>447040</wp:posOffset>
              </wp:positionV>
              <wp:extent cx="1685925" cy="234315"/>
              <wp:effectExtent l="0" t="0" r="0" b="0"/>
              <wp:wrapNone/>
              <wp:docPr id="326" name="Text Box 74"/>
              <wp:cNvGraphicFramePr/>
              <a:graphic xmlns:a="http://schemas.openxmlformats.org/drawingml/2006/main">
                <a:graphicData uri="http://schemas.microsoft.com/office/word/2010/wordprocessingShape">
                  <wps:wsp>
                    <wps:cNvSpPr txBox="1"/>
                    <wps:spPr>
                      <a:xfrm>
                        <a:off x="0" y="0"/>
                        <a:ext cx="1685925" cy="234315"/>
                      </a:xfrm>
                      <a:prstGeom prst="rect">
                        <a:avLst/>
                      </a:prstGeom>
                      <a:noFill/>
                      <a:ln>
                        <a:noFill/>
                      </a:ln>
                    </wps:spPr>
                    <wps:txbx>
                      <w:txbxContent>
                        <w:p>
                          <w:pPr>
                            <w:spacing w:before="20"/>
                            <w:ind w:left="20" w:right="0" w:firstLine="0"/>
                            <w:jc w:val="left"/>
                            <w:rPr>
                              <w:rFonts w:ascii="Cambria"/>
                              <w:sz w:val="28"/>
                            </w:rPr>
                          </w:pPr>
                          <w:r>
                            <w:rPr>
                              <w:rFonts w:ascii="Cambria"/>
                              <w:sz w:val="28"/>
                            </w:rPr>
                            <w:t>CAPITAL BUDGETING</w:t>
                          </w:r>
                        </w:p>
                      </w:txbxContent>
                    </wps:txbx>
                    <wps:bodyPr lIns="0" tIns="0" rIns="0" bIns="0" upright="1"/>
                  </wps:wsp>
                </a:graphicData>
              </a:graphic>
            </wp:anchor>
          </w:drawing>
        </mc:Choice>
        <mc:Fallback>
          <w:pict>
            <v:shape id="Text Box 74" o:spid="_x0000_s1026" o:spt="202" type="#_x0000_t202" style="position:absolute;left:0pt;margin-left:71pt;margin-top:35.2pt;height:18.45pt;width:132.75pt;mso-position-horizontal-relative:page;mso-position-vertical-relative:page;z-index:-19369984;mso-width-relative:page;mso-height-relative:page;" filled="f" stroked="f" coordsize="21600,21600" o:gfxdata="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BD9lOu2AAAAAoBAAAPAAAAAAAAAAEAIAAAACIAAABkcnMv&#10;ZG93bnJldi54bWxQSwECFAAUAAAACACHTuJAIXEpTpEBAAAmAwAADgAAAAAAAAABACAAAAAnAQAA&#10;ZHJzL2Uyb0RvYy54bWxQSwUGAAAAAAYABgBZAQAAKgUAAAAA&#10;">
              <v:fill on="f" focussize="0,0"/>
              <v:stroke on="f"/>
              <v:imagedata o:title=""/>
              <o:lock v:ext="edit" aspectratio="f"/>
              <v:textbox inset="0mm,0mm,0mm,0mm">
                <w:txbxContent>
                  <w:p>
                    <w:pPr>
                      <w:spacing w:before="20"/>
                      <w:ind w:left="20" w:right="0" w:firstLine="0"/>
                      <w:jc w:val="left"/>
                      <w:rPr>
                        <w:rFonts w:ascii="Cambria"/>
                        <w:sz w:val="28"/>
                      </w:rPr>
                    </w:pPr>
                    <w:r>
                      <w:rPr>
                        <w:rFonts w:ascii="Cambria"/>
                        <w:sz w:val="28"/>
                      </w:rPr>
                      <w:t>CAPITAL BUDGETING</w:t>
                    </w:r>
                  </w:p>
                </w:txbxContent>
              </v:textbox>
            </v:shape>
          </w:pict>
        </mc:Fallback>
      </mc:AlternateConten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mc:AlternateContent>
        <mc:Choice Requires="wps">
          <w:drawing>
            <wp:anchor distT="0" distB="0" distL="114300" distR="114300" simplePos="0" relativeHeight="483947520" behindDoc="1" locked="0" layoutInCell="1" allowOverlap="1">
              <wp:simplePos x="0" y="0"/>
              <wp:positionH relativeFrom="page">
                <wp:posOffset>895350</wp:posOffset>
              </wp:positionH>
              <wp:positionV relativeFrom="page">
                <wp:posOffset>698500</wp:posOffset>
              </wp:positionV>
              <wp:extent cx="5771515" cy="38100"/>
              <wp:effectExtent l="0" t="0" r="635" b="0"/>
              <wp:wrapNone/>
              <wp:docPr id="329" name="Rectangles 77"/>
              <wp:cNvGraphicFramePr/>
              <a:graphic xmlns:a="http://schemas.openxmlformats.org/drawingml/2006/main">
                <a:graphicData uri="http://schemas.microsoft.com/office/word/2010/wordprocessingShape">
                  <wps:wsp>
                    <wps:cNvSpPr/>
                    <wps:spPr>
                      <a:xfrm>
                        <a:off x="0" y="0"/>
                        <a:ext cx="5771515" cy="38100"/>
                      </a:xfrm>
                      <a:prstGeom prst="rect">
                        <a:avLst/>
                      </a:prstGeom>
                      <a:solidFill>
                        <a:srgbClr val="612322"/>
                      </a:solidFill>
                      <a:ln>
                        <a:noFill/>
                      </a:ln>
                    </wps:spPr>
                    <wps:bodyPr upright="1"/>
                  </wps:wsp>
                </a:graphicData>
              </a:graphic>
            </wp:anchor>
          </w:drawing>
        </mc:Choice>
        <mc:Fallback>
          <w:pict>
            <v:rect id="Rectangles 77" o:spid="_x0000_s1026" o:spt="1" style="position:absolute;left:0pt;margin-left:70.5pt;margin-top:55pt;height:3pt;width:454.45pt;mso-position-horizontal-relative:page;mso-position-vertical-relative:page;z-index:-19368960;mso-width-relative:page;mso-height-relative:page;" fillcolor="#612322" filled="t" stroked="f" coordsize="21600,21600" o:gfxdata="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esupzNgAAAAMAQAADwAAAAAAAAABACAAAAAiAAAAZHJz&#10;L2Rvd25yZXYueG1sUEsBAhQAFAAAAAgAh07iQAfeSaeSAQAAFwMAAA4AAAAAAAAAAQAgAAAAJwEA&#10;AGRycy9lMm9Eb2MueG1sUEsFBgAAAAAGAAYAWQEAACsFAAAAAA==&#10;">
              <v:fill on="t" focussize="0,0"/>
              <v:stroke on="f"/>
              <v:imagedata o:title=""/>
              <o:lock v:ext="edit" aspectratio="f"/>
            </v:rect>
          </w:pict>
        </mc:Fallback>
      </mc:AlternateContent>
    </w:r>
    <w:r>
      <mc:AlternateContent>
        <mc:Choice Requires="wps">
          <w:drawing>
            <wp:anchor distT="0" distB="0" distL="114300" distR="114300" simplePos="0" relativeHeight="483948544" behindDoc="1" locked="0" layoutInCell="1" allowOverlap="1">
              <wp:simplePos x="0" y="0"/>
              <wp:positionH relativeFrom="page">
                <wp:posOffset>882650</wp:posOffset>
              </wp:positionH>
              <wp:positionV relativeFrom="page">
                <wp:posOffset>447040</wp:posOffset>
              </wp:positionV>
              <wp:extent cx="5796915" cy="234315"/>
              <wp:effectExtent l="0" t="0" r="0" b="0"/>
              <wp:wrapNone/>
              <wp:docPr id="330" name="Text Box 78"/>
              <wp:cNvGraphicFramePr/>
              <a:graphic xmlns:a="http://schemas.openxmlformats.org/drawingml/2006/main">
                <a:graphicData uri="http://schemas.microsoft.com/office/word/2010/wordprocessingShape">
                  <wps:wsp>
                    <wps:cNvSpPr txBox="1"/>
                    <wps:spPr>
                      <a:xfrm>
                        <a:off x="0" y="0"/>
                        <a:ext cx="5796915" cy="234315"/>
                      </a:xfrm>
                      <a:prstGeom prst="rect">
                        <a:avLst/>
                      </a:prstGeom>
                      <a:noFill/>
                      <a:ln>
                        <a:noFill/>
                      </a:ln>
                    </wps:spPr>
                    <wps:txbx>
                      <w:txbxContent>
                        <w:p>
                          <w:pPr>
                            <w:tabs>
                              <w:tab w:val="left" w:pos="9108"/>
                            </w:tabs>
                            <w:spacing w:before="20"/>
                            <w:ind w:left="20" w:right="0" w:firstLine="0"/>
                            <w:jc w:val="left"/>
                            <w:rPr>
                              <w:rFonts w:ascii="Cambria"/>
                              <w:sz w:val="28"/>
                            </w:rPr>
                          </w:pPr>
                          <w:r>
                            <w:rPr>
                              <w:rFonts w:ascii="Cambria"/>
                              <w:spacing w:val="-32"/>
                              <w:sz w:val="28"/>
                              <w:u w:val="single" w:color="612322"/>
                            </w:rPr>
                            <w:t xml:space="preserve"> </w:t>
                          </w:r>
                          <w:r>
                            <w:rPr>
                              <w:rFonts w:ascii="Cambria"/>
                              <w:sz w:val="28"/>
                              <w:u w:val="single" w:color="612322"/>
                            </w:rPr>
                            <w:t>CAPITAL</w:t>
                          </w:r>
                          <w:r>
                            <w:rPr>
                              <w:rFonts w:ascii="Cambria"/>
                              <w:spacing w:val="-17"/>
                              <w:sz w:val="28"/>
                              <w:u w:val="single" w:color="612322"/>
                            </w:rPr>
                            <w:t xml:space="preserve"> </w:t>
                          </w:r>
                          <w:r>
                            <w:rPr>
                              <w:rFonts w:ascii="Cambria"/>
                              <w:sz w:val="28"/>
                              <w:u w:val="single" w:color="612322"/>
                            </w:rPr>
                            <w:t>BUDGETING</w:t>
                          </w:r>
                          <w:r>
                            <w:rPr>
                              <w:rFonts w:ascii="Cambria"/>
                              <w:sz w:val="28"/>
                              <w:u w:val="single" w:color="612322"/>
                            </w:rPr>
                            <w:tab/>
                          </w:r>
                        </w:p>
                      </w:txbxContent>
                    </wps:txbx>
                    <wps:bodyPr lIns="0" tIns="0" rIns="0" bIns="0" upright="1"/>
                  </wps:wsp>
                </a:graphicData>
              </a:graphic>
            </wp:anchor>
          </w:drawing>
        </mc:Choice>
        <mc:Fallback>
          <w:pict>
            <v:shape id="Text Box 78" o:spid="_x0000_s1026" o:spt="202" type="#_x0000_t202" style="position:absolute;left:0pt;margin-left:69.5pt;margin-top:35.2pt;height:18.45pt;width:456.45pt;mso-position-horizontal-relative:page;mso-position-vertical-relative:page;z-index:-19367936;mso-width-relative:page;mso-height-relative:page;" filled="f" stroked="f" coordsize="21600,21600" o:gfxdata="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&#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Lp1Nc/ZAAAACwEAAA8AAAAAAAAAAQAgAAAAIgAAAGRy&#10;cy9kb3ducmV2LnhtbFBLAQIUABQAAAAIAIdO4kCEnxTakgEAACYDAAAOAAAAAAAAAAEAIAAAACgB&#10;AABkcnMvZTJvRG9jLnhtbFBLBQYAAAAABgAGAFkBAAAsBQAAAAA=&#10;">
              <v:fill on="f" focussize="0,0"/>
              <v:stroke on="f"/>
              <v:imagedata o:title=""/>
              <o:lock v:ext="edit" aspectratio="f"/>
              <v:textbox inset="0mm,0mm,0mm,0mm">
                <w:txbxContent>
                  <w:p>
                    <w:pPr>
                      <w:tabs>
                        <w:tab w:val="left" w:pos="9108"/>
                      </w:tabs>
                      <w:spacing w:before="20"/>
                      <w:ind w:left="20" w:right="0" w:firstLine="0"/>
                      <w:jc w:val="left"/>
                      <w:rPr>
                        <w:rFonts w:ascii="Cambria"/>
                        <w:sz w:val="28"/>
                      </w:rPr>
                    </w:pPr>
                    <w:r>
                      <w:rPr>
                        <w:rFonts w:ascii="Cambria"/>
                        <w:spacing w:val="-32"/>
                        <w:sz w:val="28"/>
                        <w:u w:val="single" w:color="612322"/>
                      </w:rPr>
                      <w:t xml:space="preserve"> </w:t>
                    </w:r>
                    <w:r>
                      <w:rPr>
                        <w:rFonts w:ascii="Cambria"/>
                        <w:sz w:val="28"/>
                        <w:u w:val="single" w:color="612322"/>
                      </w:rPr>
                      <w:t>CAPITAL</w:t>
                    </w:r>
                    <w:r>
                      <w:rPr>
                        <w:rFonts w:ascii="Cambria"/>
                        <w:spacing w:val="-17"/>
                        <w:sz w:val="28"/>
                        <w:u w:val="single" w:color="612322"/>
                      </w:rPr>
                      <w:t xml:space="preserve"> </w:t>
                    </w:r>
                    <w:r>
                      <w:rPr>
                        <w:rFonts w:ascii="Cambria"/>
                        <w:sz w:val="28"/>
                        <w:u w:val="single" w:color="612322"/>
                      </w:rPr>
                      <w:t>BUDGETING</w:t>
                    </w:r>
                    <w:r>
                      <w:rPr>
                        <w:rFonts w:ascii="Cambria"/>
                        <w:sz w:val="28"/>
                        <w:u w:val="single" w:color="612322"/>
                      </w:rPr>
                      <w:tab/>
                    </w:r>
                  </w:p>
                </w:txbxContent>
              </v:textbox>
            </v:shape>
          </w:pict>
        </mc:Fallback>
      </mc:AlternateConten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mc:AlternateContent>
        <mc:Choice Requires="wps">
          <w:drawing>
            <wp:anchor distT="0" distB="0" distL="114300" distR="114300" simplePos="0" relativeHeight="483949568" behindDoc="1" locked="0" layoutInCell="1" allowOverlap="1">
              <wp:simplePos x="0" y="0"/>
              <wp:positionH relativeFrom="page">
                <wp:posOffset>895350</wp:posOffset>
              </wp:positionH>
              <wp:positionV relativeFrom="page">
                <wp:posOffset>679450</wp:posOffset>
              </wp:positionV>
              <wp:extent cx="5771515" cy="57150"/>
              <wp:effectExtent l="0" t="0" r="635" b="0"/>
              <wp:wrapNone/>
              <wp:docPr id="333" name="FreeForm 81"/>
              <wp:cNvGraphicFramePr/>
              <a:graphic xmlns:a="http://schemas.openxmlformats.org/drawingml/2006/main">
                <a:graphicData uri="http://schemas.microsoft.com/office/word/2010/wordprocessingShape">
                  <wps:wsp>
                    <wps:cNvSpPr/>
                    <wps:spPr>
                      <a:xfrm>
                        <a:off x="0" y="0"/>
                        <a:ext cx="5771515" cy="57150"/>
                      </a:xfrm>
                      <a:custGeom>
                        <a:avLst/>
                        <a:gdLst/>
                        <a:ahLst/>
                        <a:cxnLst/>
                        <a:pathLst>
                          <a:path w="9089" h="90">
                            <a:moveTo>
                              <a:pt x="9089" y="30"/>
                            </a:moveTo>
                            <a:lnTo>
                              <a:pt x="0" y="30"/>
                            </a:lnTo>
                            <a:lnTo>
                              <a:pt x="0" y="90"/>
                            </a:lnTo>
                            <a:lnTo>
                              <a:pt x="9089" y="90"/>
                            </a:lnTo>
                            <a:lnTo>
                              <a:pt x="9089" y="30"/>
                            </a:lnTo>
                            <a:close/>
                            <a:moveTo>
                              <a:pt x="9089" y="0"/>
                            </a:moveTo>
                            <a:lnTo>
                              <a:pt x="0" y="0"/>
                            </a:lnTo>
                            <a:lnTo>
                              <a:pt x="0" y="15"/>
                            </a:lnTo>
                            <a:lnTo>
                              <a:pt x="9089" y="15"/>
                            </a:lnTo>
                            <a:lnTo>
                              <a:pt x="9089" y="0"/>
                            </a:lnTo>
                            <a:close/>
                          </a:path>
                        </a:pathLst>
                      </a:custGeom>
                      <a:solidFill>
                        <a:srgbClr val="612322"/>
                      </a:solidFill>
                      <a:ln>
                        <a:noFill/>
                      </a:ln>
                    </wps:spPr>
                    <wps:bodyPr upright="1"/>
                  </wps:wsp>
                </a:graphicData>
              </a:graphic>
            </wp:anchor>
          </w:drawing>
        </mc:Choice>
        <mc:Fallback>
          <w:pict>
            <v:shape id="FreeForm 81" o:spid="_x0000_s1026" o:spt="100" style="position:absolute;left:0pt;margin-left:70.5pt;margin-top:53.5pt;height:4.5pt;width:454.45pt;mso-position-horizontal-relative:page;mso-position-vertical-relative:page;z-index:-19366912;mso-width-relative:page;mso-height-relative:page;" fillcolor="#612322" filled="t" stroked="f" coordsize="9089,90" o:gfxdata="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&#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N1GT12gAAAAwBAAAPAAAAAAAAAAEAIAAAACIAAABk&#10;cnMvZG93bnJldi54bWxQSwECFAAUAAAACACHTuJAmtRYfgQCAAD9BAAADgAAAAAAAAABACAAAAAp&#10;AQAAZHJzL2Uyb0RvYy54bWxQSwUGAAAAAAYABgBZAQAAnwUAAAAA&#10;" path="m9089,30l0,30,0,90,9089,90,9089,30xm9089,0l0,0,0,15,9089,15,9089,0xe">
              <v:fill on="t" focussize="0,0"/>
              <v:stroke on="f"/>
              <v:imagedata o:title=""/>
              <o:lock v:ext="edit" aspectratio="f"/>
            </v:shape>
          </w:pict>
        </mc:Fallback>
      </mc:AlternateContent>
    </w:r>
    <w:r>
      <mc:AlternateContent>
        <mc:Choice Requires="wps">
          <w:drawing>
            <wp:anchor distT="0" distB="0" distL="114300" distR="114300" simplePos="0" relativeHeight="483950592" behindDoc="1" locked="0" layoutInCell="1" allowOverlap="1">
              <wp:simplePos x="0" y="0"/>
              <wp:positionH relativeFrom="page">
                <wp:posOffset>901700</wp:posOffset>
              </wp:positionH>
              <wp:positionV relativeFrom="page">
                <wp:posOffset>447040</wp:posOffset>
              </wp:positionV>
              <wp:extent cx="1685925" cy="234315"/>
              <wp:effectExtent l="0" t="0" r="0" b="0"/>
              <wp:wrapNone/>
              <wp:docPr id="334" name="Text Box 82"/>
              <wp:cNvGraphicFramePr/>
              <a:graphic xmlns:a="http://schemas.openxmlformats.org/drawingml/2006/main">
                <a:graphicData uri="http://schemas.microsoft.com/office/word/2010/wordprocessingShape">
                  <wps:wsp>
                    <wps:cNvSpPr txBox="1"/>
                    <wps:spPr>
                      <a:xfrm>
                        <a:off x="0" y="0"/>
                        <a:ext cx="1685925" cy="234315"/>
                      </a:xfrm>
                      <a:prstGeom prst="rect">
                        <a:avLst/>
                      </a:prstGeom>
                      <a:noFill/>
                      <a:ln>
                        <a:noFill/>
                      </a:ln>
                    </wps:spPr>
                    <wps:txbx>
                      <w:txbxContent>
                        <w:p>
                          <w:pPr>
                            <w:spacing w:before="20"/>
                            <w:ind w:left="20" w:right="0" w:firstLine="0"/>
                            <w:jc w:val="left"/>
                            <w:rPr>
                              <w:rFonts w:ascii="Cambria"/>
                              <w:sz w:val="28"/>
                            </w:rPr>
                          </w:pPr>
                          <w:r>
                            <w:rPr>
                              <w:rFonts w:ascii="Cambria"/>
                              <w:sz w:val="28"/>
                            </w:rPr>
                            <w:t>CAPITAL BUDGETING</w:t>
                          </w:r>
                        </w:p>
                      </w:txbxContent>
                    </wps:txbx>
                    <wps:bodyPr lIns="0" tIns="0" rIns="0" bIns="0" upright="1"/>
                  </wps:wsp>
                </a:graphicData>
              </a:graphic>
            </wp:anchor>
          </w:drawing>
        </mc:Choice>
        <mc:Fallback>
          <w:pict>
            <v:shape id="Text Box 82" o:spid="_x0000_s1026" o:spt="202" type="#_x0000_t202" style="position:absolute;left:0pt;margin-left:71pt;margin-top:35.2pt;height:18.45pt;width:132.75pt;mso-position-horizontal-relative:page;mso-position-vertical-relative:page;z-index:-19365888;mso-width-relative:page;mso-height-relative:page;" filled="f" stroked="f" coordsize="21600,21600" o:gfxdata="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Q/ZTrtgAAAAKAQAADwAAAAAAAAABACAAAAAiAAAAZHJz&#10;L2Rvd25yZXYueG1sUEsBAhQAFAAAAAgAh07iQPRTmzGSAQAAJgMAAA4AAAAAAAAAAQAgAAAAJwEA&#10;AGRycy9lMm9Eb2MueG1sUEsFBgAAAAAGAAYAWQEAACsFAAAAAA==&#10;">
              <v:fill on="f" focussize="0,0"/>
              <v:stroke on="f"/>
              <v:imagedata o:title=""/>
              <o:lock v:ext="edit" aspectratio="f"/>
              <v:textbox inset="0mm,0mm,0mm,0mm">
                <w:txbxContent>
                  <w:p>
                    <w:pPr>
                      <w:spacing w:before="20"/>
                      <w:ind w:left="20" w:right="0" w:firstLine="0"/>
                      <w:jc w:val="left"/>
                      <w:rPr>
                        <w:rFonts w:ascii="Cambria"/>
                        <w:sz w:val="28"/>
                      </w:rPr>
                    </w:pPr>
                    <w:r>
                      <w:rPr>
                        <w:rFonts w:ascii="Cambria"/>
                        <w:sz w:val="28"/>
                      </w:rPr>
                      <w:t>CAPITAL BUDGETING</w:t>
                    </w:r>
                  </w:p>
                </w:txbxContent>
              </v:textbox>
            </v:shape>
          </w:pict>
        </mc:Fallback>
      </mc:AlternateConten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mc:AlternateContent>
        <mc:Choice Requires="wps">
          <w:drawing>
            <wp:anchor distT="0" distB="0" distL="114300" distR="114300" simplePos="0" relativeHeight="483951616" behindDoc="1" locked="0" layoutInCell="1" allowOverlap="1">
              <wp:simplePos x="0" y="0"/>
              <wp:positionH relativeFrom="page">
                <wp:posOffset>895350</wp:posOffset>
              </wp:positionH>
              <wp:positionV relativeFrom="page">
                <wp:posOffset>698500</wp:posOffset>
              </wp:positionV>
              <wp:extent cx="5771515" cy="38100"/>
              <wp:effectExtent l="0" t="0" r="635" b="0"/>
              <wp:wrapNone/>
              <wp:docPr id="337" name="Rectangles 85"/>
              <wp:cNvGraphicFramePr/>
              <a:graphic xmlns:a="http://schemas.openxmlformats.org/drawingml/2006/main">
                <a:graphicData uri="http://schemas.microsoft.com/office/word/2010/wordprocessingShape">
                  <wps:wsp>
                    <wps:cNvSpPr/>
                    <wps:spPr>
                      <a:xfrm>
                        <a:off x="0" y="0"/>
                        <a:ext cx="5771515" cy="38100"/>
                      </a:xfrm>
                      <a:prstGeom prst="rect">
                        <a:avLst/>
                      </a:prstGeom>
                      <a:solidFill>
                        <a:srgbClr val="612322"/>
                      </a:solidFill>
                      <a:ln>
                        <a:noFill/>
                      </a:ln>
                    </wps:spPr>
                    <wps:bodyPr upright="1"/>
                  </wps:wsp>
                </a:graphicData>
              </a:graphic>
            </wp:anchor>
          </w:drawing>
        </mc:Choice>
        <mc:Fallback>
          <w:pict>
            <v:rect id="Rectangles 85" o:spid="_x0000_s1026" o:spt="1" style="position:absolute;left:0pt;margin-left:70.5pt;margin-top:55pt;height:3pt;width:454.45pt;mso-position-horizontal-relative:page;mso-position-vertical-relative:page;z-index:-19364864;mso-width-relative:page;mso-height-relative:page;" fillcolor="#612322" filled="t" stroked="f" coordsize="21600,21600" o:gfxdata="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esupzNgAAAAMAQAADwAAAAAAAAABACAAAAAiAAAAZHJz&#10;L2Rvd25yZXYueG1sUEsBAhQAFAAAAAgAh07iQHq4jUySAQAAFwMAAA4AAAAAAAAAAQAgAAAAJwEA&#10;AGRycy9lMm9Eb2MueG1sUEsFBgAAAAAGAAYAWQEAACsFAAAAAA==&#10;">
              <v:fill on="t" focussize="0,0"/>
              <v:stroke on="f"/>
              <v:imagedata o:title=""/>
              <o:lock v:ext="edit" aspectratio="f"/>
            </v:rect>
          </w:pict>
        </mc:Fallback>
      </mc:AlternateContent>
    </w:r>
    <w:r>
      <mc:AlternateContent>
        <mc:Choice Requires="wps">
          <w:drawing>
            <wp:anchor distT="0" distB="0" distL="114300" distR="114300" simplePos="0" relativeHeight="483952640" behindDoc="1" locked="0" layoutInCell="1" allowOverlap="1">
              <wp:simplePos x="0" y="0"/>
              <wp:positionH relativeFrom="page">
                <wp:posOffset>882650</wp:posOffset>
              </wp:positionH>
              <wp:positionV relativeFrom="page">
                <wp:posOffset>447040</wp:posOffset>
              </wp:positionV>
              <wp:extent cx="5796915" cy="234315"/>
              <wp:effectExtent l="0" t="0" r="0" b="0"/>
              <wp:wrapNone/>
              <wp:docPr id="338" name="Text Box 86"/>
              <wp:cNvGraphicFramePr/>
              <a:graphic xmlns:a="http://schemas.openxmlformats.org/drawingml/2006/main">
                <a:graphicData uri="http://schemas.microsoft.com/office/word/2010/wordprocessingShape">
                  <wps:wsp>
                    <wps:cNvSpPr txBox="1"/>
                    <wps:spPr>
                      <a:xfrm>
                        <a:off x="0" y="0"/>
                        <a:ext cx="5796915" cy="234315"/>
                      </a:xfrm>
                      <a:prstGeom prst="rect">
                        <a:avLst/>
                      </a:prstGeom>
                      <a:noFill/>
                      <a:ln>
                        <a:noFill/>
                      </a:ln>
                    </wps:spPr>
                    <wps:txbx>
                      <w:txbxContent>
                        <w:p>
                          <w:pPr>
                            <w:tabs>
                              <w:tab w:val="left" w:pos="9108"/>
                            </w:tabs>
                            <w:spacing w:before="20"/>
                            <w:ind w:left="20" w:right="0" w:firstLine="0"/>
                            <w:jc w:val="left"/>
                            <w:rPr>
                              <w:rFonts w:ascii="Cambria"/>
                              <w:sz w:val="28"/>
                            </w:rPr>
                          </w:pPr>
                          <w:r>
                            <w:rPr>
                              <w:rFonts w:ascii="Cambria"/>
                              <w:spacing w:val="-32"/>
                              <w:sz w:val="28"/>
                              <w:u w:val="single" w:color="612322"/>
                            </w:rPr>
                            <w:t xml:space="preserve"> </w:t>
                          </w:r>
                          <w:r>
                            <w:rPr>
                              <w:rFonts w:ascii="Cambria"/>
                              <w:sz w:val="28"/>
                              <w:u w:val="single" w:color="612322"/>
                            </w:rPr>
                            <w:t>CAPITAL</w:t>
                          </w:r>
                          <w:r>
                            <w:rPr>
                              <w:rFonts w:ascii="Cambria"/>
                              <w:spacing w:val="-17"/>
                              <w:sz w:val="28"/>
                              <w:u w:val="single" w:color="612322"/>
                            </w:rPr>
                            <w:t xml:space="preserve"> </w:t>
                          </w:r>
                          <w:r>
                            <w:rPr>
                              <w:rFonts w:ascii="Cambria"/>
                              <w:sz w:val="28"/>
                              <w:u w:val="single" w:color="612322"/>
                            </w:rPr>
                            <w:t>BUDGETING</w:t>
                          </w:r>
                          <w:r>
                            <w:rPr>
                              <w:rFonts w:ascii="Cambria"/>
                              <w:sz w:val="28"/>
                              <w:u w:val="single" w:color="612322"/>
                            </w:rPr>
                            <w:tab/>
                          </w:r>
                        </w:p>
                      </w:txbxContent>
                    </wps:txbx>
                    <wps:bodyPr lIns="0" tIns="0" rIns="0" bIns="0" upright="1"/>
                  </wps:wsp>
                </a:graphicData>
              </a:graphic>
            </wp:anchor>
          </w:drawing>
        </mc:Choice>
        <mc:Fallback>
          <w:pict>
            <v:shape id="Text Box 86" o:spid="_x0000_s1026" o:spt="202" type="#_x0000_t202" style="position:absolute;left:0pt;margin-left:69.5pt;margin-top:35.2pt;height:18.45pt;width:456.45pt;mso-position-horizontal-relative:page;mso-position-vertical-relative:page;z-index:-19363840;mso-width-relative:page;mso-height-relative:page;" filled="f" stroked="f" coordsize="21600,21600" o:gfxdata="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Lp1Nc/ZAAAACwEAAA8AAAAAAAAAAQAgAAAAIgAAAGRy&#10;cy9kb3ducmV2LnhtbFBLAQIUABQAAAAIAIdO4kAZJt0akgEAACYDAAAOAAAAAAAAAAEAIAAAACgB&#10;AABkcnMvZTJvRG9jLnhtbFBLBQYAAAAABgAGAFkBAAAsBQAAAAA=&#10;">
              <v:fill on="f" focussize="0,0"/>
              <v:stroke on="f"/>
              <v:imagedata o:title=""/>
              <o:lock v:ext="edit" aspectratio="f"/>
              <v:textbox inset="0mm,0mm,0mm,0mm">
                <w:txbxContent>
                  <w:p>
                    <w:pPr>
                      <w:tabs>
                        <w:tab w:val="left" w:pos="9108"/>
                      </w:tabs>
                      <w:spacing w:before="20"/>
                      <w:ind w:left="20" w:right="0" w:firstLine="0"/>
                      <w:jc w:val="left"/>
                      <w:rPr>
                        <w:rFonts w:ascii="Cambria"/>
                        <w:sz w:val="28"/>
                      </w:rPr>
                    </w:pPr>
                    <w:r>
                      <w:rPr>
                        <w:rFonts w:ascii="Cambria"/>
                        <w:spacing w:val="-32"/>
                        <w:sz w:val="28"/>
                        <w:u w:val="single" w:color="612322"/>
                      </w:rPr>
                      <w:t xml:space="preserve"> </w:t>
                    </w:r>
                    <w:r>
                      <w:rPr>
                        <w:rFonts w:ascii="Cambria"/>
                        <w:sz w:val="28"/>
                        <w:u w:val="single" w:color="612322"/>
                      </w:rPr>
                      <w:t>CAPITAL</w:t>
                    </w:r>
                    <w:r>
                      <w:rPr>
                        <w:rFonts w:ascii="Cambria"/>
                        <w:spacing w:val="-17"/>
                        <w:sz w:val="28"/>
                        <w:u w:val="single" w:color="612322"/>
                      </w:rPr>
                      <w:t xml:space="preserve"> </w:t>
                    </w:r>
                    <w:r>
                      <w:rPr>
                        <w:rFonts w:ascii="Cambria"/>
                        <w:sz w:val="28"/>
                        <w:u w:val="single" w:color="612322"/>
                      </w:rPr>
                      <w:t>BUDGETING</w:t>
                    </w:r>
                    <w:r>
                      <w:rPr>
                        <w:rFonts w:ascii="Cambria"/>
                        <w:sz w:val="28"/>
                        <w:u w:val="single" w:color="612322"/>
                      </w:rPr>
                      <w:tab/>
                    </w:r>
                  </w:p>
                </w:txbxContent>
              </v:textbox>
            </v:shape>
          </w:pict>
        </mc:Fallback>
      </mc:AlternateConten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mc:AlternateContent>
        <mc:Choice Requires="wps">
          <w:drawing>
            <wp:anchor distT="0" distB="0" distL="114300" distR="114300" simplePos="0" relativeHeight="483953664" behindDoc="1" locked="0" layoutInCell="1" allowOverlap="1">
              <wp:simplePos x="0" y="0"/>
              <wp:positionH relativeFrom="page">
                <wp:posOffset>895350</wp:posOffset>
              </wp:positionH>
              <wp:positionV relativeFrom="page">
                <wp:posOffset>698500</wp:posOffset>
              </wp:positionV>
              <wp:extent cx="5771515" cy="38100"/>
              <wp:effectExtent l="0" t="0" r="635" b="0"/>
              <wp:wrapNone/>
              <wp:docPr id="341" name="Rectangles 89"/>
              <wp:cNvGraphicFramePr/>
              <a:graphic xmlns:a="http://schemas.openxmlformats.org/drawingml/2006/main">
                <a:graphicData uri="http://schemas.microsoft.com/office/word/2010/wordprocessingShape">
                  <wps:wsp>
                    <wps:cNvSpPr/>
                    <wps:spPr>
                      <a:xfrm>
                        <a:off x="0" y="0"/>
                        <a:ext cx="5771515" cy="38100"/>
                      </a:xfrm>
                      <a:prstGeom prst="rect">
                        <a:avLst/>
                      </a:prstGeom>
                      <a:solidFill>
                        <a:srgbClr val="612322"/>
                      </a:solidFill>
                      <a:ln>
                        <a:noFill/>
                      </a:ln>
                    </wps:spPr>
                    <wps:bodyPr upright="1"/>
                  </wps:wsp>
                </a:graphicData>
              </a:graphic>
            </wp:anchor>
          </w:drawing>
        </mc:Choice>
        <mc:Fallback>
          <w:pict>
            <v:rect id="Rectangles 89" o:spid="_x0000_s1026" o:spt="1" style="position:absolute;left:0pt;margin-left:70.5pt;margin-top:55pt;height:3pt;width:454.45pt;mso-position-horizontal-relative:page;mso-position-vertical-relative:page;z-index:-19362816;mso-width-relative:page;mso-height-relative:page;" fillcolor="#612322" filled="t" stroked="f" coordsize="21600,21600" o:gfxdata="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&#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HrLqczYAAAADAEAAA8AAAAAAAAAAQAgAAAAIgAAAGRy&#10;cy9kb3ducmV2LnhtbFBLAQIUABQAAAAIAIdO4kBR5iabkwEAABcDAAAOAAAAAAAAAAEAIAAAACcB&#10;AABkcnMvZTJvRG9jLnhtbFBLBQYAAAAABgAGAFkBAAAsBQAAAAA=&#10;">
              <v:fill on="t" focussize="0,0"/>
              <v:stroke on="f"/>
              <v:imagedata o:title=""/>
              <o:lock v:ext="edit" aspectratio="f"/>
            </v:rect>
          </w:pict>
        </mc:Fallback>
      </mc:AlternateContent>
    </w:r>
    <w:r>
      <mc:AlternateContent>
        <mc:Choice Requires="wps">
          <w:drawing>
            <wp:anchor distT="0" distB="0" distL="114300" distR="114300" simplePos="0" relativeHeight="483954688" behindDoc="1" locked="0" layoutInCell="1" allowOverlap="1">
              <wp:simplePos x="0" y="0"/>
              <wp:positionH relativeFrom="page">
                <wp:posOffset>882650</wp:posOffset>
              </wp:positionH>
              <wp:positionV relativeFrom="page">
                <wp:posOffset>447040</wp:posOffset>
              </wp:positionV>
              <wp:extent cx="5796915" cy="234315"/>
              <wp:effectExtent l="0" t="0" r="0" b="0"/>
              <wp:wrapNone/>
              <wp:docPr id="342" name="Text Box 90"/>
              <wp:cNvGraphicFramePr/>
              <a:graphic xmlns:a="http://schemas.openxmlformats.org/drawingml/2006/main">
                <a:graphicData uri="http://schemas.microsoft.com/office/word/2010/wordprocessingShape">
                  <wps:wsp>
                    <wps:cNvSpPr txBox="1"/>
                    <wps:spPr>
                      <a:xfrm>
                        <a:off x="0" y="0"/>
                        <a:ext cx="5796915" cy="234315"/>
                      </a:xfrm>
                      <a:prstGeom prst="rect">
                        <a:avLst/>
                      </a:prstGeom>
                      <a:noFill/>
                      <a:ln>
                        <a:noFill/>
                      </a:ln>
                    </wps:spPr>
                    <wps:txbx>
                      <w:txbxContent>
                        <w:p>
                          <w:pPr>
                            <w:tabs>
                              <w:tab w:val="left" w:pos="9108"/>
                            </w:tabs>
                            <w:spacing w:before="20"/>
                            <w:ind w:left="20" w:right="0" w:firstLine="0"/>
                            <w:jc w:val="left"/>
                            <w:rPr>
                              <w:rFonts w:ascii="Cambria"/>
                              <w:sz w:val="28"/>
                            </w:rPr>
                          </w:pPr>
                          <w:r>
                            <w:rPr>
                              <w:rFonts w:ascii="Cambria"/>
                              <w:spacing w:val="-32"/>
                              <w:sz w:val="28"/>
                              <w:u w:val="single" w:color="612322"/>
                            </w:rPr>
                            <w:t xml:space="preserve"> </w:t>
                          </w:r>
                          <w:r>
                            <w:rPr>
                              <w:rFonts w:ascii="Cambria"/>
                              <w:sz w:val="28"/>
                              <w:u w:val="single" w:color="612322"/>
                            </w:rPr>
                            <w:t>CAPITAL</w:t>
                          </w:r>
                          <w:r>
                            <w:rPr>
                              <w:rFonts w:ascii="Cambria"/>
                              <w:spacing w:val="-17"/>
                              <w:sz w:val="28"/>
                              <w:u w:val="single" w:color="612322"/>
                            </w:rPr>
                            <w:t xml:space="preserve"> </w:t>
                          </w:r>
                          <w:r>
                            <w:rPr>
                              <w:rFonts w:ascii="Cambria"/>
                              <w:sz w:val="28"/>
                              <w:u w:val="single" w:color="612322"/>
                            </w:rPr>
                            <w:t>BUDGETING</w:t>
                          </w:r>
                          <w:r>
                            <w:rPr>
                              <w:rFonts w:ascii="Cambria"/>
                              <w:sz w:val="28"/>
                              <w:u w:val="single" w:color="612322"/>
                            </w:rPr>
                            <w:tab/>
                          </w:r>
                        </w:p>
                      </w:txbxContent>
                    </wps:txbx>
                    <wps:bodyPr lIns="0" tIns="0" rIns="0" bIns="0" upright="1"/>
                  </wps:wsp>
                </a:graphicData>
              </a:graphic>
            </wp:anchor>
          </w:drawing>
        </mc:Choice>
        <mc:Fallback>
          <w:pict>
            <v:shape id="Text Box 90" o:spid="_x0000_s1026" o:spt="202" type="#_x0000_t202" style="position:absolute;left:0pt;margin-left:69.5pt;margin-top:35.2pt;height:18.45pt;width:456.45pt;mso-position-horizontal-relative:page;mso-position-vertical-relative:page;z-index:-19361792;mso-width-relative:page;mso-height-relative:page;" filled="f" stroked="f" coordsize="21600,21600" o:gfxdata="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unU1z9kAAAALAQAADwAAAAAAAAABACAAAAAiAAAAZHJz&#10;L2Rvd25yZXYueG1sUEsBAhQAFAAAAAgAh07iQMK/Fu2RAQAAJgMAAA4AAAAAAAAAAQAgAAAAKAEA&#10;AGRycy9lMm9Eb2MueG1sUEsFBgAAAAAGAAYAWQEAACsFAAAAAA==&#10;">
              <v:fill on="f" focussize="0,0"/>
              <v:stroke on="f"/>
              <v:imagedata o:title=""/>
              <o:lock v:ext="edit" aspectratio="f"/>
              <v:textbox inset="0mm,0mm,0mm,0mm">
                <w:txbxContent>
                  <w:p>
                    <w:pPr>
                      <w:tabs>
                        <w:tab w:val="left" w:pos="9108"/>
                      </w:tabs>
                      <w:spacing w:before="20"/>
                      <w:ind w:left="20" w:right="0" w:firstLine="0"/>
                      <w:jc w:val="left"/>
                      <w:rPr>
                        <w:rFonts w:ascii="Cambria"/>
                        <w:sz w:val="28"/>
                      </w:rPr>
                    </w:pPr>
                    <w:r>
                      <w:rPr>
                        <w:rFonts w:ascii="Cambria"/>
                        <w:spacing w:val="-32"/>
                        <w:sz w:val="28"/>
                        <w:u w:val="single" w:color="612322"/>
                      </w:rPr>
                      <w:t xml:space="preserve"> </w:t>
                    </w:r>
                    <w:r>
                      <w:rPr>
                        <w:rFonts w:ascii="Cambria"/>
                        <w:sz w:val="28"/>
                        <w:u w:val="single" w:color="612322"/>
                      </w:rPr>
                      <w:t>CAPITAL</w:t>
                    </w:r>
                    <w:r>
                      <w:rPr>
                        <w:rFonts w:ascii="Cambria"/>
                        <w:spacing w:val="-17"/>
                        <w:sz w:val="28"/>
                        <w:u w:val="single" w:color="612322"/>
                      </w:rPr>
                      <w:t xml:space="preserve"> </w:t>
                    </w:r>
                    <w:r>
                      <w:rPr>
                        <w:rFonts w:ascii="Cambria"/>
                        <w:sz w:val="28"/>
                        <w:u w:val="single" w:color="612322"/>
                      </w:rPr>
                      <w:t>BUDGETING</w:t>
                    </w:r>
                    <w:r>
                      <w:rPr>
                        <w:rFonts w:ascii="Cambria"/>
                        <w:sz w:val="28"/>
                        <w:u w:val="single" w:color="612322"/>
                      </w:rPr>
                      <w:tab/>
                    </w:r>
                  </w:p>
                </w:txbxContent>
              </v:textbox>
            </v:shape>
          </w:pict>
        </mc:Fallback>
      </mc:AlternateContent>
    </w:r>
    <w:r>
      <mc:AlternateContent>
        <mc:Choice Requires="wps">
          <w:drawing>
            <wp:anchor distT="0" distB="0" distL="114300" distR="114300" simplePos="0" relativeHeight="483954688" behindDoc="1" locked="0" layoutInCell="1" allowOverlap="1">
              <wp:simplePos x="0" y="0"/>
              <wp:positionH relativeFrom="page">
                <wp:posOffset>2232660</wp:posOffset>
              </wp:positionH>
              <wp:positionV relativeFrom="page">
                <wp:posOffset>903605</wp:posOffset>
              </wp:positionV>
              <wp:extent cx="3096260" cy="200025"/>
              <wp:effectExtent l="0" t="0" r="0" b="0"/>
              <wp:wrapNone/>
              <wp:docPr id="343" name="Text Box 91"/>
              <wp:cNvGraphicFramePr/>
              <a:graphic xmlns:a="http://schemas.openxmlformats.org/drawingml/2006/main">
                <a:graphicData uri="http://schemas.microsoft.com/office/word/2010/wordprocessingShape">
                  <wps:wsp>
                    <wps:cNvSpPr txBox="1"/>
                    <wps:spPr>
                      <a:xfrm>
                        <a:off x="0" y="0"/>
                        <a:ext cx="3096260" cy="200025"/>
                      </a:xfrm>
                      <a:prstGeom prst="rect">
                        <a:avLst/>
                      </a:prstGeom>
                      <a:noFill/>
                      <a:ln>
                        <a:noFill/>
                      </a:ln>
                    </wps:spPr>
                    <wps:txbx>
                      <w:txbxContent>
                        <w:p>
                          <w:pPr>
                            <w:spacing w:before="18"/>
                            <w:ind w:left="20" w:right="0" w:firstLine="0"/>
                            <w:jc w:val="left"/>
                            <w:rPr>
                              <w:b/>
                              <w:sz w:val="24"/>
                            </w:rPr>
                          </w:pPr>
                          <w:r>
                            <w:rPr>
                              <w:b/>
                              <w:sz w:val="24"/>
                            </w:rPr>
                            <w:t>BALANCE SHEET AS ON 31</w:t>
                          </w:r>
                          <w:r>
                            <w:rPr>
                              <w:b/>
                              <w:sz w:val="24"/>
                              <w:vertAlign w:val="superscript"/>
                            </w:rPr>
                            <w:t>st</w:t>
                          </w:r>
                          <w:r>
                            <w:rPr>
                              <w:b/>
                              <w:sz w:val="24"/>
                              <w:vertAlign w:val="baseline"/>
                            </w:rPr>
                            <w:t xml:space="preserve"> MARCH, 2015</w:t>
                          </w:r>
                        </w:p>
                      </w:txbxContent>
                    </wps:txbx>
                    <wps:bodyPr lIns="0" tIns="0" rIns="0" bIns="0" upright="1"/>
                  </wps:wsp>
                </a:graphicData>
              </a:graphic>
            </wp:anchor>
          </w:drawing>
        </mc:Choice>
        <mc:Fallback>
          <w:pict>
            <v:shape id="Text Box 91" o:spid="_x0000_s1026" o:spt="202" type="#_x0000_t202" style="position:absolute;left:0pt;margin-left:175.8pt;margin-top:71.15pt;height:15.75pt;width:243.8pt;mso-position-horizontal-relative:page;mso-position-vertical-relative:page;z-index:-19361792;mso-width-relative:page;mso-height-relative:page;" filled="f" stroked="f" coordsize="21600,21600" o:gfxdata="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cgCd19kAAAALAQAADwAAAAAAAAABACAAAAAiAAAAZHJz&#10;L2Rvd25yZXYueG1sUEsBAhQAFAAAAAgAh07iQGwR4OaRAQAAJgMAAA4AAAAAAAAAAQAgAAAAKAEA&#10;AGRycy9lMm9Eb2MueG1sUEsFBgAAAAAGAAYAWQEAACsFAAAAAA==&#10;">
              <v:fill on="f" focussize="0,0"/>
              <v:stroke on="f"/>
              <v:imagedata o:title=""/>
              <o:lock v:ext="edit" aspectratio="f"/>
              <v:textbox inset="0mm,0mm,0mm,0mm">
                <w:txbxContent>
                  <w:p>
                    <w:pPr>
                      <w:spacing w:before="18"/>
                      <w:ind w:left="20" w:right="0" w:firstLine="0"/>
                      <w:jc w:val="left"/>
                      <w:rPr>
                        <w:b/>
                        <w:sz w:val="24"/>
                      </w:rPr>
                    </w:pPr>
                    <w:r>
                      <w:rPr>
                        <w:b/>
                        <w:sz w:val="24"/>
                      </w:rPr>
                      <w:t>BALANCE SHEET AS ON 31</w:t>
                    </w:r>
                    <w:r>
                      <w:rPr>
                        <w:b/>
                        <w:sz w:val="24"/>
                        <w:vertAlign w:val="superscript"/>
                      </w:rPr>
                      <w:t>st</w:t>
                    </w:r>
                    <w:r>
                      <w:rPr>
                        <w:b/>
                        <w:sz w:val="24"/>
                        <w:vertAlign w:val="baseline"/>
                      </w:rPr>
                      <w:t xml:space="preserve"> MARCH, 2015</w:t>
                    </w:r>
                  </w:p>
                </w:txbxContent>
              </v:textbox>
            </v:shape>
          </w:pict>
        </mc:Fallback>
      </mc:AlternateConten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mc:AlternateContent>
        <mc:Choice Requires="wps">
          <w:drawing>
            <wp:anchor distT="0" distB="0" distL="114300" distR="114300" simplePos="0" relativeHeight="483956736" behindDoc="1" locked="0" layoutInCell="1" allowOverlap="1">
              <wp:simplePos x="0" y="0"/>
              <wp:positionH relativeFrom="page">
                <wp:posOffset>895350</wp:posOffset>
              </wp:positionH>
              <wp:positionV relativeFrom="page">
                <wp:posOffset>698500</wp:posOffset>
              </wp:positionV>
              <wp:extent cx="5771515" cy="38100"/>
              <wp:effectExtent l="0" t="0" r="635" b="0"/>
              <wp:wrapNone/>
              <wp:docPr id="346" name="Rectangles 94"/>
              <wp:cNvGraphicFramePr/>
              <a:graphic xmlns:a="http://schemas.openxmlformats.org/drawingml/2006/main">
                <a:graphicData uri="http://schemas.microsoft.com/office/word/2010/wordprocessingShape">
                  <wps:wsp>
                    <wps:cNvSpPr/>
                    <wps:spPr>
                      <a:xfrm>
                        <a:off x="0" y="0"/>
                        <a:ext cx="5771515" cy="38100"/>
                      </a:xfrm>
                      <a:prstGeom prst="rect">
                        <a:avLst/>
                      </a:prstGeom>
                      <a:solidFill>
                        <a:srgbClr val="612322"/>
                      </a:solidFill>
                      <a:ln>
                        <a:noFill/>
                      </a:ln>
                    </wps:spPr>
                    <wps:bodyPr upright="1"/>
                  </wps:wsp>
                </a:graphicData>
              </a:graphic>
            </wp:anchor>
          </w:drawing>
        </mc:Choice>
        <mc:Fallback>
          <w:pict>
            <v:rect id="Rectangles 94" o:spid="_x0000_s1026" o:spt="1" style="position:absolute;left:0pt;margin-left:70.5pt;margin-top:55pt;height:3pt;width:454.45pt;mso-position-horizontal-relative:page;mso-position-vertical-relative:page;z-index:-19359744;mso-width-relative:page;mso-height-relative:page;" fillcolor="#612322" filled="t" stroked="f" coordsize="21600,21600" o:gfxdata="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&#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HrLqczYAAAADAEAAA8AAAAAAAAAAQAgAAAAIgAAAGRy&#10;cy9kb3ducmV2LnhtbFBLAQIUABQAAAAIAIdO4kCw2F+kkwEAABcDAAAOAAAAAAAAAAEAIAAAACcB&#10;AABkcnMvZTJvRG9jLnhtbFBLBQYAAAAABgAGAFkBAAAsBQAAAAA=&#10;">
              <v:fill on="t" focussize="0,0"/>
              <v:stroke on="f"/>
              <v:imagedata o:title=""/>
              <o:lock v:ext="edit" aspectratio="f"/>
            </v:rect>
          </w:pict>
        </mc:Fallback>
      </mc:AlternateContent>
    </w:r>
    <w:r>
      <mc:AlternateContent>
        <mc:Choice Requires="wps">
          <w:drawing>
            <wp:anchor distT="0" distB="0" distL="114300" distR="114300" simplePos="0" relativeHeight="483956736" behindDoc="1" locked="0" layoutInCell="1" allowOverlap="1">
              <wp:simplePos x="0" y="0"/>
              <wp:positionH relativeFrom="page">
                <wp:posOffset>882650</wp:posOffset>
              </wp:positionH>
              <wp:positionV relativeFrom="page">
                <wp:posOffset>447040</wp:posOffset>
              </wp:positionV>
              <wp:extent cx="5796915" cy="234315"/>
              <wp:effectExtent l="0" t="0" r="0" b="0"/>
              <wp:wrapNone/>
              <wp:docPr id="347" name="Text Box 95"/>
              <wp:cNvGraphicFramePr/>
              <a:graphic xmlns:a="http://schemas.openxmlformats.org/drawingml/2006/main">
                <a:graphicData uri="http://schemas.microsoft.com/office/word/2010/wordprocessingShape">
                  <wps:wsp>
                    <wps:cNvSpPr txBox="1"/>
                    <wps:spPr>
                      <a:xfrm>
                        <a:off x="0" y="0"/>
                        <a:ext cx="5796915" cy="234315"/>
                      </a:xfrm>
                      <a:prstGeom prst="rect">
                        <a:avLst/>
                      </a:prstGeom>
                      <a:noFill/>
                      <a:ln>
                        <a:noFill/>
                      </a:ln>
                    </wps:spPr>
                    <wps:txbx>
                      <w:txbxContent>
                        <w:p>
                          <w:pPr>
                            <w:tabs>
                              <w:tab w:val="left" w:pos="9108"/>
                            </w:tabs>
                            <w:spacing w:before="20"/>
                            <w:ind w:left="20" w:right="0" w:firstLine="0"/>
                            <w:jc w:val="left"/>
                            <w:rPr>
                              <w:rFonts w:ascii="Cambria"/>
                              <w:sz w:val="28"/>
                            </w:rPr>
                          </w:pPr>
                          <w:r>
                            <w:rPr>
                              <w:rFonts w:ascii="Cambria"/>
                              <w:spacing w:val="-32"/>
                              <w:sz w:val="28"/>
                              <w:u w:val="single" w:color="612322"/>
                            </w:rPr>
                            <w:t xml:space="preserve"> </w:t>
                          </w:r>
                          <w:r>
                            <w:rPr>
                              <w:rFonts w:ascii="Cambria"/>
                              <w:sz w:val="28"/>
                              <w:u w:val="single" w:color="612322"/>
                            </w:rPr>
                            <w:t>CAPITAL</w:t>
                          </w:r>
                          <w:r>
                            <w:rPr>
                              <w:rFonts w:ascii="Cambria"/>
                              <w:spacing w:val="-17"/>
                              <w:sz w:val="28"/>
                              <w:u w:val="single" w:color="612322"/>
                            </w:rPr>
                            <w:t xml:space="preserve"> </w:t>
                          </w:r>
                          <w:r>
                            <w:rPr>
                              <w:rFonts w:ascii="Cambria"/>
                              <w:sz w:val="28"/>
                              <w:u w:val="single" w:color="612322"/>
                            </w:rPr>
                            <w:t>BUDGETING</w:t>
                          </w:r>
                          <w:r>
                            <w:rPr>
                              <w:rFonts w:ascii="Cambria"/>
                              <w:sz w:val="28"/>
                              <w:u w:val="single" w:color="612322"/>
                            </w:rPr>
                            <w:tab/>
                          </w:r>
                        </w:p>
                      </w:txbxContent>
                    </wps:txbx>
                    <wps:bodyPr lIns="0" tIns="0" rIns="0" bIns="0" upright="1"/>
                  </wps:wsp>
                </a:graphicData>
              </a:graphic>
            </wp:anchor>
          </w:drawing>
        </mc:Choice>
        <mc:Fallback>
          <w:pict>
            <v:shape id="Text Box 95" o:spid="_x0000_s1026" o:spt="202" type="#_x0000_t202" style="position:absolute;left:0pt;margin-left:69.5pt;margin-top:35.2pt;height:18.45pt;width:456.45pt;mso-position-horizontal-relative:page;mso-position-vertical-relative:page;z-index:-19359744;mso-width-relative:page;mso-height-relative:page;" filled="f" stroked="f" coordsize="21600,21600" o:gfxdata="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6dTXP2QAAAAsBAAAPAAAAAAAAAAEAIAAAACIAAABk&#10;cnMvZG93bnJldi54bWxQSwECFAAUAAAACACHTuJAqiFQo5MBAAAmAwAADgAAAAAAAAABACAAAAAo&#10;AQAAZHJzL2Uyb0RvYy54bWxQSwUGAAAAAAYABgBZAQAALQUAAAAA&#10;">
              <v:fill on="f" focussize="0,0"/>
              <v:stroke on="f"/>
              <v:imagedata o:title=""/>
              <o:lock v:ext="edit" aspectratio="f"/>
              <v:textbox inset="0mm,0mm,0mm,0mm">
                <w:txbxContent>
                  <w:p>
                    <w:pPr>
                      <w:tabs>
                        <w:tab w:val="left" w:pos="9108"/>
                      </w:tabs>
                      <w:spacing w:before="20"/>
                      <w:ind w:left="20" w:right="0" w:firstLine="0"/>
                      <w:jc w:val="left"/>
                      <w:rPr>
                        <w:rFonts w:ascii="Cambria"/>
                        <w:sz w:val="28"/>
                      </w:rPr>
                    </w:pPr>
                    <w:r>
                      <w:rPr>
                        <w:rFonts w:ascii="Cambria"/>
                        <w:spacing w:val="-32"/>
                        <w:sz w:val="28"/>
                        <w:u w:val="single" w:color="612322"/>
                      </w:rPr>
                      <w:t xml:space="preserve"> </w:t>
                    </w:r>
                    <w:r>
                      <w:rPr>
                        <w:rFonts w:ascii="Cambria"/>
                        <w:sz w:val="28"/>
                        <w:u w:val="single" w:color="612322"/>
                      </w:rPr>
                      <w:t>CAPITAL</w:t>
                    </w:r>
                    <w:r>
                      <w:rPr>
                        <w:rFonts w:ascii="Cambria"/>
                        <w:spacing w:val="-17"/>
                        <w:sz w:val="28"/>
                        <w:u w:val="single" w:color="612322"/>
                      </w:rPr>
                      <w:t xml:space="preserve"> </w:t>
                    </w:r>
                    <w:r>
                      <w:rPr>
                        <w:rFonts w:ascii="Cambria"/>
                        <w:sz w:val="28"/>
                        <w:u w:val="single" w:color="612322"/>
                      </w:rPr>
                      <w:t>BUDGETING</w:t>
                    </w:r>
                    <w:r>
                      <w:rPr>
                        <w:rFonts w:ascii="Cambria"/>
                        <w:sz w:val="28"/>
                        <w:u w:val="single" w:color="612322"/>
                      </w:rPr>
                      <w:tab/>
                    </w:r>
                  </w:p>
                </w:txbxContent>
              </v:textbox>
            </v:shape>
          </w:pict>
        </mc:Fallback>
      </mc:AlternateConten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mc:AlternateContent>
        <mc:Choice Requires="wps">
          <w:drawing>
            <wp:anchor distT="0" distB="0" distL="114300" distR="114300" simplePos="0" relativeHeight="483958784" behindDoc="1" locked="0" layoutInCell="1" allowOverlap="1">
              <wp:simplePos x="0" y="0"/>
              <wp:positionH relativeFrom="page">
                <wp:posOffset>895350</wp:posOffset>
              </wp:positionH>
              <wp:positionV relativeFrom="page">
                <wp:posOffset>679450</wp:posOffset>
              </wp:positionV>
              <wp:extent cx="5771515" cy="57150"/>
              <wp:effectExtent l="0" t="0" r="635" b="0"/>
              <wp:wrapNone/>
              <wp:docPr id="350" name="FreeForm 98"/>
              <wp:cNvGraphicFramePr/>
              <a:graphic xmlns:a="http://schemas.openxmlformats.org/drawingml/2006/main">
                <a:graphicData uri="http://schemas.microsoft.com/office/word/2010/wordprocessingShape">
                  <wps:wsp>
                    <wps:cNvSpPr/>
                    <wps:spPr>
                      <a:xfrm>
                        <a:off x="0" y="0"/>
                        <a:ext cx="5771515" cy="57150"/>
                      </a:xfrm>
                      <a:custGeom>
                        <a:avLst/>
                        <a:gdLst/>
                        <a:ahLst/>
                        <a:cxnLst/>
                        <a:pathLst>
                          <a:path w="9089" h="90">
                            <a:moveTo>
                              <a:pt x="9089" y="30"/>
                            </a:moveTo>
                            <a:lnTo>
                              <a:pt x="0" y="30"/>
                            </a:lnTo>
                            <a:lnTo>
                              <a:pt x="0" y="90"/>
                            </a:lnTo>
                            <a:lnTo>
                              <a:pt x="9089" y="90"/>
                            </a:lnTo>
                            <a:lnTo>
                              <a:pt x="9089" y="30"/>
                            </a:lnTo>
                            <a:close/>
                            <a:moveTo>
                              <a:pt x="9089" y="0"/>
                            </a:moveTo>
                            <a:lnTo>
                              <a:pt x="0" y="0"/>
                            </a:lnTo>
                            <a:lnTo>
                              <a:pt x="0" y="15"/>
                            </a:lnTo>
                            <a:lnTo>
                              <a:pt x="9089" y="15"/>
                            </a:lnTo>
                            <a:lnTo>
                              <a:pt x="9089" y="0"/>
                            </a:lnTo>
                            <a:close/>
                          </a:path>
                        </a:pathLst>
                      </a:custGeom>
                      <a:solidFill>
                        <a:srgbClr val="612322"/>
                      </a:solidFill>
                      <a:ln>
                        <a:noFill/>
                      </a:ln>
                    </wps:spPr>
                    <wps:bodyPr upright="1"/>
                  </wps:wsp>
                </a:graphicData>
              </a:graphic>
            </wp:anchor>
          </w:drawing>
        </mc:Choice>
        <mc:Fallback>
          <w:pict>
            <v:shape id="FreeForm 98" o:spid="_x0000_s1026" o:spt="100" style="position:absolute;left:0pt;margin-left:70.5pt;margin-top:53.5pt;height:4.5pt;width:454.45pt;mso-position-horizontal-relative:page;mso-position-vertical-relative:page;z-index:-19357696;mso-width-relative:page;mso-height-relative:page;" fillcolor="#612322" filled="t" stroked="f" coordsize="9089,90" o:gfxdata="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&#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E3UZPXaAAAADAEAAA8AAAAAAAAAAQAgAAAAIgAAAGRy&#10;cy9kb3ducmV2LnhtbFBLAQIUABQAAAAIAIdO4kBpiB3BAwIAAP0EAAAOAAAAAAAAAAEAIAAAACkB&#10;AABkcnMvZTJvRG9jLnhtbFBLBQYAAAAABgAGAFkBAACeBQAAAAA=&#10;" path="m9089,30l0,30,0,90,9089,90,9089,30xm9089,0l0,0,0,15,9089,15,9089,0xe">
              <v:fill on="t" focussize="0,0"/>
              <v:stroke on="f"/>
              <v:imagedata o:title=""/>
              <o:lock v:ext="edit" aspectratio="f"/>
            </v:shape>
          </w:pict>
        </mc:Fallback>
      </mc:AlternateContent>
    </w:r>
    <w:r>
      <mc:AlternateContent>
        <mc:Choice Requires="wps">
          <w:drawing>
            <wp:anchor distT="0" distB="0" distL="114300" distR="114300" simplePos="0" relativeHeight="483958784" behindDoc="1" locked="0" layoutInCell="1" allowOverlap="1">
              <wp:simplePos x="0" y="0"/>
              <wp:positionH relativeFrom="page">
                <wp:posOffset>901700</wp:posOffset>
              </wp:positionH>
              <wp:positionV relativeFrom="page">
                <wp:posOffset>447040</wp:posOffset>
              </wp:positionV>
              <wp:extent cx="1685925" cy="234315"/>
              <wp:effectExtent l="0" t="0" r="0" b="0"/>
              <wp:wrapNone/>
              <wp:docPr id="351" name="Text Box 99"/>
              <wp:cNvGraphicFramePr/>
              <a:graphic xmlns:a="http://schemas.openxmlformats.org/drawingml/2006/main">
                <a:graphicData uri="http://schemas.microsoft.com/office/word/2010/wordprocessingShape">
                  <wps:wsp>
                    <wps:cNvSpPr txBox="1"/>
                    <wps:spPr>
                      <a:xfrm>
                        <a:off x="0" y="0"/>
                        <a:ext cx="1685925" cy="234315"/>
                      </a:xfrm>
                      <a:prstGeom prst="rect">
                        <a:avLst/>
                      </a:prstGeom>
                      <a:noFill/>
                      <a:ln>
                        <a:noFill/>
                      </a:ln>
                    </wps:spPr>
                    <wps:txbx>
                      <w:txbxContent>
                        <w:p>
                          <w:pPr>
                            <w:spacing w:before="20"/>
                            <w:ind w:left="20" w:right="0" w:firstLine="0"/>
                            <w:jc w:val="left"/>
                            <w:rPr>
                              <w:rFonts w:ascii="Cambria"/>
                              <w:sz w:val="28"/>
                            </w:rPr>
                          </w:pPr>
                          <w:r>
                            <w:rPr>
                              <w:rFonts w:ascii="Cambria"/>
                              <w:sz w:val="28"/>
                            </w:rPr>
                            <w:t>CAPITAL BUDGETING</w:t>
                          </w:r>
                        </w:p>
                      </w:txbxContent>
                    </wps:txbx>
                    <wps:bodyPr lIns="0" tIns="0" rIns="0" bIns="0" upright="1"/>
                  </wps:wsp>
                </a:graphicData>
              </a:graphic>
            </wp:anchor>
          </w:drawing>
        </mc:Choice>
        <mc:Fallback>
          <w:pict>
            <v:shape id="Text Box 99" o:spid="_x0000_s1026" o:spt="202" type="#_x0000_t202" style="position:absolute;left:0pt;margin-left:71pt;margin-top:35.2pt;height:18.45pt;width:132.75pt;mso-position-horizontal-relative:page;mso-position-vertical-relative:page;z-index:-19357696;mso-width-relative:page;mso-height-relative:page;" filled="f" stroked="f" coordsize="21600,21600" o:gfxdata="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Q/ZTrtgAAAAKAQAADwAAAAAAAAABACAAAAAiAAAAZHJz&#10;L2Rvd25yZXYueG1sUEsBAhQAFAAAAAgAh07iQA/PbTeSAQAAJgMAAA4AAAAAAAAAAQAgAAAAJwEA&#10;AGRycy9lMm9Eb2MueG1sUEsFBgAAAAAGAAYAWQEAACsFAAAAAA==&#10;">
              <v:fill on="f" focussize="0,0"/>
              <v:stroke on="f"/>
              <v:imagedata o:title=""/>
              <o:lock v:ext="edit" aspectratio="f"/>
              <v:textbox inset="0mm,0mm,0mm,0mm">
                <w:txbxContent>
                  <w:p>
                    <w:pPr>
                      <w:spacing w:before="20"/>
                      <w:ind w:left="20" w:right="0" w:firstLine="0"/>
                      <w:jc w:val="left"/>
                      <w:rPr>
                        <w:rFonts w:ascii="Cambria"/>
                        <w:sz w:val="28"/>
                      </w:rPr>
                    </w:pPr>
                    <w:r>
                      <w:rPr>
                        <w:rFonts w:ascii="Cambria"/>
                        <w:sz w:val="28"/>
                      </w:rPr>
                      <w:t>CAPITAL BUDGETING</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mc:AlternateContent>
        <mc:Choice Requires="wps">
          <w:drawing>
            <wp:anchor distT="0" distB="0" distL="114300" distR="114300" simplePos="0" relativeHeight="483912704" behindDoc="1" locked="0" layoutInCell="1" allowOverlap="1">
              <wp:simplePos x="0" y="0"/>
              <wp:positionH relativeFrom="page">
                <wp:posOffset>895350</wp:posOffset>
              </wp:positionH>
              <wp:positionV relativeFrom="page">
                <wp:posOffset>679450</wp:posOffset>
              </wp:positionV>
              <wp:extent cx="5771515" cy="57150"/>
              <wp:effectExtent l="0" t="0" r="635" b="0"/>
              <wp:wrapNone/>
              <wp:docPr id="261" name="FreeForm 9"/>
              <wp:cNvGraphicFramePr/>
              <a:graphic xmlns:a="http://schemas.openxmlformats.org/drawingml/2006/main">
                <a:graphicData uri="http://schemas.microsoft.com/office/word/2010/wordprocessingShape">
                  <wps:wsp>
                    <wps:cNvSpPr/>
                    <wps:spPr>
                      <a:xfrm>
                        <a:off x="0" y="0"/>
                        <a:ext cx="5771515" cy="57150"/>
                      </a:xfrm>
                      <a:custGeom>
                        <a:avLst/>
                        <a:gdLst/>
                        <a:ahLst/>
                        <a:cxnLst/>
                        <a:pathLst>
                          <a:path w="9089" h="90">
                            <a:moveTo>
                              <a:pt x="9089" y="30"/>
                            </a:moveTo>
                            <a:lnTo>
                              <a:pt x="0" y="30"/>
                            </a:lnTo>
                            <a:lnTo>
                              <a:pt x="0" y="90"/>
                            </a:lnTo>
                            <a:lnTo>
                              <a:pt x="9089" y="90"/>
                            </a:lnTo>
                            <a:lnTo>
                              <a:pt x="9089" y="30"/>
                            </a:lnTo>
                            <a:close/>
                            <a:moveTo>
                              <a:pt x="9089" y="0"/>
                            </a:moveTo>
                            <a:lnTo>
                              <a:pt x="0" y="0"/>
                            </a:lnTo>
                            <a:lnTo>
                              <a:pt x="0" y="15"/>
                            </a:lnTo>
                            <a:lnTo>
                              <a:pt x="9089" y="15"/>
                            </a:lnTo>
                            <a:lnTo>
                              <a:pt x="9089" y="0"/>
                            </a:lnTo>
                            <a:close/>
                          </a:path>
                        </a:pathLst>
                      </a:custGeom>
                      <a:solidFill>
                        <a:srgbClr val="612322"/>
                      </a:solidFill>
                      <a:ln>
                        <a:noFill/>
                      </a:ln>
                    </wps:spPr>
                    <wps:bodyPr upright="1"/>
                  </wps:wsp>
                </a:graphicData>
              </a:graphic>
            </wp:anchor>
          </w:drawing>
        </mc:Choice>
        <mc:Fallback>
          <w:pict>
            <v:shape id="FreeForm 9" o:spid="_x0000_s1026" o:spt="100" style="position:absolute;left:0pt;margin-left:70.5pt;margin-top:53.5pt;height:4.5pt;width:454.45pt;mso-position-horizontal-relative:page;mso-position-vertical-relative:page;z-index:-19403776;mso-width-relative:page;mso-height-relative:page;" fillcolor="#612322" filled="t" stroked="f" coordsize="9089,90" o:gfxdata="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&#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E3UZPXaAAAADAEAAA8AAAAAAAAAAQAgAAAAIgAAAGRy&#10;cy9kb3ducmV2LnhtbFBLAQIUABQAAAAIAIdO4kC3KxWxAwIAAPwEAAAOAAAAAAAAAAEAIAAAACkB&#10;AABkcnMvZTJvRG9jLnhtbFBLBQYAAAAABgAGAFkBAACeBQAAAAA=&#10;" path="m9089,30l0,30,0,90,9089,90,9089,30xm9089,0l0,0,0,15,9089,15,9089,0xe">
              <v:fill on="t" focussize="0,0"/>
              <v:stroke on="f"/>
              <v:imagedata o:title=""/>
              <o:lock v:ext="edit" aspectratio="f"/>
            </v:shape>
          </w:pict>
        </mc:Fallback>
      </mc:AlternateContent>
    </w:r>
    <w:r>
      <mc:AlternateContent>
        <mc:Choice Requires="wps">
          <w:drawing>
            <wp:anchor distT="0" distB="0" distL="114300" distR="114300" simplePos="0" relativeHeight="483913728" behindDoc="1" locked="0" layoutInCell="1" allowOverlap="1">
              <wp:simplePos x="0" y="0"/>
              <wp:positionH relativeFrom="page">
                <wp:posOffset>901700</wp:posOffset>
              </wp:positionH>
              <wp:positionV relativeFrom="page">
                <wp:posOffset>447040</wp:posOffset>
              </wp:positionV>
              <wp:extent cx="1685925" cy="234315"/>
              <wp:effectExtent l="0" t="0" r="0" b="0"/>
              <wp:wrapNone/>
              <wp:docPr id="262" name="Text Box 10"/>
              <wp:cNvGraphicFramePr/>
              <a:graphic xmlns:a="http://schemas.openxmlformats.org/drawingml/2006/main">
                <a:graphicData uri="http://schemas.microsoft.com/office/word/2010/wordprocessingShape">
                  <wps:wsp>
                    <wps:cNvSpPr txBox="1"/>
                    <wps:spPr>
                      <a:xfrm>
                        <a:off x="0" y="0"/>
                        <a:ext cx="1685925" cy="234315"/>
                      </a:xfrm>
                      <a:prstGeom prst="rect">
                        <a:avLst/>
                      </a:prstGeom>
                      <a:noFill/>
                      <a:ln>
                        <a:noFill/>
                      </a:ln>
                    </wps:spPr>
                    <wps:txbx>
                      <w:txbxContent>
                        <w:p>
                          <w:pPr>
                            <w:spacing w:before="20"/>
                            <w:ind w:left="20" w:right="0" w:firstLine="0"/>
                            <w:jc w:val="left"/>
                            <w:rPr>
                              <w:rFonts w:ascii="Cambria"/>
                              <w:sz w:val="28"/>
                            </w:rPr>
                          </w:pPr>
                          <w:r>
                            <w:rPr>
                              <w:rFonts w:ascii="Cambria"/>
                              <w:sz w:val="28"/>
                            </w:rPr>
                            <w:t>CAPITAL BUDGETING</w:t>
                          </w:r>
                        </w:p>
                      </w:txbxContent>
                    </wps:txbx>
                    <wps:bodyPr lIns="0" tIns="0" rIns="0" bIns="0" upright="1"/>
                  </wps:wsp>
                </a:graphicData>
              </a:graphic>
            </wp:anchor>
          </w:drawing>
        </mc:Choice>
        <mc:Fallback>
          <w:pict>
            <v:shape id="Text Box 10" o:spid="_x0000_s1026" o:spt="202" type="#_x0000_t202" style="position:absolute;left:0pt;margin-left:71pt;margin-top:35.2pt;height:18.45pt;width:132.75pt;mso-position-horizontal-relative:page;mso-position-vertical-relative:page;z-index:-19402752;mso-width-relative:page;mso-height-relative:page;" filled="f" stroked="f" coordsize="21600,21600" o:gfxdata="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BD9lOu2AAAAAoBAAAPAAAAAAAAAAEAIAAAACIAAABkcnMv&#10;ZG93bnJldi54bWxQSwECFAAUAAAACACHTuJAVfa605EBAAAmAwAADgAAAAAAAAABACAAAAAnAQAA&#10;ZHJzL2Uyb0RvYy54bWxQSwUGAAAAAAYABgBZAQAAKgUAAAAA&#10;">
              <v:fill on="f" focussize="0,0"/>
              <v:stroke on="f"/>
              <v:imagedata o:title=""/>
              <o:lock v:ext="edit" aspectratio="f"/>
              <v:textbox inset="0mm,0mm,0mm,0mm">
                <w:txbxContent>
                  <w:p>
                    <w:pPr>
                      <w:spacing w:before="20"/>
                      <w:ind w:left="20" w:right="0" w:firstLine="0"/>
                      <w:jc w:val="left"/>
                      <w:rPr>
                        <w:rFonts w:ascii="Cambria"/>
                        <w:sz w:val="28"/>
                      </w:rPr>
                    </w:pPr>
                    <w:r>
                      <w:rPr>
                        <w:rFonts w:ascii="Cambria"/>
                        <w:sz w:val="28"/>
                      </w:rPr>
                      <w:t>CAPITAL BUDGETING</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mc:AlternateContent>
        <mc:Choice Requires="wps">
          <w:drawing>
            <wp:anchor distT="0" distB="0" distL="114300" distR="114300" simplePos="0" relativeHeight="483914752" behindDoc="1" locked="0" layoutInCell="1" allowOverlap="1">
              <wp:simplePos x="0" y="0"/>
              <wp:positionH relativeFrom="page">
                <wp:posOffset>895350</wp:posOffset>
              </wp:positionH>
              <wp:positionV relativeFrom="page">
                <wp:posOffset>698500</wp:posOffset>
              </wp:positionV>
              <wp:extent cx="5771515" cy="38100"/>
              <wp:effectExtent l="0" t="0" r="635" b="0"/>
              <wp:wrapNone/>
              <wp:docPr id="265" name="Rectangles 13"/>
              <wp:cNvGraphicFramePr/>
              <a:graphic xmlns:a="http://schemas.openxmlformats.org/drawingml/2006/main">
                <a:graphicData uri="http://schemas.microsoft.com/office/word/2010/wordprocessingShape">
                  <wps:wsp>
                    <wps:cNvSpPr/>
                    <wps:spPr>
                      <a:xfrm>
                        <a:off x="0" y="0"/>
                        <a:ext cx="5771515" cy="38100"/>
                      </a:xfrm>
                      <a:prstGeom prst="rect">
                        <a:avLst/>
                      </a:prstGeom>
                      <a:solidFill>
                        <a:srgbClr val="612322"/>
                      </a:solidFill>
                      <a:ln>
                        <a:noFill/>
                      </a:ln>
                    </wps:spPr>
                    <wps:bodyPr upright="1"/>
                  </wps:wsp>
                </a:graphicData>
              </a:graphic>
            </wp:anchor>
          </w:drawing>
        </mc:Choice>
        <mc:Fallback>
          <w:pict>
            <v:rect id="Rectangles 13" o:spid="_x0000_s1026" o:spt="1" style="position:absolute;left:0pt;margin-left:70.5pt;margin-top:55pt;height:3pt;width:454.45pt;mso-position-horizontal-relative:page;mso-position-vertical-relative:page;z-index:-19401728;mso-width-relative:page;mso-height-relative:page;" fillcolor="#612322" filled="t" stroked="f" coordsize="21600,21600" o:gfxdata="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B6y6nM2AAAAAwBAAAPAAAAAAAAAAEAIAAAACIAAABkcnMv&#10;ZG93bnJldi54bWxQSwECFAAUAAAACACHTuJA51yMn5EBAAAXAwAADgAAAAAAAAABACAAAAAnAQAA&#10;ZHJzL2Uyb0RvYy54bWxQSwUGAAAAAAYABgBZAQAAKgUAAAAA&#10;">
              <v:fill on="t" focussize="0,0"/>
              <v:stroke on="f"/>
              <v:imagedata o:title=""/>
              <o:lock v:ext="edit" aspectratio="f"/>
            </v:rect>
          </w:pict>
        </mc:Fallback>
      </mc:AlternateContent>
    </w:r>
    <w:r>
      <mc:AlternateContent>
        <mc:Choice Requires="wps">
          <w:drawing>
            <wp:anchor distT="0" distB="0" distL="114300" distR="114300" simplePos="0" relativeHeight="483915776" behindDoc="1" locked="0" layoutInCell="1" allowOverlap="1">
              <wp:simplePos x="0" y="0"/>
              <wp:positionH relativeFrom="page">
                <wp:posOffset>882650</wp:posOffset>
              </wp:positionH>
              <wp:positionV relativeFrom="page">
                <wp:posOffset>447040</wp:posOffset>
              </wp:positionV>
              <wp:extent cx="5796915" cy="234315"/>
              <wp:effectExtent l="0" t="0" r="0" b="0"/>
              <wp:wrapNone/>
              <wp:docPr id="266" name="Text Box 14"/>
              <wp:cNvGraphicFramePr/>
              <a:graphic xmlns:a="http://schemas.openxmlformats.org/drawingml/2006/main">
                <a:graphicData uri="http://schemas.microsoft.com/office/word/2010/wordprocessingShape">
                  <wps:wsp>
                    <wps:cNvSpPr txBox="1"/>
                    <wps:spPr>
                      <a:xfrm>
                        <a:off x="0" y="0"/>
                        <a:ext cx="5796915" cy="234315"/>
                      </a:xfrm>
                      <a:prstGeom prst="rect">
                        <a:avLst/>
                      </a:prstGeom>
                      <a:noFill/>
                      <a:ln>
                        <a:noFill/>
                      </a:ln>
                    </wps:spPr>
                    <wps:txbx>
                      <w:txbxContent>
                        <w:p>
                          <w:pPr>
                            <w:tabs>
                              <w:tab w:val="left" w:pos="9108"/>
                            </w:tabs>
                            <w:spacing w:before="20"/>
                            <w:ind w:left="20" w:right="0" w:firstLine="0"/>
                            <w:jc w:val="left"/>
                            <w:rPr>
                              <w:rFonts w:ascii="Cambria"/>
                              <w:sz w:val="28"/>
                            </w:rPr>
                          </w:pPr>
                          <w:r>
                            <w:rPr>
                              <w:rFonts w:ascii="Cambria"/>
                              <w:spacing w:val="-32"/>
                              <w:sz w:val="28"/>
                              <w:u w:val="single" w:color="612322"/>
                            </w:rPr>
                            <w:t xml:space="preserve"> </w:t>
                          </w:r>
                          <w:r>
                            <w:rPr>
                              <w:rFonts w:ascii="Cambria"/>
                              <w:sz w:val="28"/>
                              <w:u w:val="single" w:color="612322"/>
                            </w:rPr>
                            <w:t>CAPITAL</w:t>
                          </w:r>
                          <w:r>
                            <w:rPr>
                              <w:rFonts w:ascii="Cambria"/>
                              <w:spacing w:val="-17"/>
                              <w:sz w:val="28"/>
                              <w:u w:val="single" w:color="612322"/>
                            </w:rPr>
                            <w:t xml:space="preserve"> </w:t>
                          </w:r>
                          <w:r>
                            <w:rPr>
                              <w:rFonts w:ascii="Cambria"/>
                              <w:sz w:val="28"/>
                              <w:u w:val="single" w:color="612322"/>
                            </w:rPr>
                            <w:t>BUDGETING</w:t>
                          </w:r>
                          <w:r>
                            <w:rPr>
                              <w:rFonts w:ascii="Cambria"/>
                              <w:sz w:val="28"/>
                              <w:u w:val="single" w:color="612322"/>
                            </w:rPr>
                            <w:tab/>
                          </w:r>
                        </w:p>
                      </w:txbxContent>
                    </wps:txbx>
                    <wps:bodyPr lIns="0" tIns="0" rIns="0" bIns="0" upright="1"/>
                  </wps:wsp>
                </a:graphicData>
              </a:graphic>
            </wp:anchor>
          </w:drawing>
        </mc:Choice>
        <mc:Fallback>
          <w:pict>
            <v:shape id="Text Box 14" o:spid="_x0000_s1026" o:spt="202" type="#_x0000_t202" style="position:absolute;left:0pt;margin-left:69.5pt;margin-top:35.2pt;height:18.45pt;width:456.45pt;mso-position-horizontal-relative:page;mso-position-vertical-relative:page;z-index:-19400704;mso-width-relative:page;mso-height-relative:page;" filled="f" stroked="f" coordsize="21600,21600" o:gfxdata="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6dTXP2QAAAAsBAAAPAAAAAAAAAAEAIAAAACIAAABk&#10;cnMvZG93bnJldi54bWxQSwECFAAUAAAACACHTuJAZsd4d5MBAAAmAwAADgAAAAAAAAABACAAAAAo&#10;AQAAZHJzL2Uyb0RvYy54bWxQSwUGAAAAAAYABgBZAQAALQUAAAAA&#10;">
              <v:fill on="f" focussize="0,0"/>
              <v:stroke on="f"/>
              <v:imagedata o:title=""/>
              <o:lock v:ext="edit" aspectratio="f"/>
              <v:textbox inset="0mm,0mm,0mm,0mm">
                <w:txbxContent>
                  <w:p>
                    <w:pPr>
                      <w:tabs>
                        <w:tab w:val="left" w:pos="9108"/>
                      </w:tabs>
                      <w:spacing w:before="20"/>
                      <w:ind w:left="20" w:right="0" w:firstLine="0"/>
                      <w:jc w:val="left"/>
                      <w:rPr>
                        <w:rFonts w:ascii="Cambria"/>
                        <w:sz w:val="28"/>
                      </w:rPr>
                    </w:pPr>
                    <w:r>
                      <w:rPr>
                        <w:rFonts w:ascii="Cambria"/>
                        <w:spacing w:val="-32"/>
                        <w:sz w:val="28"/>
                        <w:u w:val="single" w:color="612322"/>
                      </w:rPr>
                      <w:t xml:space="preserve"> </w:t>
                    </w:r>
                    <w:r>
                      <w:rPr>
                        <w:rFonts w:ascii="Cambria"/>
                        <w:sz w:val="28"/>
                        <w:u w:val="single" w:color="612322"/>
                      </w:rPr>
                      <w:t>CAPITAL</w:t>
                    </w:r>
                    <w:r>
                      <w:rPr>
                        <w:rFonts w:ascii="Cambria"/>
                        <w:spacing w:val="-17"/>
                        <w:sz w:val="28"/>
                        <w:u w:val="single" w:color="612322"/>
                      </w:rPr>
                      <w:t xml:space="preserve"> </w:t>
                    </w:r>
                    <w:r>
                      <w:rPr>
                        <w:rFonts w:ascii="Cambria"/>
                        <w:sz w:val="28"/>
                        <w:u w:val="single" w:color="612322"/>
                      </w:rPr>
                      <w:t>BUDGETING</w:t>
                    </w:r>
                    <w:r>
                      <w:rPr>
                        <w:rFonts w:ascii="Cambria"/>
                        <w:sz w:val="28"/>
                        <w:u w:val="single" w:color="612322"/>
                      </w:rPr>
                      <w:tab/>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mc:AlternateContent>
        <mc:Choice Requires="wps">
          <w:drawing>
            <wp:anchor distT="0" distB="0" distL="114300" distR="114300" simplePos="0" relativeHeight="483915776" behindDoc="1" locked="0" layoutInCell="1" allowOverlap="1">
              <wp:simplePos x="0" y="0"/>
              <wp:positionH relativeFrom="page">
                <wp:posOffset>895350</wp:posOffset>
              </wp:positionH>
              <wp:positionV relativeFrom="page">
                <wp:posOffset>679450</wp:posOffset>
              </wp:positionV>
              <wp:extent cx="5771515" cy="57150"/>
              <wp:effectExtent l="0" t="0" r="635" b="0"/>
              <wp:wrapNone/>
              <wp:docPr id="267" name="FreeForm 15"/>
              <wp:cNvGraphicFramePr/>
              <a:graphic xmlns:a="http://schemas.openxmlformats.org/drawingml/2006/main">
                <a:graphicData uri="http://schemas.microsoft.com/office/word/2010/wordprocessingShape">
                  <wps:wsp>
                    <wps:cNvSpPr/>
                    <wps:spPr>
                      <a:xfrm>
                        <a:off x="0" y="0"/>
                        <a:ext cx="5771515" cy="57150"/>
                      </a:xfrm>
                      <a:custGeom>
                        <a:avLst/>
                        <a:gdLst/>
                        <a:ahLst/>
                        <a:cxnLst/>
                        <a:pathLst>
                          <a:path w="9089" h="90">
                            <a:moveTo>
                              <a:pt x="9089" y="30"/>
                            </a:moveTo>
                            <a:lnTo>
                              <a:pt x="0" y="30"/>
                            </a:lnTo>
                            <a:lnTo>
                              <a:pt x="0" y="90"/>
                            </a:lnTo>
                            <a:lnTo>
                              <a:pt x="9089" y="90"/>
                            </a:lnTo>
                            <a:lnTo>
                              <a:pt x="9089" y="30"/>
                            </a:lnTo>
                            <a:close/>
                            <a:moveTo>
                              <a:pt x="9089" y="0"/>
                            </a:moveTo>
                            <a:lnTo>
                              <a:pt x="0" y="0"/>
                            </a:lnTo>
                            <a:lnTo>
                              <a:pt x="0" y="15"/>
                            </a:lnTo>
                            <a:lnTo>
                              <a:pt x="9089" y="15"/>
                            </a:lnTo>
                            <a:lnTo>
                              <a:pt x="9089" y="0"/>
                            </a:lnTo>
                            <a:close/>
                          </a:path>
                        </a:pathLst>
                      </a:custGeom>
                      <a:solidFill>
                        <a:srgbClr val="612322"/>
                      </a:solidFill>
                      <a:ln>
                        <a:noFill/>
                      </a:ln>
                    </wps:spPr>
                    <wps:bodyPr upright="1"/>
                  </wps:wsp>
                </a:graphicData>
              </a:graphic>
            </wp:anchor>
          </w:drawing>
        </mc:Choice>
        <mc:Fallback>
          <w:pict>
            <v:shape id="FreeForm 15" o:spid="_x0000_s1026" o:spt="100" style="position:absolute;left:0pt;margin-left:70.5pt;margin-top:53.5pt;height:4.5pt;width:454.45pt;mso-position-horizontal-relative:page;mso-position-vertical-relative:page;z-index:-19400704;mso-width-relative:page;mso-height-relative:page;" fillcolor="#612322" filled="t" stroked="f" coordsize="9089,90" o:gfxdata="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TdRk9doAAAAMAQAADwAAAAAAAAABACAAAAAiAAAA&#10;ZHJzL2Rvd25yZXYueG1sUEsBAhQAFAAAAAgAh07iQLtrwY0FAgAA/QQAAA4AAAAAAAAAAQAgAAAA&#10;KQEAAGRycy9lMm9Eb2MueG1sUEsFBgAAAAAGAAYAWQEAAKAFAAAAAA==&#10;" path="m9089,30l0,30,0,90,9089,90,9089,30xm9089,0l0,0,0,15,9089,15,9089,0xe">
              <v:fill on="t" focussize="0,0"/>
              <v:stroke on="f"/>
              <v:imagedata o:title=""/>
              <o:lock v:ext="edit" aspectratio="f"/>
            </v:shape>
          </w:pict>
        </mc:Fallback>
      </mc:AlternateContent>
    </w:r>
    <w:r>
      <mc:AlternateContent>
        <mc:Choice Requires="wps">
          <w:drawing>
            <wp:anchor distT="0" distB="0" distL="114300" distR="114300" simplePos="0" relativeHeight="483916800" behindDoc="1" locked="0" layoutInCell="1" allowOverlap="1">
              <wp:simplePos x="0" y="0"/>
              <wp:positionH relativeFrom="page">
                <wp:posOffset>901700</wp:posOffset>
              </wp:positionH>
              <wp:positionV relativeFrom="page">
                <wp:posOffset>447040</wp:posOffset>
              </wp:positionV>
              <wp:extent cx="1685925" cy="234315"/>
              <wp:effectExtent l="0" t="0" r="0" b="0"/>
              <wp:wrapNone/>
              <wp:docPr id="268" name="Text Box 16"/>
              <wp:cNvGraphicFramePr/>
              <a:graphic xmlns:a="http://schemas.openxmlformats.org/drawingml/2006/main">
                <a:graphicData uri="http://schemas.microsoft.com/office/word/2010/wordprocessingShape">
                  <wps:wsp>
                    <wps:cNvSpPr txBox="1"/>
                    <wps:spPr>
                      <a:xfrm>
                        <a:off x="0" y="0"/>
                        <a:ext cx="1685925" cy="234315"/>
                      </a:xfrm>
                      <a:prstGeom prst="rect">
                        <a:avLst/>
                      </a:prstGeom>
                      <a:noFill/>
                      <a:ln>
                        <a:noFill/>
                      </a:ln>
                    </wps:spPr>
                    <wps:txbx>
                      <w:txbxContent>
                        <w:p>
                          <w:pPr>
                            <w:spacing w:before="20"/>
                            <w:ind w:left="20" w:right="0" w:firstLine="0"/>
                            <w:jc w:val="left"/>
                            <w:rPr>
                              <w:rFonts w:ascii="Cambria"/>
                              <w:sz w:val="28"/>
                            </w:rPr>
                          </w:pPr>
                          <w:r>
                            <w:rPr>
                              <w:rFonts w:ascii="Cambria"/>
                              <w:sz w:val="28"/>
                            </w:rPr>
                            <w:t>CAPITAL BUDGETING</w:t>
                          </w:r>
                        </w:p>
                      </w:txbxContent>
                    </wps:txbx>
                    <wps:bodyPr lIns="0" tIns="0" rIns="0" bIns="0" upright="1"/>
                  </wps:wsp>
                </a:graphicData>
              </a:graphic>
            </wp:anchor>
          </w:drawing>
        </mc:Choice>
        <mc:Fallback>
          <w:pict>
            <v:shape id="Text Box 16" o:spid="_x0000_s1026" o:spt="202" type="#_x0000_t202" style="position:absolute;left:0pt;margin-left:71pt;margin-top:35.2pt;height:18.45pt;width:132.75pt;mso-position-horizontal-relative:page;mso-position-vertical-relative:page;z-index:-19399680;mso-width-relative:page;mso-height-relative:page;" filled="f" stroked="f" coordsize="21600,21600" o:gfxdata="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BD9lOu2AAAAAoBAAAPAAAAAAAAAAEAIAAAACIAAABkcnMv&#10;ZG93bnJldi54bWxQSwECFAAUAAAACACHTuJAa3lX2ZEBAAAmAwAADgAAAAAAAAABACAAAAAnAQAA&#10;ZHJzL2Uyb0RvYy54bWxQSwUGAAAAAAYABgBZAQAAKgUAAAAA&#10;">
              <v:fill on="f" focussize="0,0"/>
              <v:stroke on="f"/>
              <v:imagedata o:title=""/>
              <o:lock v:ext="edit" aspectratio="f"/>
              <v:textbox inset="0mm,0mm,0mm,0mm">
                <w:txbxContent>
                  <w:p>
                    <w:pPr>
                      <w:spacing w:before="20"/>
                      <w:ind w:left="20" w:right="0" w:firstLine="0"/>
                      <w:jc w:val="left"/>
                      <w:rPr>
                        <w:rFonts w:ascii="Cambria"/>
                        <w:sz w:val="28"/>
                      </w:rPr>
                    </w:pPr>
                    <w:r>
                      <w:rPr>
                        <w:rFonts w:ascii="Cambria"/>
                        <w:sz w:val="28"/>
                      </w:rPr>
                      <w:t>CAPITAL BUDGETING</w:t>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mc:AlternateContent>
        <mc:Choice Requires="wps">
          <w:drawing>
            <wp:anchor distT="0" distB="0" distL="114300" distR="114300" simplePos="0" relativeHeight="483916800" behindDoc="1" locked="0" layoutInCell="1" allowOverlap="1">
              <wp:simplePos x="0" y="0"/>
              <wp:positionH relativeFrom="page">
                <wp:posOffset>895350</wp:posOffset>
              </wp:positionH>
              <wp:positionV relativeFrom="page">
                <wp:posOffset>698500</wp:posOffset>
              </wp:positionV>
              <wp:extent cx="5771515" cy="38100"/>
              <wp:effectExtent l="0" t="0" r="635" b="0"/>
              <wp:wrapNone/>
              <wp:docPr id="269" name="Rectangles 17"/>
              <wp:cNvGraphicFramePr/>
              <a:graphic xmlns:a="http://schemas.openxmlformats.org/drawingml/2006/main">
                <a:graphicData uri="http://schemas.microsoft.com/office/word/2010/wordprocessingShape">
                  <wps:wsp>
                    <wps:cNvSpPr/>
                    <wps:spPr>
                      <a:xfrm>
                        <a:off x="0" y="0"/>
                        <a:ext cx="5771515" cy="38100"/>
                      </a:xfrm>
                      <a:prstGeom prst="rect">
                        <a:avLst/>
                      </a:prstGeom>
                      <a:solidFill>
                        <a:srgbClr val="612322"/>
                      </a:solidFill>
                      <a:ln>
                        <a:noFill/>
                      </a:ln>
                    </wps:spPr>
                    <wps:bodyPr upright="1"/>
                  </wps:wsp>
                </a:graphicData>
              </a:graphic>
            </wp:anchor>
          </w:drawing>
        </mc:Choice>
        <mc:Fallback>
          <w:pict>
            <v:rect id="Rectangles 17" o:spid="_x0000_s1026" o:spt="1" style="position:absolute;left:0pt;margin-left:70.5pt;margin-top:55pt;height:3pt;width:454.45pt;mso-position-horizontal-relative:page;mso-position-vertical-relative:page;z-index:-19399680;mso-width-relative:page;mso-height-relative:page;" fillcolor="#612322" filled="t" stroked="f" coordsize="21600,21600" o:gfxdata="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esupzNgAAAAMAQAADwAAAAAAAAABACAAAAAiAAAAZHJz&#10;L2Rvd25yZXYueG1sUEsBAhQAFAAAAAgAh07iQCO1cseSAQAAFwMAAA4AAAAAAAAAAQAgAAAAJwEA&#10;AGRycy9lMm9Eb2MueG1sUEsFBgAAAAAGAAYAWQEAACsFAAAAAA==&#10;">
              <v:fill on="t" focussize="0,0"/>
              <v:stroke on="f"/>
              <v:imagedata o:title=""/>
              <o:lock v:ext="edit" aspectratio="f"/>
            </v:rect>
          </w:pict>
        </mc:Fallback>
      </mc:AlternateContent>
    </w:r>
    <w:r>
      <mc:AlternateContent>
        <mc:Choice Requires="wps">
          <w:drawing>
            <wp:anchor distT="0" distB="0" distL="114300" distR="114300" simplePos="0" relativeHeight="483917824" behindDoc="1" locked="0" layoutInCell="1" allowOverlap="1">
              <wp:simplePos x="0" y="0"/>
              <wp:positionH relativeFrom="page">
                <wp:posOffset>882650</wp:posOffset>
              </wp:positionH>
              <wp:positionV relativeFrom="page">
                <wp:posOffset>447040</wp:posOffset>
              </wp:positionV>
              <wp:extent cx="5796915" cy="234315"/>
              <wp:effectExtent l="0" t="0" r="0" b="0"/>
              <wp:wrapNone/>
              <wp:docPr id="270" name="Text Box 18"/>
              <wp:cNvGraphicFramePr/>
              <a:graphic xmlns:a="http://schemas.openxmlformats.org/drawingml/2006/main">
                <a:graphicData uri="http://schemas.microsoft.com/office/word/2010/wordprocessingShape">
                  <wps:wsp>
                    <wps:cNvSpPr txBox="1"/>
                    <wps:spPr>
                      <a:xfrm>
                        <a:off x="0" y="0"/>
                        <a:ext cx="5796915" cy="234315"/>
                      </a:xfrm>
                      <a:prstGeom prst="rect">
                        <a:avLst/>
                      </a:prstGeom>
                      <a:noFill/>
                      <a:ln>
                        <a:noFill/>
                      </a:ln>
                    </wps:spPr>
                    <wps:txbx>
                      <w:txbxContent>
                        <w:p>
                          <w:pPr>
                            <w:tabs>
                              <w:tab w:val="left" w:pos="9108"/>
                            </w:tabs>
                            <w:spacing w:before="20"/>
                            <w:ind w:left="20" w:right="0" w:firstLine="0"/>
                            <w:jc w:val="left"/>
                            <w:rPr>
                              <w:rFonts w:ascii="Cambria"/>
                              <w:sz w:val="28"/>
                            </w:rPr>
                          </w:pPr>
                          <w:r>
                            <w:rPr>
                              <w:rFonts w:ascii="Cambria"/>
                              <w:spacing w:val="-32"/>
                              <w:sz w:val="28"/>
                              <w:u w:val="single" w:color="612322"/>
                            </w:rPr>
                            <w:t xml:space="preserve"> </w:t>
                          </w:r>
                          <w:r>
                            <w:rPr>
                              <w:rFonts w:ascii="Cambria"/>
                              <w:sz w:val="28"/>
                              <w:u w:val="single" w:color="612322"/>
                            </w:rPr>
                            <w:t>CAPITAL</w:t>
                          </w:r>
                          <w:r>
                            <w:rPr>
                              <w:rFonts w:ascii="Cambria"/>
                              <w:spacing w:val="-17"/>
                              <w:sz w:val="28"/>
                              <w:u w:val="single" w:color="612322"/>
                            </w:rPr>
                            <w:t xml:space="preserve"> </w:t>
                          </w:r>
                          <w:r>
                            <w:rPr>
                              <w:rFonts w:ascii="Cambria"/>
                              <w:sz w:val="28"/>
                              <w:u w:val="single" w:color="612322"/>
                            </w:rPr>
                            <w:t>BUDGETING</w:t>
                          </w:r>
                          <w:r>
                            <w:rPr>
                              <w:rFonts w:ascii="Cambria"/>
                              <w:sz w:val="28"/>
                              <w:u w:val="single" w:color="612322"/>
                            </w:rPr>
                            <w:tab/>
                          </w:r>
                        </w:p>
                      </w:txbxContent>
                    </wps:txbx>
                    <wps:bodyPr lIns="0" tIns="0" rIns="0" bIns="0" upright="1"/>
                  </wps:wsp>
                </a:graphicData>
              </a:graphic>
            </wp:anchor>
          </w:drawing>
        </mc:Choice>
        <mc:Fallback>
          <w:pict>
            <v:shape id="Text Box 18" o:spid="_x0000_s1026" o:spt="202" type="#_x0000_t202" style="position:absolute;left:0pt;margin-left:69.5pt;margin-top:35.2pt;height:18.45pt;width:456.45pt;mso-position-horizontal-relative:page;mso-position-vertical-relative:page;z-index:-19398656;mso-width-relative:page;mso-height-relative:page;" filled="f" stroked="f" coordsize="21600,21600" o:gfxdata="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unU1z9kAAAALAQAADwAAAAAAAAABACAAAAAiAAAAZHJz&#10;L2Rvd25yZXYueG1sUEsBAhQAFAAAAAgAh07iQPqptcSRAQAAJgMAAA4AAAAAAAAAAQAgAAAAKAEA&#10;AGRycy9lMm9Eb2MueG1sUEsFBgAAAAAGAAYAWQEAACsFAAAAAA==&#10;">
              <v:fill on="f" focussize="0,0"/>
              <v:stroke on="f"/>
              <v:imagedata o:title=""/>
              <o:lock v:ext="edit" aspectratio="f"/>
              <v:textbox inset="0mm,0mm,0mm,0mm">
                <w:txbxContent>
                  <w:p>
                    <w:pPr>
                      <w:tabs>
                        <w:tab w:val="left" w:pos="9108"/>
                      </w:tabs>
                      <w:spacing w:before="20"/>
                      <w:ind w:left="20" w:right="0" w:firstLine="0"/>
                      <w:jc w:val="left"/>
                      <w:rPr>
                        <w:rFonts w:ascii="Cambria"/>
                        <w:sz w:val="28"/>
                      </w:rPr>
                    </w:pPr>
                    <w:r>
                      <w:rPr>
                        <w:rFonts w:ascii="Cambria"/>
                        <w:spacing w:val="-32"/>
                        <w:sz w:val="28"/>
                        <w:u w:val="single" w:color="612322"/>
                      </w:rPr>
                      <w:t xml:space="preserve"> </w:t>
                    </w:r>
                    <w:r>
                      <w:rPr>
                        <w:rFonts w:ascii="Cambria"/>
                        <w:sz w:val="28"/>
                        <w:u w:val="single" w:color="612322"/>
                      </w:rPr>
                      <w:t>CAPITAL</w:t>
                    </w:r>
                    <w:r>
                      <w:rPr>
                        <w:rFonts w:ascii="Cambria"/>
                        <w:spacing w:val="-17"/>
                        <w:sz w:val="28"/>
                        <w:u w:val="single" w:color="612322"/>
                      </w:rPr>
                      <w:t xml:space="preserve"> </w:t>
                    </w:r>
                    <w:r>
                      <w:rPr>
                        <w:rFonts w:ascii="Cambria"/>
                        <w:sz w:val="28"/>
                        <w:u w:val="single" w:color="612322"/>
                      </w:rPr>
                      <w:t>BUDGETING</w:t>
                    </w:r>
                    <w:r>
                      <w:rPr>
                        <w:rFonts w:ascii="Cambria"/>
                        <w:sz w:val="28"/>
                        <w:u w:val="single" w:color="612322"/>
                      </w:rPr>
                      <w:tab/>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mc:AlternateContent>
        <mc:Choice Requires="wps">
          <w:drawing>
            <wp:anchor distT="0" distB="0" distL="114300" distR="114300" simplePos="0" relativeHeight="483917824" behindDoc="1" locked="0" layoutInCell="1" allowOverlap="1">
              <wp:simplePos x="0" y="0"/>
              <wp:positionH relativeFrom="page">
                <wp:posOffset>895350</wp:posOffset>
              </wp:positionH>
              <wp:positionV relativeFrom="page">
                <wp:posOffset>698500</wp:posOffset>
              </wp:positionV>
              <wp:extent cx="5771515" cy="38100"/>
              <wp:effectExtent l="0" t="0" r="635" b="0"/>
              <wp:wrapNone/>
              <wp:docPr id="271" name="Rectangles 19"/>
              <wp:cNvGraphicFramePr/>
              <a:graphic xmlns:a="http://schemas.openxmlformats.org/drawingml/2006/main">
                <a:graphicData uri="http://schemas.microsoft.com/office/word/2010/wordprocessingShape">
                  <wps:wsp>
                    <wps:cNvSpPr/>
                    <wps:spPr>
                      <a:xfrm>
                        <a:off x="0" y="0"/>
                        <a:ext cx="5771515" cy="38100"/>
                      </a:xfrm>
                      <a:prstGeom prst="rect">
                        <a:avLst/>
                      </a:prstGeom>
                      <a:solidFill>
                        <a:srgbClr val="612322"/>
                      </a:solidFill>
                      <a:ln>
                        <a:noFill/>
                      </a:ln>
                    </wps:spPr>
                    <wps:bodyPr upright="1"/>
                  </wps:wsp>
                </a:graphicData>
              </a:graphic>
            </wp:anchor>
          </w:drawing>
        </mc:Choice>
        <mc:Fallback>
          <w:pict>
            <v:rect id="Rectangles 19" o:spid="_x0000_s1026" o:spt="1" style="position:absolute;left:0pt;margin-left:70.5pt;margin-top:55pt;height:3pt;width:454.45pt;mso-position-horizontal-relative:page;mso-position-vertical-relative:page;z-index:-19398656;mso-width-relative:page;mso-height-relative:page;" fillcolor="#612322" filled="t" stroked="f" coordsize="21600,21600" o:gfxdata="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esupzNgAAAAMAQAADwAAAAAAAAABACAAAAAiAAAAZHJz&#10;L2Rvd25yZXYueG1sUEsBAhQAFAAAAAgAh07iQMntYLGSAQAAFwMAAA4AAAAAAAAAAQAgAAAAJwEA&#10;AGRycy9lMm9Eb2MueG1sUEsFBgAAAAAGAAYAWQEAACsFAAAAAA==&#10;">
              <v:fill on="t" focussize="0,0"/>
              <v:stroke on="f"/>
              <v:imagedata o:title=""/>
              <o:lock v:ext="edit" aspectratio="f"/>
            </v:rect>
          </w:pict>
        </mc:Fallback>
      </mc:AlternateContent>
    </w:r>
    <w:r>
      <mc:AlternateContent>
        <mc:Choice Requires="wps">
          <w:drawing>
            <wp:anchor distT="0" distB="0" distL="114300" distR="114300" simplePos="0" relativeHeight="483918848" behindDoc="1" locked="0" layoutInCell="1" allowOverlap="1">
              <wp:simplePos x="0" y="0"/>
              <wp:positionH relativeFrom="page">
                <wp:posOffset>882650</wp:posOffset>
              </wp:positionH>
              <wp:positionV relativeFrom="page">
                <wp:posOffset>447040</wp:posOffset>
              </wp:positionV>
              <wp:extent cx="5796915" cy="234315"/>
              <wp:effectExtent l="0" t="0" r="0" b="0"/>
              <wp:wrapNone/>
              <wp:docPr id="272" name="Text Box 20"/>
              <wp:cNvGraphicFramePr/>
              <a:graphic xmlns:a="http://schemas.openxmlformats.org/drawingml/2006/main">
                <a:graphicData uri="http://schemas.microsoft.com/office/word/2010/wordprocessingShape">
                  <wps:wsp>
                    <wps:cNvSpPr txBox="1"/>
                    <wps:spPr>
                      <a:xfrm>
                        <a:off x="0" y="0"/>
                        <a:ext cx="5796915" cy="234315"/>
                      </a:xfrm>
                      <a:prstGeom prst="rect">
                        <a:avLst/>
                      </a:prstGeom>
                      <a:noFill/>
                      <a:ln>
                        <a:noFill/>
                      </a:ln>
                    </wps:spPr>
                    <wps:txbx>
                      <w:txbxContent>
                        <w:p>
                          <w:pPr>
                            <w:tabs>
                              <w:tab w:val="left" w:pos="9108"/>
                            </w:tabs>
                            <w:spacing w:before="20"/>
                            <w:ind w:left="20" w:right="0" w:firstLine="0"/>
                            <w:jc w:val="left"/>
                            <w:rPr>
                              <w:rFonts w:ascii="Cambria"/>
                              <w:sz w:val="28"/>
                            </w:rPr>
                          </w:pPr>
                          <w:r>
                            <w:rPr>
                              <w:rFonts w:ascii="Cambria"/>
                              <w:spacing w:val="-32"/>
                              <w:sz w:val="28"/>
                              <w:u w:val="single" w:color="612322"/>
                            </w:rPr>
                            <w:t xml:space="preserve"> </w:t>
                          </w:r>
                          <w:r>
                            <w:rPr>
                              <w:rFonts w:ascii="Cambria"/>
                              <w:sz w:val="28"/>
                              <w:u w:val="single" w:color="612322"/>
                            </w:rPr>
                            <w:t>CAPITAL</w:t>
                          </w:r>
                          <w:r>
                            <w:rPr>
                              <w:rFonts w:ascii="Cambria"/>
                              <w:spacing w:val="-17"/>
                              <w:sz w:val="28"/>
                              <w:u w:val="single" w:color="612322"/>
                            </w:rPr>
                            <w:t xml:space="preserve"> </w:t>
                          </w:r>
                          <w:r>
                            <w:rPr>
                              <w:rFonts w:ascii="Cambria"/>
                              <w:sz w:val="28"/>
                              <w:u w:val="single" w:color="612322"/>
                            </w:rPr>
                            <w:t>BUDGETING</w:t>
                          </w:r>
                          <w:r>
                            <w:rPr>
                              <w:rFonts w:ascii="Cambria"/>
                              <w:sz w:val="28"/>
                              <w:u w:val="single" w:color="612322"/>
                            </w:rPr>
                            <w:tab/>
                          </w:r>
                        </w:p>
                      </w:txbxContent>
                    </wps:txbx>
                    <wps:bodyPr lIns="0" tIns="0" rIns="0" bIns="0" upright="1"/>
                  </wps:wsp>
                </a:graphicData>
              </a:graphic>
            </wp:anchor>
          </w:drawing>
        </mc:Choice>
        <mc:Fallback>
          <w:pict>
            <v:shape id="Text Box 20" o:spid="_x0000_s1026" o:spt="202" type="#_x0000_t202" style="position:absolute;left:0pt;margin-left:69.5pt;margin-top:35.2pt;height:18.45pt;width:456.45pt;mso-position-horizontal-relative:page;mso-position-vertical-relative:page;z-index:-19397632;mso-width-relative:page;mso-height-relative:page;" filled="f" stroked="f" coordsize="21600,21600" o:gfxdata="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unU1z9kAAAALAQAADwAAAAAAAAABACAAAAAiAAAAZHJz&#10;L2Rvd25yZXYueG1sUEsBAhQAFAAAAAgAh07iQJUwtUmRAQAAJgMAAA4AAAAAAAAAAQAgAAAAKAEA&#10;AGRycy9lMm9Eb2MueG1sUEsFBgAAAAAGAAYAWQEAACsFAAAAAA==&#10;">
              <v:fill on="f" focussize="0,0"/>
              <v:stroke on="f"/>
              <v:imagedata o:title=""/>
              <o:lock v:ext="edit" aspectratio="f"/>
              <v:textbox inset="0mm,0mm,0mm,0mm">
                <w:txbxContent>
                  <w:p>
                    <w:pPr>
                      <w:tabs>
                        <w:tab w:val="left" w:pos="9108"/>
                      </w:tabs>
                      <w:spacing w:before="20"/>
                      <w:ind w:left="20" w:right="0" w:firstLine="0"/>
                      <w:jc w:val="left"/>
                      <w:rPr>
                        <w:rFonts w:ascii="Cambria"/>
                        <w:sz w:val="28"/>
                      </w:rPr>
                    </w:pPr>
                    <w:r>
                      <w:rPr>
                        <w:rFonts w:ascii="Cambria"/>
                        <w:spacing w:val="-32"/>
                        <w:sz w:val="28"/>
                        <w:u w:val="single" w:color="612322"/>
                      </w:rPr>
                      <w:t xml:space="preserve"> </w:t>
                    </w:r>
                    <w:r>
                      <w:rPr>
                        <w:rFonts w:ascii="Cambria"/>
                        <w:sz w:val="28"/>
                        <w:u w:val="single" w:color="612322"/>
                      </w:rPr>
                      <w:t>CAPITAL</w:t>
                    </w:r>
                    <w:r>
                      <w:rPr>
                        <w:rFonts w:ascii="Cambria"/>
                        <w:spacing w:val="-17"/>
                        <w:sz w:val="28"/>
                        <w:u w:val="single" w:color="612322"/>
                      </w:rPr>
                      <w:t xml:space="preserve"> </w:t>
                    </w:r>
                    <w:r>
                      <w:rPr>
                        <w:rFonts w:ascii="Cambria"/>
                        <w:sz w:val="28"/>
                        <w:u w:val="single" w:color="612322"/>
                      </w:rPr>
                      <w:t>BUDGETING</w:t>
                    </w:r>
                    <w:r>
                      <w:rPr>
                        <w:rFonts w:ascii="Cambria"/>
                        <w:sz w:val="28"/>
                        <w:u w:val="single" w:color="612322"/>
                      </w:rPr>
                      <w:tab/>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mc:AlternateContent>
        <mc:Choice Requires="wps">
          <w:drawing>
            <wp:anchor distT="0" distB="0" distL="114300" distR="114300" simplePos="0" relativeHeight="483919872" behindDoc="1" locked="0" layoutInCell="1" allowOverlap="1">
              <wp:simplePos x="0" y="0"/>
              <wp:positionH relativeFrom="page">
                <wp:posOffset>895350</wp:posOffset>
              </wp:positionH>
              <wp:positionV relativeFrom="page">
                <wp:posOffset>679450</wp:posOffset>
              </wp:positionV>
              <wp:extent cx="5771515" cy="57150"/>
              <wp:effectExtent l="0" t="0" r="635" b="0"/>
              <wp:wrapNone/>
              <wp:docPr id="275" name="FreeForm 23"/>
              <wp:cNvGraphicFramePr/>
              <a:graphic xmlns:a="http://schemas.openxmlformats.org/drawingml/2006/main">
                <a:graphicData uri="http://schemas.microsoft.com/office/word/2010/wordprocessingShape">
                  <wps:wsp>
                    <wps:cNvSpPr/>
                    <wps:spPr>
                      <a:xfrm>
                        <a:off x="0" y="0"/>
                        <a:ext cx="5771515" cy="57150"/>
                      </a:xfrm>
                      <a:custGeom>
                        <a:avLst/>
                        <a:gdLst/>
                        <a:ahLst/>
                        <a:cxnLst/>
                        <a:pathLst>
                          <a:path w="9089" h="90">
                            <a:moveTo>
                              <a:pt x="9089" y="30"/>
                            </a:moveTo>
                            <a:lnTo>
                              <a:pt x="0" y="30"/>
                            </a:lnTo>
                            <a:lnTo>
                              <a:pt x="0" y="90"/>
                            </a:lnTo>
                            <a:lnTo>
                              <a:pt x="9089" y="90"/>
                            </a:lnTo>
                            <a:lnTo>
                              <a:pt x="9089" y="30"/>
                            </a:lnTo>
                            <a:close/>
                            <a:moveTo>
                              <a:pt x="9089" y="0"/>
                            </a:moveTo>
                            <a:lnTo>
                              <a:pt x="0" y="0"/>
                            </a:lnTo>
                            <a:lnTo>
                              <a:pt x="0" y="15"/>
                            </a:lnTo>
                            <a:lnTo>
                              <a:pt x="9089" y="15"/>
                            </a:lnTo>
                            <a:lnTo>
                              <a:pt x="9089" y="0"/>
                            </a:lnTo>
                            <a:close/>
                          </a:path>
                        </a:pathLst>
                      </a:custGeom>
                      <a:solidFill>
                        <a:srgbClr val="612322"/>
                      </a:solidFill>
                      <a:ln>
                        <a:noFill/>
                      </a:ln>
                    </wps:spPr>
                    <wps:bodyPr upright="1"/>
                  </wps:wsp>
                </a:graphicData>
              </a:graphic>
            </wp:anchor>
          </w:drawing>
        </mc:Choice>
        <mc:Fallback>
          <w:pict>
            <v:shape id="FreeForm 23" o:spid="_x0000_s1026" o:spt="100" style="position:absolute;left:0pt;margin-left:70.5pt;margin-top:53.5pt;height:4.5pt;width:454.45pt;mso-position-horizontal-relative:page;mso-position-vertical-relative:page;z-index:-19396608;mso-width-relative:page;mso-height-relative:page;" fillcolor="#612322" filled="t" stroked="f" coordsize="9089,90" o:gfxdata="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&#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E3UZPXaAAAADAEAAA8AAAAAAAAAAQAgAAAAIgAAAGRy&#10;cy9kb3ducmV2LnhtbFBLAQIUABQAAAAIAIdO4kCxJkEVAwIAAP0EAAAOAAAAAAAAAAEAIAAAACkB&#10;AABkcnMvZTJvRG9jLnhtbFBLBQYAAAAABgAGAFkBAACeBQAAAAA=&#10;" path="m9089,30l0,30,0,90,9089,90,9089,30xm9089,0l0,0,0,15,9089,15,9089,0xe">
              <v:fill on="t" focussize="0,0"/>
              <v:stroke on="f"/>
              <v:imagedata o:title=""/>
              <o:lock v:ext="edit" aspectratio="f"/>
            </v:shape>
          </w:pict>
        </mc:Fallback>
      </mc:AlternateContent>
    </w:r>
    <w:r>
      <mc:AlternateContent>
        <mc:Choice Requires="wps">
          <w:drawing>
            <wp:anchor distT="0" distB="0" distL="114300" distR="114300" simplePos="0" relativeHeight="483920896" behindDoc="1" locked="0" layoutInCell="1" allowOverlap="1">
              <wp:simplePos x="0" y="0"/>
              <wp:positionH relativeFrom="page">
                <wp:posOffset>901700</wp:posOffset>
              </wp:positionH>
              <wp:positionV relativeFrom="page">
                <wp:posOffset>447040</wp:posOffset>
              </wp:positionV>
              <wp:extent cx="1685925" cy="234315"/>
              <wp:effectExtent l="0" t="0" r="0" b="0"/>
              <wp:wrapNone/>
              <wp:docPr id="276" name="Text Box 24"/>
              <wp:cNvGraphicFramePr/>
              <a:graphic xmlns:a="http://schemas.openxmlformats.org/drawingml/2006/main">
                <a:graphicData uri="http://schemas.microsoft.com/office/word/2010/wordprocessingShape">
                  <wps:wsp>
                    <wps:cNvSpPr txBox="1"/>
                    <wps:spPr>
                      <a:xfrm>
                        <a:off x="0" y="0"/>
                        <a:ext cx="1685925" cy="234315"/>
                      </a:xfrm>
                      <a:prstGeom prst="rect">
                        <a:avLst/>
                      </a:prstGeom>
                      <a:noFill/>
                      <a:ln>
                        <a:noFill/>
                      </a:ln>
                    </wps:spPr>
                    <wps:txbx>
                      <w:txbxContent>
                        <w:p>
                          <w:pPr>
                            <w:spacing w:before="20"/>
                            <w:ind w:left="20" w:right="0" w:firstLine="0"/>
                            <w:jc w:val="left"/>
                            <w:rPr>
                              <w:rFonts w:ascii="Cambria"/>
                              <w:sz w:val="28"/>
                            </w:rPr>
                          </w:pPr>
                          <w:r>
                            <w:rPr>
                              <w:rFonts w:ascii="Cambria"/>
                              <w:sz w:val="28"/>
                            </w:rPr>
                            <w:t>CAPITAL BUDGETING</w:t>
                          </w:r>
                        </w:p>
                      </w:txbxContent>
                    </wps:txbx>
                    <wps:bodyPr lIns="0" tIns="0" rIns="0" bIns="0" upright="1"/>
                  </wps:wsp>
                </a:graphicData>
              </a:graphic>
            </wp:anchor>
          </w:drawing>
        </mc:Choice>
        <mc:Fallback>
          <w:pict>
            <v:shape id="Text Box 24" o:spid="_x0000_s1026" o:spt="202" type="#_x0000_t202" style="position:absolute;left:0pt;margin-left:71pt;margin-top:35.2pt;height:18.45pt;width:132.75pt;mso-position-horizontal-relative:page;mso-position-vertical-relative:page;z-index:-19395584;mso-width-relative:page;mso-height-relative:page;" filled="f" stroked="f" coordsize="21600,21600" o:gfxdata="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&#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Q/ZTrtgAAAAKAQAADwAAAAAAAAABACAAAAAiAAAAZHJz&#10;L2Rvd25yZXYueG1sUEsBAhQAFAAAAAgAh07iQKYBd+2SAQAAJgMAAA4AAAAAAAAAAQAgAAAAJwEA&#10;AGRycy9lMm9Eb2MueG1sUEsFBgAAAAAGAAYAWQEAACsFAAAAAA==&#10;">
              <v:fill on="f" focussize="0,0"/>
              <v:stroke on="f"/>
              <v:imagedata o:title=""/>
              <o:lock v:ext="edit" aspectratio="f"/>
              <v:textbox inset="0mm,0mm,0mm,0mm">
                <w:txbxContent>
                  <w:p>
                    <w:pPr>
                      <w:spacing w:before="20"/>
                      <w:ind w:left="20" w:right="0" w:firstLine="0"/>
                      <w:jc w:val="left"/>
                      <w:rPr>
                        <w:rFonts w:ascii="Cambria"/>
                        <w:sz w:val="28"/>
                      </w:rPr>
                    </w:pPr>
                    <w:r>
                      <w:rPr>
                        <w:rFonts w:ascii="Cambria"/>
                        <w:sz w:val="28"/>
                      </w:rPr>
                      <w:t>CAPITAL BUDGETING</w:t>
                    </w: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mc:AlternateContent>
        <mc:Choice Requires="wps">
          <w:drawing>
            <wp:anchor distT="0" distB="0" distL="114300" distR="114300" simplePos="0" relativeHeight="483921920" behindDoc="1" locked="0" layoutInCell="1" allowOverlap="1">
              <wp:simplePos x="0" y="0"/>
              <wp:positionH relativeFrom="page">
                <wp:posOffset>895350</wp:posOffset>
              </wp:positionH>
              <wp:positionV relativeFrom="page">
                <wp:posOffset>698500</wp:posOffset>
              </wp:positionV>
              <wp:extent cx="5771515" cy="38100"/>
              <wp:effectExtent l="0" t="0" r="635" b="0"/>
              <wp:wrapNone/>
              <wp:docPr id="279" name="Rectangles 27"/>
              <wp:cNvGraphicFramePr/>
              <a:graphic xmlns:a="http://schemas.openxmlformats.org/drawingml/2006/main">
                <a:graphicData uri="http://schemas.microsoft.com/office/word/2010/wordprocessingShape">
                  <wps:wsp>
                    <wps:cNvSpPr/>
                    <wps:spPr>
                      <a:xfrm>
                        <a:off x="0" y="0"/>
                        <a:ext cx="5771515" cy="38100"/>
                      </a:xfrm>
                      <a:prstGeom prst="rect">
                        <a:avLst/>
                      </a:prstGeom>
                      <a:solidFill>
                        <a:srgbClr val="612322"/>
                      </a:solidFill>
                      <a:ln>
                        <a:noFill/>
                      </a:ln>
                    </wps:spPr>
                    <wps:bodyPr upright="1"/>
                  </wps:wsp>
                </a:graphicData>
              </a:graphic>
            </wp:anchor>
          </w:drawing>
        </mc:Choice>
        <mc:Fallback>
          <w:pict>
            <v:rect id="Rectangles 27" o:spid="_x0000_s1026" o:spt="1" style="position:absolute;left:0pt;margin-left:70.5pt;margin-top:55pt;height:3pt;width:454.45pt;mso-position-horizontal-relative:page;mso-position-vertical-relative:page;z-index:-19394560;mso-width-relative:page;mso-height-relative:page;" fillcolor="#612322" filled="t" stroked="f" coordsize="21600,21600" o:gfxdata="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esupzNgAAAAMAQAADwAAAAAAAAABACAAAAAiAAAAZHJz&#10;L2Rvd25yZXYueG1sUEsBAhQAFAAAAAgAh07iQP7gO0qSAQAAFwMAAA4AAAAAAAAAAQAgAAAAJwEA&#10;AGRycy9lMm9Eb2MueG1sUEsFBgAAAAAGAAYAWQEAACsFAAAAAA==&#10;">
              <v:fill on="t" focussize="0,0"/>
              <v:stroke on="f"/>
              <v:imagedata o:title=""/>
              <o:lock v:ext="edit" aspectratio="f"/>
            </v:rect>
          </w:pict>
        </mc:Fallback>
      </mc:AlternateContent>
    </w:r>
    <w:r>
      <mc:AlternateContent>
        <mc:Choice Requires="wps">
          <w:drawing>
            <wp:anchor distT="0" distB="0" distL="114300" distR="114300" simplePos="0" relativeHeight="483922944" behindDoc="1" locked="0" layoutInCell="1" allowOverlap="1">
              <wp:simplePos x="0" y="0"/>
              <wp:positionH relativeFrom="page">
                <wp:posOffset>882650</wp:posOffset>
              </wp:positionH>
              <wp:positionV relativeFrom="page">
                <wp:posOffset>447040</wp:posOffset>
              </wp:positionV>
              <wp:extent cx="5796915" cy="234315"/>
              <wp:effectExtent l="0" t="0" r="0" b="0"/>
              <wp:wrapNone/>
              <wp:docPr id="280" name="Text Box 28"/>
              <wp:cNvGraphicFramePr/>
              <a:graphic xmlns:a="http://schemas.openxmlformats.org/drawingml/2006/main">
                <a:graphicData uri="http://schemas.microsoft.com/office/word/2010/wordprocessingShape">
                  <wps:wsp>
                    <wps:cNvSpPr txBox="1"/>
                    <wps:spPr>
                      <a:xfrm>
                        <a:off x="0" y="0"/>
                        <a:ext cx="5796915" cy="234315"/>
                      </a:xfrm>
                      <a:prstGeom prst="rect">
                        <a:avLst/>
                      </a:prstGeom>
                      <a:noFill/>
                      <a:ln>
                        <a:noFill/>
                      </a:ln>
                    </wps:spPr>
                    <wps:txbx>
                      <w:txbxContent>
                        <w:p>
                          <w:pPr>
                            <w:tabs>
                              <w:tab w:val="left" w:pos="9108"/>
                            </w:tabs>
                            <w:spacing w:before="20"/>
                            <w:ind w:left="20" w:right="0" w:firstLine="0"/>
                            <w:jc w:val="left"/>
                            <w:rPr>
                              <w:rFonts w:ascii="Cambria"/>
                              <w:sz w:val="28"/>
                            </w:rPr>
                          </w:pPr>
                          <w:r>
                            <w:rPr>
                              <w:rFonts w:ascii="Cambria"/>
                              <w:spacing w:val="-32"/>
                              <w:sz w:val="28"/>
                              <w:u w:val="single" w:color="612322"/>
                            </w:rPr>
                            <w:t xml:space="preserve"> </w:t>
                          </w:r>
                          <w:r>
                            <w:rPr>
                              <w:rFonts w:ascii="Cambria"/>
                              <w:sz w:val="28"/>
                              <w:u w:val="single" w:color="612322"/>
                            </w:rPr>
                            <w:t>CAPITAL</w:t>
                          </w:r>
                          <w:r>
                            <w:rPr>
                              <w:rFonts w:ascii="Cambria"/>
                              <w:spacing w:val="-17"/>
                              <w:sz w:val="28"/>
                              <w:u w:val="single" w:color="612322"/>
                            </w:rPr>
                            <w:t xml:space="preserve"> </w:t>
                          </w:r>
                          <w:r>
                            <w:rPr>
                              <w:rFonts w:ascii="Cambria"/>
                              <w:sz w:val="28"/>
                              <w:u w:val="single" w:color="612322"/>
                            </w:rPr>
                            <w:t>BUDGETING</w:t>
                          </w:r>
                          <w:r>
                            <w:rPr>
                              <w:rFonts w:ascii="Cambria"/>
                              <w:sz w:val="28"/>
                              <w:u w:val="single" w:color="612322"/>
                            </w:rPr>
                            <w:tab/>
                          </w:r>
                        </w:p>
                      </w:txbxContent>
                    </wps:txbx>
                    <wps:bodyPr lIns="0" tIns="0" rIns="0" bIns="0" upright="1"/>
                  </wps:wsp>
                </a:graphicData>
              </a:graphic>
            </wp:anchor>
          </w:drawing>
        </mc:Choice>
        <mc:Fallback>
          <w:pict>
            <v:shape id="Text Box 28" o:spid="_x0000_s1026" o:spt="202" type="#_x0000_t202" style="position:absolute;left:0pt;margin-left:69.5pt;margin-top:35.2pt;height:18.45pt;width:456.45pt;mso-position-horizontal-relative:page;mso-position-vertical-relative:page;z-index:-19393536;mso-width-relative:page;mso-height-relative:page;" filled="f" stroked="f" coordsize="21600,21600" o:gfxdata="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&#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Lp1Nc/ZAAAACwEAAA8AAAAAAAAAAQAgAAAAIgAAAGRy&#10;cy9kb3ducmV2LnhtbFBLAQIUABQAAAAIAIdO4kAq9vlGkgEAACYDAAAOAAAAAAAAAAEAIAAAACgB&#10;AABkcnMvZTJvRG9jLnhtbFBLBQYAAAAABgAGAFkBAAAsBQAAAAA=&#10;">
              <v:fill on="f" focussize="0,0"/>
              <v:stroke on="f"/>
              <v:imagedata o:title=""/>
              <o:lock v:ext="edit" aspectratio="f"/>
              <v:textbox inset="0mm,0mm,0mm,0mm">
                <w:txbxContent>
                  <w:p>
                    <w:pPr>
                      <w:tabs>
                        <w:tab w:val="left" w:pos="9108"/>
                      </w:tabs>
                      <w:spacing w:before="20"/>
                      <w:ind w:left="20" w:right="0" w:firstLine="0"/>
                      <w:jc w:val="left"/>
                      <w:rPr>
                        <w:rFonts w:ascii="Cambria"/>
                        <w:sz w:val="28"/>
                      </w:rPr>
                    </w:pPr>
                    <w:r>
                      <w:rPr>
                        <w:rFonts w:ascii="Cambria"/>
                        <w:spacing w:val="-32"/>
                        <w:sz w:val="28"/>
                        <w:u w:val="single" w:color="612322"/>
                      </w:rPr>
                      <w:t xml:space="preserve"> </w:t>
                    </w:r>
                    <w:r>
                      <w:rPr>
                        <w:rFonts w:ascii="Cambria"/>
                        <w:sz w:val="28"/>
                        <w:u w:val="single" w:color="612322"/>
                      </w:rPr>
                      <w:t>CAPITAL</w:t>
                    </w:r>
                    <w:r>
                      <w:rPr>
                        <w:rFonts w:ascii="Cambria"/>
                        <w:spacing w:val="-17"/>
                        <w:sz w:val="28"/>
                        <w:u w:val="single" w:color="612322"/>
                      </w:rPr>
                      <w:t xml:space="preserve"> </w:t>
                    </w:r>
                    <w:r>
                      <w:rPr>
                        <w:rFonts w:ascii="Cambria"/>
                        <w:sz w:val="28"/>
                        <w:u w:val="single" w:color="612322"/>
                      </w:rPr>
                      <w:t>BUDGETING</w:t>
                    </w:r>
                    <w:r>
                      <w:rPr>
                        <w:rFonts w:ascii="Cambria"/>
                        <w:sz w:val="28"/>
                        <w:u w:val="single" w:color="612322"/>
                      </w:rPr>
                      <w:tab/>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1"/>
      <w:numFmt w:val="decimal"/>
      <w:lvlText w:val="%1."/>
      <w:lvlJc w:val="left"/>
      <w:pPr>
        <w:ind w:left="1301" w:hanging="200"/>
        <w:jc w:val="left"/>
      </w:pPr>
      <w:rPr>
        <w:rFonts w:hint="default" w:ascii="Times New Roman" w:hAnsi="Times New Roman" w:eastAsia="Times New Roman" w:cs="Times New Roman"/>
        <w:w w:val="100"/>
        <w:sz w:val="24"/>
        <w:szCs w:val="24"/>
        <w:lang w:val="en-US" w:eastAsia="en-US" w:bidi="ar-SA"/>
      </w:rPr>
    </w:lvl>
    <w:lvl w:ilvl="1" w:tentative="0">
      <w:start w:val="0"/>
      <w:numFmt w:val="bullet"/>
      <w:lvlText w:val="•"/>
      <w:lvlJc w:val="left"/>
      <w:pPr>
        <w:ind w:left="2274" w:hanging="200"/>
      </w:pPr>
      <w:rPr>
        <w:rFonts w:hint="default"/>
        <w:lang w:val="en-US" w:eastAsia="en-US" w:bidi="ar-SA"/>
      </w:rPr>
    </w:lvl>
    <w:lvl w:ilvl="2" w:tentative="0">
      <w:start w:val="0"/>
      <w:numFmt w:val="bullet"/>
      <w:lvlText w:val="•"/>
      <w:lvlJc w:val="left"/>
      <w:pPr>
        <w:ind w:left="3249" w:hanging="200"/>
      </w:pPr>
      <w:rPr>
        <w:rFonts w:hint="default"/>
        <w:lang w:val="en-US" w:eastAsia="en-US" w:bidi="ar-SA"/>
      </w:rPr>
    </w:lvl>
    <w:lvl w:ilvl="3" w:tentative="0">
      <w:start w:val="0"/>
      <w:numFmt w:val="bullet"/>
      <w:lvlText w:val="•"/>
      <w:lvlJc w:val="left"/>
      <w:pPr>
        <w:ind w:left="4223" w:hanging="200"/>
      </w:pPr>
      <w:rPr>
        <w:rFonts w:hint="default"/>
        <w:lang w:val="en-US" w:eastAsia="en-US" w:bidi="ar-SA"/>
      </w:rPr>
    </w:lvl>
    <w:lvl w:ilvl="4" w:tentative="0">
      <w:start w:val="0"/>
      <w:numFmt w:val="bullet"/>
      <w:lvlText w:val="•"/>
      <w:lvlJc w:val="left"/>
      <w:pPr>
        <w:ind w:left="5198" w:hanging="200"/>
      </w:pPr>
      <w:rPr>
        <w:rFonts w:hint="default"/>
        <w:lang w:val="en-US" w:eastAsia="en-US" w:bidi="ar-SA"/>
      </w:rPr>
    </w:lvl>
    <w:lvl w:ilvl="5" w:tentative="0">
      <w:start w:val="0"/>
      <w:numFmt w:val="bullet"/>
      <w:lvlText w:val="•"/>
      <w:lvlJc w:val="left"/>
      <w:pPr>
        <w:ind w:left="6172" w:hanging="200"/>
      </w:pPr>
      <w:rPr>
        <w:rFonts w:hint="default"/>
        <w:lang w:val="en-US" w:eastAsia="en-US" w:bidi="ar-SA"/>
      </w:rPr>
    </w:lvl>
    <w:lvl w:ilvl="6" w:tentative="0">
      <w:start w:val="0"/>
      <w:numFmt w:val="bullet"/>
      <w:lvlText w:val="•"/>
      <w:lvlJc w:val="left"/>
      <w:pPr>
        <w:ind w:left="7147" w:hanging="200"/>
      </w:pPr>
      <w:rPr>
        <w:rFonts w:hint="default"/>
        <w:lang w:val="en-US" w:eastAsia="en-US" w:bidi="ar-SA"/>
      </w:rPr>
    </w:lvl>
    <w:lvl w:ilvl="7" w:tentative="0">
      <w:start w:val="0"/>
      <w:numFmt w:val="bullet"/>
      <w:lvlText w:val="•"/>
      <w:lvlJc w:val="left"/>
      <w:pPr>
        <w:ind w:left="8121" w:hanging="200"/>
      </w:pPr>
      <w:rPr>
        <w:rFonts w:hint="default"/>
        <w:lang w:val="en-US" w:eastAsia="en-US" w:bidi="ar-SA"/>
      </w:rPr>
    </w:lvl>
    <w:lvl w:ilvl="8" w:tentative="0">
      <w:start w:val="0"/>
      <w:numFmt w:val="bullet"/>
      <w:lvlText w:val="•"/>
      <w:lvlJc w:val="left"/>
      <w:pPr>
        <w:ind w:left="9096" w:hanging="200"/>
      </w:pPr>
      <w:rPr>
        <w:rFonts w:hint="default"/>
        <w:lang w:val="en-US" w:eastAsia="en-US" w:bidi="ar-SA"/>
      </w:rPr>
    </w:lvl>
  </w:abstractNum>
  <w:abstractNum w:abstractNumId="1">
    <w:nsid w:val="9C8AC8EF"/>
    <w:multiLevelType w:val="multilevel"/>
    <w:tmpl w:val="9C8AC8EF"/>
    <w:lvl w:ilvl="0" w:tentative="0">
      <w:start w:val="1"/>
      <w:numFmt w:val="decimal"/>
      <w:lvlText w:val="%1."/>
      <w:lvlJc w:val="left"/>
      <w:pPr>
        <w:ind w:left="1661" w:hanging="720"/>
        <w:jc w:val="left"/>
      </w:pPr>
      <w:rPr>
        <w:rFonts w:hint="default" w:ascii="Times New Roman" w:hAnsi="Times New Roman" w:eastAsia="Times New Roman" w:cs="Times New Roman"/>
        <w:spacing w:val="-2"/>
        <w:w w:val="99"/>
        <w:sz w:val="24"/>
        <w:szCs w:val="24"/>
        <w:lang w:val="en-US" w:eastAsia="en-US" w:bidi="ar-SA"/>
      </w:rPr>
    </w:lvl>
    <w:lvl w:ilvl="1" w:tentative="0">
      <w:start w:val="0"/>
      <w:numFmt w:val="bullet"/>
      <w:lvlText w:val="•"/>
      <w:lvlJc w:val="left"/>
      <w:pPr>
        <w:ind w:left="2598" w:hanging="720"/>
      </w:pPr>
      <w:rPr>
        <w:rFonts w:hint="default"/>
        <w:lang w:val="en-US" w:eastAsia="en-US" w:bidi="ar-SA"/>
      </w:rPr>
    </w:lvl>
    <w:lvl w:ilvl="2" w:tentative="0">
      <w:start w:val="0"/>
      <w:numFmt w:val="bullet"/>
      <w:lvlText w:val="•"/>
      <w:lvlJc w:val="left"/>
      <w:pPr>
        <w:ind w:left="3537" w:hanging="720"/>
      </w:pPr>
      <w:rPr>
        <w:rFonts w:hint="default"/>
        <w:lang w:val="en-US" w:eastAsia="en-US" w:bidi="ar-SA"/>
      </w:rPr>
    </w:lvl>
    <w:lvl w:ilvl="3" w:tentative="0">
      <w:start w:val="0"/>
      <w:numFmt w:val="bullet"/>
      <w:lvlText w:val="•"/>
      <w:lvlJc w:val="left"/>
      <w:pPr>
        <w:ind w:left="4475" w:hanging="720"/>
      </w:pPr>
      <w:rPr>
        <w:rFonts w:hint="default"/>
        <w:lang w:val="en-US" w:eastAsia="en-US" w:bidi="ar-SA"/>
      </w:rPr>
    </w:lvl>
    <w:lvl w:ilvl="4" w:tentative="0">
      <w:start w:val="0"/>
      <w:numFmt w:val="bullet"/>
      <w:lvlText w:val="•"/>
      <w:lvlJc w:val="left"/>
      <w:pPr>
        <w:ind w:left="5414" w:hanging="720"/>
      </w:pPr>
      <w:rPr>
        <w:rFonts w:hint="default"/>
        <w:lang w:val="en-US" w:eastAsia="en-US" w:bidi="ar-SA"/>
      </w:rPr>
    </w:lvl>
    <w:lvl w:ilvl="5" w:tentative="0">
      <w:start w:val="0"/>
      <w:numFmt w:val="bullet"/>
      <w:lvlText w:val="•"/>
      <w:lvlJc w:val="left"/>
      <w:pPr>
        <w:ind w:left="6352" w:hanging="720"/>
      </w:pPr>
      <w:rPr>
        <w:rFonts w:hint="default"/>
        <w:lang w:val="en-US" w:eastAsia="en-US" w:bidi="ar-SA"/>
      </w:rPr>
    </w:lvl>
    <w:lvl w:ilvl="6" w:tentative="0">
      <w:start w:val="0"/>
      <w:numFmt w:val="bullet"/>
      <w:lvlText w:val="•"/>
      <w:lvlJc w:val="left"/>
      <w:pPr>
        <w:ind w:left="7291" w:hanging="720"/>
      </w:pPr>
      <w:rPr>
        <w:rFonts w:hint="default"/>
        <w:lang w:val="en-US" w:eastAsia="en-US" w:bidi="ar-SA"/>
      </w:rPr>
    </w:lvl>
    <w:lvl w:ilvl="7" w:tentative="0">
      <w:start w:val="0"/>
      <w:numFmt w:val="bullet"/>
      <w:lvlText w:val="•"/>
      <w:lvlJc w:val="left"/>
      <w:pPr>
        <w:ind w:left="8229" w:hanging="720"/>
      </w:pPr>
      <w:rPr>
        <w:rFonts w:hint="default"/>
        <w:lang w:val="en-US" w:eastAsia="en-US" w:bidi="ar-SA"/>
      </w:rPr>
    </w:lvl>
    <w:lvl w:ilvl="8" w:tentative="0">
      <w:start w:val="0"/>
      <w:numFmt w:val="bullet"/>
      <w:lvlText w:val="•"/>
      <w:lvlJc w:val="left"/>
      <w:pPr>
        <w:ind w:left="9168" w:hanging="720"/>
      </w:pPr>
      <w:rPr>
        <w:rFonts w:hint="default"/>
        <w:lang w:val="en-US" w:eastAsia="en-US" w:bidi="ar-SA"/>
      </w:rPr>
    </w:lvl>
  </w:abstractNum>
  <w:abstractNum w:abstractNumId="2">
    <w:nsid w:val="B0F1ACD9"/>
    <w:multiLevelType w:val="multilevel"/>
    <w:tmpl w:val="B0F1ACD9"/>
    <w:lvl w:ilvl="0" w:tentative="0">
      <w:start w:val="0"/>
      <w:numFmt w:val="bullet"/>
      <w:lvlText w:val=""/>
      <w:lvlJc w:val="left"/>
      <w:pPr>
        <w:ind w:left="3146" w:hanging="2206"/>
      </w:pPr>
      <w:rPr>
        <w:rFonts w:hint="default" w:ascii="Wingdings" w:hAnsi="Wingdings" w:eastAsia="Wingdings" w:cs="Wingdings"/>
        <w:w w:val="100"/>
        <w:sz w:val="32"/>
        <w:szCs w:val="32"/>
        <w:lang w:val="en-US" w:eastAsia="en-US" w:bidi="ar-SA"/>
      </w:rPr>
    </w:lvl>
    <w:lvl w:ilvl="1" w:tentative="0">
      <w:start w:val="0"/>
      <w:numFmt w:val="bullet"/>
      <w:lvlText w:val="•"/>
      <w:lvlJc w:val="left"/>
      <w:pPr>
        <w:ind w:left="3930" w:hanging="2206"/>
      </w:pPr>
      <w:rPr>
        <w:rFonts w:hint="default"/>
        <w:lang w:val="en-US" w:eastAsia="en-US" w:bidi="ar-SA"/>
      </w:rPr>
    </w:lvl>
    <w:lvl w:ilvl="2" w:tentative="0">
      <w:start w:val="0"/>
      <w:numFmt w:val="bullet"/>
      <w:lvlText w:val="•"/>
      <w:lvlJc w:val="left"/>
      <w:pPr>
        <w:ind w:left="4721" w:hanging="2206"/>
      </w:pPr>
      <w:rPr>
        <w:rFonts w:hint="default"/>
        <w:lang w:val="en-US" w:eastAsia="en-US" w:bidi="ar-SA"/>
      </w:rPr>
    </w:lvl>
    <w:lvl w:ilvl="3" w:tentative="0">
      <w:start w:val="0"/>
      <w:numFmt w:val="bullet"/>
      <w:lvlText w:val="•"/>
      <w:lvlJc w:val="left"/>
      <w:pPr>
        <w:ind w:left="5511" w:hanging="2206"/>
      </w:pPr>
      <w:rPr>
        <w:rFonts w:hint="default"/>
        <w:lang w:val="en-US" w:eastAsia="en-US" w:bidi="ar-SA"/>
      </w:rPr>
    </w:lvl>
    <w:lvl w:ilvl="4" w:tentative="0">
      <w:start w:val="0"/>
      <w:numFmt w:val="bullet"/>
      <w:lvlText w:val="•"/>
      <w:lvlJc w:val="left"/>
      <w:pPr>
        <w:ind w:left="6302" w:hanging="2206"/>
      </w:pPr>
      <w:rPr>
        <w:rFonts w:hint="default"/>
        <w:lang w:val="en-US" w:eastAsia="en-US" w:bidi="ar-SA"/>
      </w:rPr>
    </w:lvl>
    <w:lvl w:ilvl="5" w:tentative="0">
      <w:start w:val="0"/>
      <w:numFmt w:val="bullet"/>
      <w:lvlText w:val="•"/>
      <w:lvlJc w:val="left"/>
      <w:pPr>
        <w:ind w:left="7092" w:hanging="2206"/>
      </w:pPr>
      <w:rPr>
        <w:rFonts w:hint="default"/>
        <w:lang w:val="en-US" w:eastAsia="en-US" w:bidi="ar-SA"/>
      </w:rPr>
    </w:lvl>
    <w:lvl w:ilvl="6" w:tentative="0">
      <w:start w:val="0"/>
      <w:numFmt w:val="bullet"/>
      <w:lvlText w:val="•"/>
      <w:lvlJc w:val="left"/>
      <w:pPr>
        <w:ind w:left="7883" w:hanging="2206"/>
      </w:pPr>
      <w:rPr>
        <w:rFonts w:hint="default"/>
        <w:lang w:val="en-US" w:eastAsia="en-US" w:bidi="ar-SA"/>
      </w:rPr>
    </w:lvl>
    <w:lvl w:ilvl="7" w:tentative="0">
      <w:start w:val="0"/>
      <w:numFmt w:val="bullet"/>
      <w:lvlText w:val="•"/>
      <w:lvlJc w:val="left"/>
      <w:pPr>
        <w:ind w:left="8673" w:hanging="2206"/>
      </w:pPr>
      <w:rPr>
        <w:rFonts w:hint="default"/>
        <w:lang w:val="en-US" w:eastAsia="en-US" w:bidi="ar-SA"/>
      </w:rPr>
    </w:lvl>
    <w:lvl w:ilvl="8" w:tentative="0">
      <w:start w:val="0"/>
      <w:numFmt w:val="bullet"/>
      <w:lvlText w:val="•"/>
      <w:lvlJc w:val="left"/>
      <w:pPr>
        <w:ind w:left="9464" w:hanging="2206"/>
      </w:pPr>
      <w:rPr>
        <w:rFonts w:hint="default"/>
        <w:lang w:val="en-US" w:eastAsia="en-US" w:bidi="ar-SA"/>
      </w:rPr>
    </w:lvl>
  </w:abstractNum>
  <w:abstractNum w:abstractNumId="3">
    <w:nsid w:val="B5E306ED"/>
    <w:multiLevelType w:val="multilevel"/>
    <w:tmpl w:val="B5E306ED"/>
    <w:lvl w:ilvl="0" w:tentative="0">
      <w:start w:val="1"/>
      <w:numFmt w:val="upperRoman"/>
      <w:lvlText w:val="%1."/>
      <w:lvlJc w:val="left"/>
      <w:pPr>
        <w:ind w:left="835" w:hanging="255"/>
        <w:jc w:val="left"/>
      </w:pPr>
      <w:rPr>
        <w:rFonts w:hint="default"/>
        <w:spacing w:val="-3"/>
        <w:w w:val="99"/>
        <w:lang w:val="en-US" w:eastAsia="en-US" w:bidi="ar-SA"/>
      </w:rPr>
    </w:lvl>
    <w:lvl w:ilvl="1" w:tentative="0">
      <w:start w:val="1"/>
      <w:numFmt w:val="decimal"/>
      <w:lvlText w:val="%2."/>
      <w:lvlJc w:val="left"/>
      <w:pPr>
        <w:ind w:left="1281" w:hanging="280"/>
        <w:jc w:val="left"/>
      </w:pPr>
      <w:rPr>
        <w:rFonts w:hint="default"/>
        <w:b/>
        <w:bCs/>
        <w:spacing w:val="-3"/>
        <w:w w:val="99"/>
        <w:lang w:val="en-US" w:eastAsia="en-US" w:bidi="ar-SA"/>
      </w:rPr>
    </w:lvl>
    <w:lvl w:ilvl="2" w:tentative="0">
      <w:start w:val="1"/>
      <w:numFmt w:val="decimal"/>
      <w:lvlText w:val="%3."/>
      <w:lvlJc w:val="left"/>
      <w:pPr>
        <w:ind w:left="1876" w:hanging="360"/>
        <w:jc w:val="left"/>
      </w:pPr>
      <w:rPr>
        <w:rFonts w:hint="default" w:ascii="Times New Roman" w:hAnsi="Times New Roman" w:eastAsia="Times New Roman" w:cs="Times New Roman"/>
        <w:spacing w:val="-2"/>
        <w:w w:val="99"/>
        <w:sz w:val="24"/>
        <w:szCs w:val="24"/>
        <w:lang w:val="en-US" w:eastAsia="en-US" w:bidi="ar-SA"/>
      </w:rPr>
    </w:lvl>
    <w:lvl w:ilvl="3" w:tentative="0">
      <w:start w:val="0"/>
      <w:numFmt w:val="bullet"/>
      <w:lvlText w:val="•"/>
      <w:lvlJc w:val="left"/>
      <w:pPr>
        <w:ind w:left="2020" w:hanging="360"/>
      </w:pPr>
      <w:rPr>
        <w:rFonts w:hint="default"/>
        <w:lang w:val="en-US" w:eastAsia="en-US" w:bidi="ar-SA"/>
      </w:rPr>
    </w:lvl>
    <w:lvl w:ilvl="4" w:tentative="0">
      <w:start w:val="0"/>
      <w:numFmt w:val="bullet"/>
      <w:lvlText w:val="•"/>
      <w:lvlJc w:val="left"/>
      <w:pPr>
        <w:ind w:left="3309" w:hanging="360"/>
      </w:pPr>
      <w:rPr>
        <w:rFonts w:hint="default"/>
        <w:lang w:val="en-US" w:eastAsia="en-US" w:bidi="ar-SA"/>
      </w:rPr>
    </w:lvl>
    <w:lvl w:ilvl="5" w:tentative="0">
      <w:start w:val="0"/>
      <w:numFmt w:val="bullet"/>
      <w:lvlText w:val="•"/>
      <w:lvlJc w:val="left"/>
      <w:pPr>
        <w:ind w:left="4598" w:hanging="360"/>
      </w:pPr>
      <w:rPr>
        <w:rFonts w:hint="default"/>
        <w:lang w:val="en-US" w:eastAsia="en-US" w:bidi="ar-SA"/>
      </w:rPr>
    </w:lvl>
    <w:lvl w:ilvl="6" w:tentative="0">
      <w:start w:val="0"/>
      <w:numFmt w:val="bullet"/>
      <w:lvlText w:val="•"/>
      <w:lvlJc w:val="left"/>
      <w:pPr>
        <w:ind w:left="5887" w:hanging="360"/>
      </w:pPr>
      <w:rPr>
        <w:rFonts w:hint="default"/>
        <w:lang w:val="en-US" w:eastAsia="en-US" w:bidi="ar-SA"/>
      </w:rPr>
    </w:lvl>
    <w:lvl w:ilvl="7" w:tentative="0">
      <w:start w:val="0"/>
      <w:numFmt w:val="bullet"/>
      <w:lvlText w:val="•"/>
      <w:lvlJc w:val="left"/>
      <w:pPr>
        <w:ind w:left="7177" w:hanging="360"/>
      </w:pPr>
      <w:rPr>
        <w:rFonts w:hint="default"/>
        <w:lang w:val="en-US" w:eastAsia="en-US" w:bidi="ar-SA"/>
      </w:rPr>
    </w:lvl>
    <w:lvl w:ilvl="8" w:tentative="0">
      <w:start w:val="0"/>
      <w:numFmt w:val="bullet"/>
      <w:lvlText w:val="•"/>
      <w:lvlJc w:val="left"/>
      <w:pPr>
        <w:ind w:left="8466" w:hanging="360"/>
      </w:pPr>
      <w:rPr>
        <w:rFonts w:hint="default"/>
        <w:lang w:val="en-US" w:eastAsia="en-US" w:bidi="ar-SA"/>
      </w:rPr>
    </w:lvl>
  </w:abstractNum>
  <w:abstractNum w:abstractNumId="4">
    <w:nsid w:val="BF205925"/>
    <w:multiLevelType w:val="multilevel"/>
    <w:tmpl w:val="BF205925"/>
    <w:lvl w:ilvl="0" w:tentative="0">
      <w:start w:val="1"/>
      <w:numFmt w:val="decimal"/>
      <w:lvlText w:val="%1."/>
      <w:lvlJc w:val="left"/>
      <w:pPr>
        <w:ind w:left="580" w:hanging="300"/>
        <w:jc w:val="left"/>
      </w:pPr>
      <w:rPr>
        <w:rFonts w:hint="default" w:ascii="Times New Roman" w:hAnsi="Times New Roman" w:eastAsia="Times New Roman" w:cs="Times New Roman"/>
        <w:b/>
        <w:bCs/>
        <w:spacing w:val="-30"/>
        <w:w w:val="99"/>
        <w:sz w:val="24"/>
        <w:szCs w:val="24"/>
        <w:lang w:val="en-US" w:eastAsia="en-US" w:bidi="ar-SA"/>
      </w:rPr>
    </w:lvl>
    <w:lvl w:ilvl="1" w:tentative="0">
      <w:start w:val="0"/>
      <w:numFmt w:val="bullet"/>
      <w:lvlText w:val=""/>
      <w:lvlJc w:val="left"/>
      <w:pPr>
        <w:ind w:left="1301" w:hanging="360"/>
      </w:pPr>
      <w:rPr>
        <w:rFonts w:hint="default" w:ascii="Wingdings" w:hAnsi="Wingdings" w:eastAsia="Wingdings" w:cs="Wingdings"/>
        <w:w w:val="100"/>
        <w:sz w:val="24"/>
        <w:szCs w:val="24"/>
        <w:lang w:val="en-US" w:eastAsia="en-US" w:bidi="ar-SA"/>
      </w:rPr>
    </w:lvl>
    <w:lvl w:ilvl="2" w:tentative="0">
      <w:start w:val="0"/>
      <w:numFmt w:val="bullet"/>
      <w:lvlText w:val=""/>
      <w:lvlJc w:val="left"/>
      <w:pPr>
        <w:ind w:left="2021" w:hanging="360"/>
      </w:pPr>
      <w:rPr>
        <w:rFonts w:hint="default" w:ascii="Wingdings" w:hAnsi="Wingdings" w:eastAsia="Wingdings" w:cs="Wingdings"/>
        <w:w w:val="100"/>
        <w:sz w:val="24"/>
        <w:szCs w:val="24"/>
        <w:lang w:val="en-US" w:eastAsia="en-US" w:bidi="ar-SA"/>
      </w:rPr>
    </w:lvl>
    <w:lvl w:ilvl="3" w:tentative="0">
      <w:start w:val="0"/>
      <w:numFmt w:val="bullet"/>
      <w:lvlText w:val=""/>
      <w:lvlJc w:val="left"/>
      <w:pPr>
        <w:ind w:left="2741" w:hanging="360"/>
      </w:pPr>
      <w:rPr>
        <w:rFonts w:hint="default" w:ascii="Wingdings" w:hAnsi="Wingdings" w:eastAsia="Wingdings" w:cs="Wingdings"/>
        <w:w w:val="100"/>
        <w:sz w:val="24"/>
        <w:szCs w:val="24"/>
        <w:lang w:val="en-US" w:eastAsia="en-US" w:bidi="ar-SA"/>
      </w:rPr>
    </w:lvl>
    <w:lvl w:ilvl="4" w:tentative="0">
      <w:start w:val="0"/>
      <w:numFmt w:val="bullet"/>
      <w:lvlText w:val="•"/>
      <w:lvlJc w:val="left"/>
      <w:pPr>
        <w:ind w:left="3926" w:hanging="360"/>
      </w:pPr>
      <w:rPr>
        <w:rFonts w:hint="default"/>
        <w:lang w:val="en-US" w:eastAsia="en-US" w:bidi="ar-SA"/>
      </w:rPr>
    </w:lvl>
    <w:lvl w:ilvl="5" w:tentative="0">
      <w:start w:val="0"/>
      <w:numFmt w:val="bullet"/>
      <w:lvlText w:val="•"/>
      <w:lvlJc w:val="left"/>
      <w:pPr>
        <w:ind w:left="5112" w:hanging="360"/>
      </w:pPr>
      <w:rPr>
        <w:rFonts w:hint="default"/>
        <w:lang w:val="en-US" w:eastAsia="en-US" w:bidi="ar-SA"/>
      </w:rPr>
    </w:lvl>
    <w:lvl w:ilvl="6" w:tentative="0">
      <w:start w:val="0"/>
      <w:numFmt w:val="bullet"/>
      <w:lvlText w:val="•"/>
      <w:lvlJc w:val="left"/>
      <w:pPr>
        <w:ind w:left="6299" w:hanging="360"/>
      </w:pPr>
      <w:rPr>
        <w:rFonts w:hint="default"/>
        <w:lang w:val="en-US" w:eastAsia="en-US" w:bidi="ar-SA"/>
      </w:rPr>
    </w:lvl>
    <w:lvl w:ilvl="7" w:tentative="0">
      <w:start w:val="0"/>
      <w:numFmt w:val="bullet"/>
      <w:lvlText w:val="•"/>
      <w:lvlJc w:val="left"/>
      <w:pPr>
        <w:ind w:left="7485" w:hanging="360"/>
      </w:pPr>
      <w:rPr>
        <w:rFonts w:hint="default"/>
        <w:lang w:val="en-US" w:eastAsia="en-US" w:bidi="ar-SA"/>
      </w:rPr>
    </w:lvl>
    <w:lvl w:ilvl="8" w:tentative="0">
      <w:start w:val="0"/>
      <w:numFmt w:val="bullet"/>
      <w:lvlText w:val="•"/>
      <w:lvlJc w:val="left"/>
      <w:pPr>
        <w:ind w:left="8672" w:hanging="360"/>
      </w:pPr>
      <w:rPr>
        <w:rFonts w:hint="default"/>
        <w:lang w:val="en-US" w:eastAsia="en-US" w:bidi="ar-SA"/>
      </w:rPr>
    </w:lvl>
  </w:abstractNum>
  <w:abstractNum w:abstractNumId="5">
    <w:nsid w:val="C8879AEF"/>
    <w:multiLevelType w:val="multilevel"/>
    <w:tmpl w:val="C8879AEF"/>
    <w:lvl w:ilvl="0" w:tentative="0">
      <w:start w:val="1"/>
      <w:numFmt w:val="decimal"/>
      <w:lvlText w:val="%1."/>
      <w:lvlJc w:val="left"/>
      <w:pPr>
        <w:ind w:left="1406" w:hanging="255"/>
        <w:jc w:val="left"/>
      </w:pPr>
      <w:rPr>
        <w:rFonts w:hint="default" w:ascii="Times New Roman" w:hAnsi="Times New Roman" w:eastAsia="Times New Roman" w:cs="Times New Roman"/>
        <w:w w:val="100"/>
        <w:sz w:val="24"/>
        <w:szCs w:val="24"/>
        <w:lang w:val="en-US" w:eastAsia="en-US" w:bidi="ar-SA"/>
      </w:rPr>
    </w:lvl>
    <w:lvl w:ilvl="1" w:tentative="0">
      <w:start w:val="1"/>
      <w:numFmt w:val="lowerRoman"/>
      <w:lvlText w:val="%2."/>
      <w:lvlJc w:val="left"/>
      <w:pPr>
        <w:ind w:left="1606" w:hanging="345"/>
        <w:jc w:val="right"/>
      </w:pPr>
      <w:rPr>
        <w:rFonts w:hint="default" w:ascii="Times New Roman" w:hAnsi="Times New Roman" w:eastAsia="Times New Roman" w:cs="Times New Roman"/>
        <w:spacing w:val="-5"/>
        <w:w w:val="100"/>
        <w:sz w:val="27"/>
        <w:szCs w:val="27"/>
        <w:lang w:val="en-US" w:eastAsia="en-US" w:bidi="ar-SA"/>
      </w:rPr>
    </w:lvl>
    <w:lvl w:ilvl="2" w:tentative="0">
      <w:start w:val="0"/>
      <w:numFmt w:val="bullet"/>
      <w:lvlText w:val="•"/>
      <w:lvlJc w:val="left"/>
      <w:pPr>
        <w:ind w:left="2649" w:hanging="345"/>
      </w:pPr>
      <w:rPr>
        <w:rFonts w:hint="default"/>
        <w:lang w:val="en-US" w:eastAsia="en-US" w:bidi="ar-SA"/>
      </w:rPr>
    </w:lvl>
    <w:lvl w:ilvl="3" w:tentative="0">
      <w:start w:val="0"/>
      <w:numFmt w:val="bullet"/>
      <w:lvlText w:val="•"/>
      <w:lvlJc w:val="left"/>
      <w:pPr>
        <w:ind w:left="3698" w:hanging="345"/>
      </w:pPr>
      <w:rPr>
        <w:rFonts w:hint="default"/>
        <w:lang w:val="en-US" w:eastAsia="en-US" w:bidi="ar-SA"/>
      </w:rPr>
    </w:lvl>
    <w:lvl w:ilvl="4" w:tentative="0">
      <w:start w:val="0"/>
      <w:numFmt w:val="bullet"/>
      <w:lvlText w:val="•"/>
      <w:lvlJc w:val="left"/>
      <w:pPr>
        <w:ind w:left="4748" w:hanging="345"/>
      </w:pPr>
      <w:rPr>
        <w:rFonts w:hint="default"/>
        <w:lang w:val="en-US" w:eastAsia="en-US" w:bidi="ar-SA"/>
      </w:rPr>
    </w:lvl>
    <w:lvl w:ilvl="5" w:tentative="0">
      <w:start w:val="0"/>
      <w:numFmt w:val="bullet"/>
      <w:lvlText w:val="•"/>
      <w:lvlJc w:val="left"/>
      <w:pPr>
        <w:ind w:left="5797" w:hanging="345"/>
      </w:pPr>
      <w:rPr>
        <w:rFonts w:hint="default"/>
        <w:lang w:val="en-US" w:eastAsia="en-US" w:bidi="ar-SA"/>
      </w:rPr>
    </w:lvl>
    <w:lvl w:ilvl="6" w:tentative="0">
      <w:start w:val="0"/>
      <w:numFmt w:val="bullet"/>
      <w:lvlText w:val="•"/>
      <w:lvlJc w:val="left"/>
      <w:pPr>
        <w:ind w:left="6847" w:hanging="345"/>
      </w:pPr>
      <w:rPr>
        <w:rFonts w:hint="default"/>
        <w:lang w:val="en-US" w:eastAsia="en-US" w:bidi="ar-SA"/>
      </w:rPr>
    </w:lvl>
    <w:lvl w:ilvl="7" w:tentative="0">
      <w:start w:val="0"/>
      <w:numFmt w:val="bullet"/>
      <w:lvlText w:val="•"/>
      <w:lvlJc w:val="left"/>
      <w:pPr>
        <w:ind w:left="7896" w:hanging="345"/>
      </w:pPr>
      <w:rPr>
        <w:rFonts w:hint="default"/>
        <w:lang w:val="en-US" w:eastAsia="en-US" w:bidi="ar-SA"/>
      </w:rPr>
    </w:lvl>
    <w:lvl w:ilvl="8" w:tentative="0">
      <w:start w:val="0"/>
      <w:numFmt w:val="bullet"/>
      <w:lvlText w:val="•"/>
      <w:lvlJc w:val="left"/>
      <w:pPr>
        <w:ind w:left="8946" w:hanging="345"/>
      </w:pPr>
      <w:rPr>
        <w:rFonts w:hint="default"/>
        <w:lang w:val="en-US" w:eastAsia="en-US" w:bidi="ar-SA"/>
      </w:rPr>
    </w:lvl>
  </w:abstractNum>
  <w:abstractNum w:abstractNumId="6">
    <w:nsid w:val="CF092B84"/>
    <w:multiLevelType w:val="multilevel"/>
    <w:tmpl w:val="CF092B84"/>
    <w:lvl w:ilvl="0" w:tentative="0">
      <w:start w:val="1"/>
      <w:numFmt w:val="decimal"/>
      <w:lvlText w:val="%1."/>
      <w:lvlJc w:val="left"/>
      <w:pPr>
        <w:ind w:left="931" w:hanging="351"/>
        <w:jc w:val="left"/>
      </w:pPr>
      <w:rPr>
        <w:rFonts w:hint="default"/>
        <w:spacing w:val="-5"/>
        <w:w w:val="100"/>
        <w:lang w:val="en-US" w:eastAsia="en-US" w:bidi="ar-SA"/>
      </w:rPr>
    </w:lvl>
    <w:lvl w:ilvl="1" w:tentative="0">
      <w:start w:val="0"/>
      <w:numFmt w:val="bullet"/>
      <w:lvlText w:val="•"/>
      <w:lvlJc w:val="left"/>
      <w:pPr>
        <w:ind w:left="1950" w:hanging="351"/>
      </w:pPr>
      <w:rPr>
        <w:rFonts w:hint="default"/>
        <w:lang w:val="en-US" w:eastAsia="en-US" w:bidi="ar-SA"/>
      </w:rPr>
    </w:lvl>
    <w:lvl w:ilvl="2" w:tentative="0">
      <w:start w:val="0"/>
      <w:numFmt w:val="bullet"/>
      <w:lvlText w:val="•"/>
      <w:lvlJc w:val="left"/>
      <w:pPr>
        <w:ind w:left="2961" w:hanging="351"/>
      </w:pPr>
      <w:rPr>
        <w:rFonts w:hint="default"/>
        <w:lang w:val="en-US" w:eastAsia="en-US" w:bidi="ar-SA"/>
      </w:rPr>
    </w:lvl>
    <w:lvl w:ilvl="3" w:tentative="0">
      <w:start w:val="0"/>
      <w:numFmt w:val="bullet"/>
      <w:lvlText w:val="•"/>
      <w:lvlJc w:val="left"/>
      <w:pPr>
        <w:ind w:left="3971" w:hanging="351"/>
      </w:pPr>
      <w:rPr>
        <w:rFonts w:hint="default"/>
        <w:lang w:val="en-US" w:eastAsia="en-US" w:bidi="ar-SA"/>
      </w:rPr>
    </w:lvl>
    <w:lvl w:ilvl="4" w:tentative="0">
      <w:start w:val="0"/>
      <w:numFmt w:val="bullet"/>
      <w:lvlText w:val="•"/>
      <w:lvlJc w:val="left"/>
      <w:pPr>
        <w:ind w:left="4982" w:hanging="351"/>
      </w:pPr>
      <w:rPr>
        <w:rFonts w:hint="default"/>
        <w:lang w:val="en-US" w:eastAsia="en-US" w:bidi="ar-SA"/>
      </w:rPr>
    </w:lvl>
    <w:lvl w:ilvl="5" w:tentative="0">
      <w:start w:val="0"/>
      <w:numFmt w:val="bullet"/>
      <w:lvlText w:val="•"/>
      <w:lvlJc w:val="left"/>
      <w:pPr>
        <w:ind w:left="5992" w:hanging="351"/>
      </w:pPr>
      <w:rPr>
        <w:rFonts w:hint="default"/>
        <w:lang w:val="en-US" w:eastAsia="en-US" w:bidi="ar-SA"/>
      </w:rPr>
    </w:lvl>
    <w:lvl w:ilvl="6" w:tentative="0">
      <w:start w:val="0"/>
      <w:numFmt w:val="bullet"/>
      <w:lvlText w:val="•"/>
      <w:lvlJc w:val="left"/>
      <w:pPr>
        <w:ind w:left="7003" w:hanging="351"/>
      </w:pPr>
      <w:rPr>
        <w:rFonts w:hint="default"/>
        <w:lang w:val="en-US" w:eastAsia="en-US" w:bidi="ar-SA"/>
      </w:rPr>
    </w:lvl>
    <w:lvl w:ilvl="7" w:tentative="0">
      <w:start w:val="0"/>
      <w:numFmt w:val="bullet"/>
      <w:lvlText w:val="•"/>
      <w:lvlJc w:val="left"/>
      <w:pPr>
        <w:ind w:left="8013" w:hanging="351"/>
      </w:pPr>
      <w:rPr>
        <w:rFonts w:hint="default"/>
        <w:lang w:val="en-US" w:eastAsia="en-US" w:bidi="ar-SA"/>
      </w:rPr>
    </w:lvl>
    <w:lvl w:ilvl="8" w:tentative="0">
      <w:start w:val="0"/>
      <w:numFmt w:val="bullet"/>
      <w:lvlText w:val="•"/>
      <w:lvlJc w:val="left"/>
      <w:pPr>
        <w:ind w:left="9024" w:hanging="351"/>
      </w:pPr>
      <w:rPr>
        <w:rFonts w:hint="default"/>
        <w:lang w:val="en-US" w:eastAsia="en-US" w:bidi="ar-SA"/>
      </w:rPr>
    </w:lvl>
  </w:abstractNum>
  <w:abstractNum w:abstractNumId="7">
    <w:nsid w:val="D7F9FE59"/>
    <w:multiLevelType w:val="multilevel"/>
    <w:tmpl w:val="D7F9FE59"/>
    <w:lvl w:ilvl="0" w:tentative="0">
      <w:start w:val="1"/>
      <w:numFmt w:val="decimal"/>
      <w:lvlText w:val="%1."/>
      <w:lvlJc w:val="left"/>
      <w:pPr>
        <w:ind w:left="1661" w:hanging="720"/>
        <w:jc w:val="left"/>
      </w:pPr>
      <w:rPr>
        <w:rFonts w:hint="default" w:ascii="Times New Roman" w:hAnsi="Times New Roman" w:eastAsia="Times New Roman" w:cs="Times New Roman"/>
        <w:spacing w:val="-4"/>
        <w:w w:val="99"/>
        <w:sz w:val="24"/>
        <w:szCs w:val="24"/>
        <w:lang w:val="en-US" w:eastAsia="en-US" w:bidi="ar-SA"/>
      </w:rPr>
    </w:lvl>
    <w:lvl w:ilvl="1" w:tentative="0">
      <w:start w:val="0"/>
      <w:numFmt w:val="bullet"/>
      <w:lvlText w:val="•"/>
      <w:lvlJc w:val="left"/>
      <w:pPr>
        <w:ind w:left="2598" w:hanging="720"/>
      </w:pPr>
      <w:rPr>
        <w:rFonts w:hint="default"/>
        <w:lang w:val="en-US" w:eastAsia="en-US" w:bidi="ar-SA"/>
      </w:rPr>
    </w:lvl>
    <w:lvl w:ilvl="2" w:tentative="0">
      <w:start w:val="0"/>
      <w:numFmt w:val="bullet"/>
      <w:lvlText w:val="•"/>
      <w:lvlJc w:val="left"/>
      <w:pPr>
        <w:ind w:left="3537" w:hanging="720"/>
      </w:pPr>
      <w:rPr>
        <w:rFonts w:hint="default"/>
        <w:lang w:val="en-US" w:eastAsia="en-US" w:bidi="ar-SA"/>
      </w:rPr>
    </w:lvl>
    <w:lvl w:ilvl="3" w:tentative="0">
      <w:start w:val="0"/>
      <w:numFmt w:val="bullet"/>
      <w:lvlText w:val="•"/>
      <w:lvlJc w:val="left"/>
      <w:pPr>
        <w:ind w:left="4475" w:hanging="720"/>
      </w:pPr>
      <w:rPr>
        <w:rFonts w:hint="default"/>
        <w:lang w:val="en-US" w:eastAsia="en-US" w:bidi="ar-SA"/>
      </w:rPr>
    </w:lvl>
    <w:lvl w:ilvl="4" w:tentative="0">
      <w:start w:val="0"/>
      <w:numFmt w:val="bullet"/>
      <w:lvlText w:val="•"/>
      <w:lvlJc w:val="left"/>
      <w:pPr>
        <w:ind w:left="5414" w:hanging="720"/>
      </w:pPr>
      <w:rPr>
        <w:rFonts w:hint="default"/>
        <w:lang w:val="en-US" w:eastAsia="en-US" w:bidi="ar-SA"/>
      </w:rPr>
    </w:lvl>
    <w:lvl w:ilvl="5" w:tentative="0">
      <w:start w:val="0"/>
      <w:numFmt w:val="bullet"/>
      <w:lvlText w:val="•"/>
      <w:lvlJc w:val="left"/>
      <w:pPr>
        <w:ind w:left="6352" w:hanging="720"/>
      </w:pPr>
      <w:rPr>
        <w:rFonts w:hint="default"/>
        <w:lang w:val="en-US" w:eastAsia="en-US" w:bidi="ar-SA"/>
      </w:rPr>
    </w:lvl>
    <w:lvl w:ilvl="6" w:tentative="0">
      <w:start w:val="0"/>
      <w:numFmt w:val="bullet"/>
      <w:lvlText w:val="•"/>
      <w:lvlJc w:val="left"/>
      <w:pPr>
        <w:ind w:left="7291" w:hanging="720"/>
      </w:pPr>
      <w:rPr>
        <w:rFonts w:hint="default"/>
        <w:lang w:val="en-US" w:eastAsia="en-US" w:bidi="ar-SA"/>
      </w:rPr>
    </w:lvl>
    <w:lvl w:ilvl="7" w:tentative="0">
      <w:start w:val="0"/>
      <w:numFmt w:val="bullet"/>
      <w:lvlText w:val="•"/>
      <w:lvlJc w:val="left"/>
      <w:pPr>
        <w:ind w:left="8229" w:hanging="720"/>
      </w:pPr>
      <w:rPr>
        <w:rFonts w:hint="default"/>
        <w:lang w:val="en-US" w:eastAsia="en-US" w:bidi="ar-SA"/>
      </w:rPr>
    </w:lvl>
    <w:lvl w:ilvl="8" w:tentative="0">
      <w:start w:val="0"/>
      <w:numFmt w:val="bullet"/>
      <w:lvlText w:val="•"/>
      <w:lvlJc w:val="left"/>
      <w:pPr>
        <w:ind w:left="9168" w:hanging="720"/>
      </w:pPr>
      <w:rPr>
        <w:rFonts w:hint="default"/>
        <w:lang w:val="en-US" w:eastAsia="en-US" w:bidi="ar-SA"/>
      </w:rPr>
    </w:lvl>
  </w:abstractNum>
  <w:abstractNum w:abstractNumId="8">
    <w:nsid w:val="DCBA6B53"/>
    <w:multiLevelType w:val="multilevel"/>
    <w:tmpl w:val="DCBA6B53"/>
    <w:lvl w:ilvl="0" w:tentative="0">
      <w:start w:val="1"/>
      <w:numFmt w:val="decimal"/>
      <w:lvlText w:val="%1."/>
      <w:lvlJc w:val="left"/>
      <w:pPr>
        <w:ind w:left="1661" w:hanging="720"/>
        <w:jc w:val="left"/>
      </w:pPr>
      <w:rPr>
        <w:rFonts w:hint="default" w:ascii="Times New Roman" w:hAnsi="Times New Roman" w:eastAsia="Times New Roman" w:cs="Times New Roman"/>
        <w:spacing w:val="-2"/>
        <w:w w:val="99"/>
        <w:sz w:val="24"/>
        <w:szCs w:val="24"/>
        <w:lang w:val="en-US" w:eastAsia="en-US" w:bidi="ar-SA"/>
      </w:rPr>
    </w:lvl>
    <w:lvl w:ilvl="1" w:tentative="0">
      <w:start w:val="0"/>
      <w:numFmt w:val="bullet"/>
      <w:lvlText w:val="•"/>
      <w:lvlJc w:val="left"/>
      <w:pPr>
        <w:ind w:left="2598" w:hanging="720"/>
      </w:pPr>
      <w:rPr>
        <w:rFonts w:hint="default"/>
        <w:lang w:val="en-US" w:eastAsia="en-US" w:bidi="ar-SA"/>
      </w:rPr>
    </w:lvl>
    <w:lvl w:ilvl="2" w:tentative="0">
      <w:start w:val="0"/>
      <w:numFmt w:val="bullet"/>
      <w:lvlText w:val="•"/>
      <w:lvlJc w:val="left"/>
      <w:pPr>
        <w:ind w:left="3537" w:hanging="720"/>
      </w:pPr>
      <w:rPr>
        <w:rFonts w:hint="default"/>
        <w:lang w:val="en-US" w:eastAsia="en-US" w:bidi="ar-SA"/>
      </w:rPr>
    </w:lvl>
    <w:lvl w:ilvl="3" w:tentative="0">
      <w:start w:val="0"/>
      <w:numFmt w:val="bullet"/>
      <w:lvlText w:val="•"/>
      <w:lvlJc w:val="left"/>
      <w:pPr>
        <w:ind w:left="4475" w:hanging="720"/>
      </w:pPr>
      <w:rPr>
        <w:rFonts w:hint="default"/>
        <w:lang w:val="en-US" w:eastAsia="en-US" w:bidi="ar-SA"/>
      </w:rPr>
    </w:lvl>
    <w:lvl w:ilvl="4" w:tentative="0">
      <w:start w:val="0"/>
      <w:numFmt w:val="bullet"/>
      <w:lvlText w:val="•"/>
      <w:lvlJc w:val="left"/>
      <w:pPr>
        <w:ind w:left="5414" w:hanging="720"/>
      </w:pPr>
      <w:rPr>
        <w:rFonts w:hint="default"/>
        <w:lang w:val="en-US" w:eastAsia="en-US" w:bidi="ar-SA"/>
      </w:rPr>
    </w:lvl>
    <w:lvl w:ilvl="5" w:tentative="0">
      <w:start w:val="0"/>
      <w:numFmt w:val="bullet"/>
      <w:lvlText w:val="•"/>
      <w:lvlJc w:val="left"/>
      <w:pPr>
        <w:ind w:left="6352" w:hanging="720"/>
      </w:pPr>
      <w:rPr>
        <w:rFonts w:hint="default"/>
        <w:lang w:val="en-US" w:eastAsia="en-US" w:bidi="ar-SA"/>
      </w:rPr>
    </w:lvl>
    <w:lvl w:ilvl="6" w:tentative="0">
      <w:start w:val="0"/>
      <w:numFmt w:val="bullet"/>
      <w:lvlText w:val="•"/>
      <w:lvlJc w:val="left"/>
      <w:pPr>
        <w:ind w:left="7291" w:hanging="720"/>
      </w:pPr>
      <w:rPr>
        <w:rFonts w:hint="default"/>
        <w:lang w:val="en-US" w:eastAsia="en-US" w:bidi="ar-SA"/>
      </w:rPr>
    </w:lvl>
    <w:lvl w:ilvl="7" w:tentative="0">
      <w:start w:val="0"/>
      <w:numFmt w:val="bullet"/>
      <w:lvlText w:val="•"/>
      <w:lvlJc w:val="left"/>
      <w:pPr>
        <w:ind w:left="8229" w:hanging="720"/>
      </w:pPr>
      <w:rPr>
        <w:rFonts w:hint="default"/>
        <w:lang w:val="en-US" w:eastAsia="en-US" w:bidi="ar-SA"/>
      </w:rPr>
    </w:lvl>
    <w:lvl w:ilvl="8" w:tentative="0">
      <w:start w:val="0"/>
      <w:numFmt w:val="bullet"/>
      <w:lvlText w:val="•"/>
      <w:lvlJc w:val="left"/>
      <w:pPr>
        <w:ind w:left="9168" w:hanging="720"/>
      </w:pPr>
      <w:rPr>
        <w:rFonts w:hint="default"/>
        <w:lang w:val="en-US" w:eastAsia="en-US" w:bidi="ar-SA"/>
      </w:rPr>
    </w:lvl>
  </w:abstractNum>
  <w:abstractNum w:abstractNumId="9">
    <w:nsid w:val="F4B5D9F5"/>
    <w:multiLevelType w:val="multilevel"/>
    <w:tmpl w:val="F4B5D9F5"/>
    <w:lvl w:ilvl="0" w:tentative="0">
      <w:start w:val="0"/>
      <w:numFmt w:val="bullet"/>
      <w:lvlText w:val=""/>
      <w:lvlJc w:val="left"/>
      <w:pPr>
        <w:ind w:left="1301" w:hanging="360"/>
      </w:pPr>
      <w:rPr>
        <w:rFonts w:hint="default" w:ascii="Symbol" w:hAnsi="Symbol" w:eastAsia="Symbol" w:cs="Symbol"/>
        <w:color w:val="333333"/>
        <w:w w:val="100"/>
        <w:sz w:val="20"/>
        <w:szCs w:val="20"/>
        <w:lang w:val="en-US" w:eastAsia="en-US" w:bidi="ar-SA"/>
      </w:rPr>
    </w:lvl>
    <w:lvl w:ilvl="1" w:tentative="0">
      <w:start w:val="0"/>
      <w:numFmt w:val="bullet"/>
      <w:lvlText w:val=""/>
      <w:lvlJc w:val="left"/>
      <w:pPr>
        <w:ind w:left="2021" w:hanging="360"/>
      </w:pPr>
      <w:rPr>
        <w:rFonts w:hint="default" w:ascii="Wingdings" w:hAnsi="Wingdings" w:eastAsia="Wingdings" w:cs="Wingdings"/>
        <w:color w:val="0A0A0A"/>
        <w:w w:val="100"/>
        <w:sz w:val="24"/>
        <w:szCs w:val="24"/>
        <w:lang w:val="en-US" w:eastAsia="en-US" w:bidi="ar-SA"/>
      </w:rPr>
    </w:lvl>
    <w:lvl w:ilvl="2" w:tentative="0">
      <w:start w:val="0"/>
      <w:numFmt w:val="bullet"/>
      <w:lvlText w:val="•"/>
      <w:lvlJc w:val="left"/>
      <w:pPr>
        <w:ind w:left="3022" w:hanging="360"/>
      </w:pPr>
      <w:rPr>
        <w:rFonts w:hint="default"/>
        <w:lang w:val="en-US" w:eastAsia="en-US" w:bidi="ar-SA"/>
      </w:rPr>
    </w:lvl>
    <w:lvl w:ilvl="3" w:tentative="0">
      <w:start w:val="0"/>
      <w:numFmt w:val="bullet"/>
      <w:lvlText w:val="•"/>
      <w:lvlJc w:val="left"/>
      <w:pPr>
        <w:ind w:left="4025" w:hanging="360"/>
      </w:pPr>
      <w:rPr>
        <w:rFonts w:hint="default"/>
        <w:lang w:val="en-US" w:eastAsia="en-US" w:bidi="ar-SA"/>
      </w:rPr>
    </w:lvl>
    <w:lvl w:ilvl="4" w:tentative="0">
      <w:start w:val="0"/>
      <w:numFmt w:val="bullet"/>
      <w:lvlText w:val="•"/>
      <w:lvlJc w:val="left"/>
      <w:pPr>
        <w:ind w:left="5028" w:hanging="360"/>
      </w:pPr>
      <w:rPr>
        <w:rFonts w:hint="default"/>
        <w:lang w:val="en-US" w:eastAsia="en-US" w:bidi="ar-SA"/>
      </w:rPr>
    </w:lvl>
    <w:lvl w:ilvl="5" w:tentative="0">
      <w:start w:val="0"/>
      <w:numFmt w:val="bullet"/>
      <w:lvlText w:val="•"/>
      <w:lvlJc w:val="left"/>
      <w:pPr>
        <w:ind w:left="6031" w:hanging="360"/>
      </w:pPr>
      <w:rPr>
        <w:rFonts w:hint="default"/>
        <w:lang w:val="en-US" w:eastAsia="en-US" w:bidi="ar-SA"/>
      </w:rPr>
    </w:lvl>
    <w:lvl w:ilvl="6" w:tentative="0">
      <w:start w:val="0"/>
      <w:numFmt w:val="bullet"/>
      <w:lvlText w:val="•"/>
      <w:lvlJc w:val="left"/>
      <w:pPr>
        <w:ind w:left="7033" w:hanging="360"/>
      </w:pPr>
      <w:rPr>
        <w:rFonts w:hint="default"/>
        <w:lang w:val="en-US" w:eastAsia="en-US" w:bidi="ar-SA"/>
      </w:rPr>
    </w:lvl>
    <w:lvl w:ilvl="7" w:tentative="0">
      <w:start w:val="0"/>
      <w:numFmt w:val="bullet"/>
      <w:lvlText w:val="•"/>
      <w:lvlJc w:val="left"/>
      <w:pPr>
        <w:ind w:left="8036" w:hanging="360"/>
      </w:pPr>
      <w:rPr>
        <w:rFonts w:hint="default"/>
        <w:lang w:val="en-US" w:eastAsia="en-US" w:bidi="ar-SA"/>
      </w:rPr>
    </w:lvl>
    <w:lvl w:ilvl="8" w:tentative="0">
      <w:start w:val="0"/>
      <w:numFmt w:val="bullet"/>
      <w:lvlText w:val="•"/>
      <w:lvlJc w:val="left"/>
      <w:pPr>
        <w:ind w:left="9039" w:hanging="360"/>
      </w:pPr>
      <w:rPr>
        <w:rFonts w:hint="default"/>
        <w:lang w:val="en-US" w:eastAsia="en-US" w:bidi="ar-SA"/>
      </w:rPr>
    </w:lvl>
  </w:abstractNum>
  <w:abstractNum w:abstractNumId="10">
    <w:nsid w:val="0053208E"/>
    <w:multiLevelType w:val="multilevel"/>
    <w:tmpl w:val="0053208E"/>
    <w:lvl w:ilvl="0" w:tentative="0">
      <w:start w:val="0"/>
      <w:numFmt w:val="bullet"/>
      <w:lvlText w:val=""/>
      <w:lvlJc w:val="left"/>
      <w:pPr>
        <w:ind w:left="1301" w:hanging="360"/>
      </w:pPr>
      <w:rPr>
        <w:rFonts w:hint="default" w:ascii="Symbol" w:hAnsi="Symbol" w:eastAsia="Symbol" w:cs="Symbol"/>
        <w:w w:val="100"/>
        <w:sz w:val="20"/>
        <w:szCs w:val="20"/>
        <w:lang w:val="en-US" w:eastAsia="en-US" w:bidi="ar-SA"/>
      </w:rPr>
    </w:lvl>
    <w:lvl w:ilvl="1" w:tentative="0">
      <w:start w:val="0"/>
      <w:numFmt w:val="bullet"/>
      <w:lvlText w:val="•"/>
      <w:lvlJc w:val="left"/>
      <w:pPr>
        <w:ind w:left="2274" w:hanging="360"/>
      </w:pPr>
      <w:rPr>
        <w:rFonts w:hint="default"/>
        <w:lang w:val="en-US" w:eastAsia="en-US" w:bidi="ar-SA"/>
      </w:rPr>
    </w:lvl>
    <w:lvl w:ilvl="2" w:tentative="0">
      <w:start w:val="0"/>
      <w:numFmt w:val="bullet"/>
      <w:lvlText w:val="•"/>
      <w:lvlJc w:val="left"/>
      <w:pPr>
        <w:ind w:left="3249" w:hanging="360"/>
      </w:pPr>
      <w:rPr>
        <w:rFonts w:hint="default"/>
        <w:lang w:val="en-US" w:eastAsia="en-US" w:bidi="ar-SA"/>
      </w:rPr>
    </w:lvl>
    <w:lvl w:ilvl="3" w:tentative="0">
      <w:start w:val="0"/>
      <w:numFmt w:val="bullet"/>
      <w:lvlText w:val="•"/>
      <w:lvlJc w:val="left"/>
      <w:pPr>
        <w:ind w:left="4223" w:hanging="360"/>
      </w:pPr>
      <w:rPr>
        <w:rFonts w:hint="default"/>
        <w:lang w:val="en-US" w:eastAsia="en-US" w:bidi="ar-SA"/>
      </w:rPr>
    </w:lvl>
    <w:lvl w:ilvl="4" w:tentative="0">
      <w:start w:val="0"/>
      <w:numFmt w:val="bullet"/>
      <w:lvlText w:val="•"/>
      <w:lvlJc w:val="left"/>
      <w:pPr>
        <w:ind w:left="5198" w:hanging="360"/>
      </w:pPr>
      <w:rPr>
        <w:rFonts w:hint="default"/>
        <w:lang w:val="en-US" w:eastAsia="en-US" w:bidi="ar-SA"/>
      </w:rPr>
    </w:lvl>
    <w:lvl w:ilvl="5" w:tentative="0">
      <w:start w:val="0"/>
      <w:numFmt w:val="bullet"/>
      <w:lvlText w:val="•"/>
      <w:lvlJc w:val="left"/>
      <w:pPr>
        <w:ind w:left="6172" w:hanging="360"/>
      </w:pPr>
      <w:rPr>
        <w:rFonts w:hint="default"/>
        <w:lang w:val="en-US" w:eastAsia="en-US" w:bidi="ar-SA"/>
      </w:rPr>
    </w:lvl>
    <w:lvl w:ilvl="6" w:tentative="0">
      <w:start w:val="0"/>
      <w:numFmt w:val="bullet"/>
      <w:lvlText w:val="•"/>
      <w:lvlJc w:val="left"/>
      <w:pPr>
        <w:ind w:left="7147" w:hanging="360"/>
      </w:pPr>
      <w:rPr>
        <w:rFonts w:hint="default"/>
        <w:lang w:val="en-US" w:eastAsia="en-US" w:bidi="ar-SA"/>
      </w:rPr>
    </w:lvl>
    <w:lvl w:ilvl="7" w:tentative="0">
      <w:start w:val="0"/>
      <w:numFmt w:val="bullet"/>
      <w:lvlText w:val="•"/>
      <w:lvlJc w:val="left"/>
      <w:pPr>
        <w:ind w:left="8121" w:hanging="360"/>
      </w:pPr>
      <w:rPr>
        <w:rFonts w:hint="default"/>
        <w:lang w:val="en-US" w:eastAsia="en-US" w:bidi="ar-SA"/>
      </w:rPr>
    </w:lvl>
    <w:lvl w:ilvl="8" w:tentative="0">
      <w:start w:val="0"/>
      <w:numFmt w:val="bullet"/>
      <w:lvlText w:val="•"/>
      <w:lvlJc w:val="left"/>
      <w:pPr>
        <w:ind w:left="9096" w:hanging="360"/>
      </w:pPr>
      <w:rPr>
        <w:rFonts w:hint="default"/>
        <w:lang w:val="en-US" w:eastAsia="en-US" w:bidi="ar-SA"/>
      </w:rPr>
    </w:lvl>
  </w:abstractNum>
  <w:abstractNum w:abstractNumId="11">
    <w:nsid w:val="0248C179"/>
    <w:multiLevelType w:val="multilevel"/>
    <w:tmpl w:val="0248C179"/>
    <w:lvl w:ilvl="0" w:tentative="0">
      <w:start w:val="1"/>
      <w:numFmt w:val="decimal"/>
      <w:lvlText w:val="%1."/>
      <w:lvlJc w:val="left"/>
      <w:pPr>
        <w:ind w:left="1301" w:hanging="200"/>
        <w:jc w:val="left"/>
      </w:pPr>
      <w:rPr>
        <w:rFonts w:hint="default" w:ascii="Times New Roman" w:hAnsi="Times New Roman" w:eastAsia="Times New Roman" w:cs="Times New Roman"/>
        <w:w w:val="100"/>
        <w:sz w:val="24"/>
        <w:szCs w:val="24"/>
        <w:lang w:val="en-US" w:eastAsia="en-US" w:bidi="ar-SA"/>
      </w:rPr>
    </w:lvl>
    <w:lvl w:ilvl="1" w:tentative="0">
      <w:start w:val="0"/>
      <w:numFmt w:val="bullet"/>
      <w:lvlText w:val="•"/>
      <w:lvlJc w:val="left"/>
      <w:pPr>
        <w:ind w:left="2274" w:hanging="200"/>
      </w:pPr>
      <w:rPr>
        <w:rFonts w:hint="default"/>
        <w:lang w:val="en-US" w:eastAsia="en-US" w:bidi="ar-SA"/>
      </w:rPr>
    </w:lvl>
    <w:lvl w:ilvl="2" w:tentative="0">
      <w:start w:val="0"/>
      <w:numFmt w:val="bullet"/>
      <w:lvlText w:val="•"/>
      <w:lvlJc w:val="left"/>
      <w:pPr>
        <w:ind w:left="3249" w:hanging="200"/>
      </w:pPr>
      <w:rPr>
        <w:rFonts w:hint="default"/>
        <w:lang w:val="en-US" w:eastAsia="en-US" w:bidi="ar-SA"/>
      </w:rPr>
    </w:lvl>
    <w:lvl w:ilvl="3" w:tentative="0">
      <w:start w:val="0"/>
      <w:numFmt w:val="bullet"/>
      <w:lvlText w:val="•"/>
      <w:lvlJc w:val="left"/>
      <w:pPr>
        <w:ind w:left="4223" w:hanging="200"/>
      </w:pPr>
      <w:rPr>
        <w:rFonts w:hint="default"/>
        <w:lang w:val="en-US" w:eastAsia="en-US" w:bidi="ar-SA"/>
      </w:rPr>
    </w:lvl>
    <w:lvl w:ilvl="4" w:tentative="0">
      <w:start w:val="0"/>
      <w:numFmt w:val="bullet"/>
      <w:lvlText w:val="•"/>
      <w:lvlJc w:val="left"/>
      <w:pPr>
        <w:ind w:left="5198" w:hanging="200"/>
      </w:pPr>
      <w:rPr>
        <w:rFonts w:hint="default"/>
        <w:lang w:val="en-US" w:eastAsia="en-US" w:bidi="ar-SA"/>
      </w:rPr>
    </w:lvl>
    <w:lvl w:ilvl="5" w:tentative="0">
      <w:start w:val="0"/>
      <w:numFmt w:val="bullet"/>
      <w:lvlText w:val="•"/>
      <w:lvlJc w:val="left"/>
      <w:pPr>
        <w:ind w:left="6172" w:hanging="200"/>
      </w:pPr>
      <w:rPr>
        <w:rFonts w:hint="default"/>
        <w:lang w:val="en-US" w:eastAsia="en-US" w:bidi="ar-SA"/>
      </w:rPr>
    </w:lvl>
    <w:lvl w:ilvl="6" w:tentative="0">
      <w:start w:val="0"/>
      <w:numFmt w:val="bullet"/>
      <w:lvlText w:val="•"/>
      <w:lvlJc w:val="left"/>
      <w:pPr>
        <w:ind w:left="7147" w:hanging="200"/>
      </w:pPr>
      <w:rPr>
        <w:rFonts w:hint="default"/>
        <w:lang w:val="en-US" w:eastAsia="en-US" w:bidi="ar-SA"/>
      </w:rPr>
    </w:lvl>
    <w:lvl w:ilvl="7" w:tentative="0">
      <w:start w:val="0"/>
      <w:numFmt w:val="bullet"/>
      <w:lvlText w:val="•"/>
      <w:lvlJc w:val="left"/>
      <w:pPr>
        <w:ind w:left="8121" w:hanging="200"/>
      </w:pPr>
      <w:rPr>
        <w:rFonts w:hint="default"/>
        <w:lang w:val="en-US" w:eastAsia="en-US" w:bidi="ar-SA"/>
      </w:rPr>
    </w:lvl>
    <w:lvl w:ilvl="8" w:tentative="0">
      <w:start w:val="0"/>
      <w:numFmt w:val="bullet"/>
      <w:lvlText w:val="•"/>
      <w:lvlJc w:val="left"/>
      <w:pPr>
        <w:ind w:left="9096" w:hanging="200"/>
      </w:pPr>
      <w:rPr>
        <w:rFonts w:hint="default"/>
        <w:lang w:val="en-US" w:eastAsia="en-US" w:bidi="ar-SA"/>
      </w:rPr>
    </w:lvl>
  </w:abstractNum>
  <w:abstractNum w:abstractNumId="12">
    <w:nsid w:val="03D62ECE"/>
    <w:multiLevelType w:val="multilevel"/>
    <w:tmpl w:val="03D62ECE"/>
    <w:lvl w:ilvl="0" w:tentative="0">
      <w:start w:val="1"/>
      <w:numFmt w:val="decimal"/>
      <w:lvlText w:val="%1."/>
      <w:lvlJc w:val="left"/>
      <w:pPr>
        <w:ind w:left="1616" w:hanging="360"/>
        <w:jc w:val="left"/>
      </w:pPr>
      <w:rPr>
        <w:rFonts w:hint="default" w:ascii="Times New Roman" w:hAnsi="Times New Roman" w:eastAsia="Times New Roman" w:cs="Times New Roman"/>
        <w:spacing w:val="-2"/>
        <w:w w:val="99"/>
        <w:sz w:val="24"/>
        <w:szCs w:val="24"/>
        <w:lang w:val="en-US" w:eastAsia="en-US" w:bidi="ar-SA"/>
      </w:rPr>
    </w:lvl>
    <w:lvl w:ilvl="1" w:tentative="0">
      <w:start w:val="0"/>
      <w:numFmt w:val="bullet"/>
      <w:lvlText w:val="•"/>
      <w:lvlJc w:val="left"/>
      <w:pPr>
        <w:ind w:left="2562" w:hanging="360"/>
      </w:pPr>
      <w:rPr>
        <w:rFonts w:hint="default"/>
        <w:lang w:val="en-US" w:eastAsia="en-US" w:bidi="ar-SA"/>
      </w:rPr>
    </w:lvl>
    <w:lvl w:ilvl="2" w:tentative="0">
      <w:start w:val="0"/>
      <w:numFmt w:val="bullet"/>
      <w:lvlText w:val="•"/>
      <w:lvlJc w:val="left"/>
      <w:pPr>
        <w:ind w:left="3505" w:hanging="360"/>
      </w:pPr>
      <w:rPr>
        <w:rFonts w:hint="default"/>
        <w:lang w:val="en-US" w:eastAsia="en-US" w:bidi="ar-SA"/>
      </w:rPr>
    </w:lvl>
    <w:lvl w:ilvl="3" w:tentative="0">
      <w:start w:val="0"/>
      <w:numFmt w:val="bullet"/>
      <w:lvlText w:val="•"/>
      <w:lvlJc w:val="left"/>
      <w:pPr>
        <w:ind w:left="4447" w:hanging="360"/>
      </w:pPr>
      <w:rPr>
        <w:rFonts w:hint="default"/>
        <w:lang w:val="en-US" w:eastAsia="en-US" w:bidi="ar-SA"/>
      </w:rPr>
    </w:lvl>
    <w:lvl w:ilvl="4" w:tentative="0">
      <w:start w:val="0"/>
      <w:numFmt w:val="bullet"/>
      <w:lvlText w:val="•"/>
      <w:lvlJc w:val="left"/>
      <w:pPr>
        <w:ind w:left="5390" w:hanging="360"/>
      </w:pPr>
      <w:rPr>
        <w:rFonts w:hint="default"/>
        <w:lang w:val="en-US" w:eastAsia="en-US" w:bidi="ar-SA"/>
      </w:rPr>
    </w:lvl>
    <w:lvl w:ilvl="5" w:tentative="0">
      <w:start w:val="0"/>
      <w:numFmt w:val="bullet"/>
      <w:lvlText w:val="•"/>
      <w:lvlJc w:val="left"/>
      <w:pPr>
        <w:ind w:left="6332" w:hanging="360"/>
      </w:pPr>
      <w:rPr>
        <w:rFonts w:hint="default"/>
        <w:lang w:val="en-US" w:eastAsia="en-US" w:bidi="ar-SA"/>
      </w:rPr>
    </w:lvl>
    <w:lvl w:ilvl="6" w:tentative="0">
      <w:start w:val="0"/>
      <w:numFmt w:val="bullet"/>
      <w:lvlText w:val="•"/>
      <w:lvlJc w:val="left"/>
      <w:pPr>
        <w:ind w:left="7275" w:hanging="360"/>
      </w:pPr>
      <w:rPr>
        <w:rFonts w:hint="default"/>
        <w:lang w:val="en-US" w:eastAsia="en-US" w:bidi="ar-SA"/>
      </w:rPr>
    </w:lvl>
    <w:lvl w:ilvl="7" w:tentative="0">
      <w:start w:val="0"/>
      <w:numFmt w:val="bullet"/>
      <w:lvlText w:val="•"/>
      <w:lvlJc w:val="left"/>
      <w:pPr>
        <w:ind w:left="8217" w:hanging="360"/>
      </w:pPr>
      <w:rPr>
        <w:rFonts w:hint="default"/>
        <w:lang w:val="en-US" w:eastAsia="en-US" w:bidi="ar-SA"/>
      </w:rPr>
    </w:lvl>
    <w:lvl w:ilvl="8" w:tentative="0">
      <w:start w:val="0"/>
      <w:numFmt w:val="bullet"/>
      <w:lvlText w:val="•"/>
      <w:lvlJc w:val="left"/>
      <w:pPr>
        <w:ind w:left="9160" w:hanging="360"/>
      </w:pPr>
      <w:rPr>
        <w:rFonts w:hint="default"/>
        <w:lang w:val="en-US" w:eastAsia="en-US" w:bidi="ar-SA"/>
      </w:rPr>
    </w:lvl>
  </w:abstractNum>
  <w:abstractNum w:abstractNumId="13">
    <w:nsid w:val="0E640482"/>
    <w:multiLevelType w:val="multilevel"/>
    <w:tmpl w:val="0E640482"/>
    <w:lvl w:ilvl="0" w:tentative="0">
      <w:start w:val="1"/>
      <w:numFmt w:val="lowerLetter"/>
      <w:lvlText w:val="%1)"/>
      <w:lvlJc w:val="left"/>
      <w:pPr>
        <w:ind w:left="2741" w:hanging="360"/>
        <w:jc w:val="left"/>
      </w:pPr>
      <w:rPr>
        <w:rFonts w:hint="default" w:ascii="Times New Roman" w:hAnsi="Times New Roman" w:eastAsia="Times New Roman" w:cs="Times New Roman"/>
        <w:spacing w:val="-5"/>
        <w:w w:val="99"/>
        <w:sz w:val="24"/>
        <w:szCs w:val="24"/>
        <w:lang w:val="en-US" w:eastAsia="en-US" w:bidi="ar-SA"/>
      </w:rPr>
    </w:lvl>
    <w:lvl w:ilvl="1" w:tentative="0">
      <w:start w:val="0"/>
      <w:numFmt w:val="bullet"/>
      <w:lvlText w:val="•"/>
      <w:lvlJc w:val="left"/>
      <w:pPr>
        <w:ind w:left="3570" w:hanging="360"/>
      </w:pPr>
      <w:rPr>
        <w:rFonts w:hint="default"/>
        <w:lang w:val="en-US" w:eastAsia="en-US" w:bidi="ar-SA"/>
      </w:rPr>
    </w:lvl>
    <w:lvl w:ilvl="2" w:tentative="0">
      <w:start w:val="0"/>
      <w:numFmt w:val="bullet"/>
      <w:lvlText w:val="•"/>
      <w:lvlJc w:val="left"/>
      <w:pPr>
        <w:ind w:left="4401" w:hanging="360"/>
      </w:pPr>
      <w:rPr>
        <w:rFonts w:hint="default"/>
        <w:lang w:val="en-US" w:eastAsia="en-US" w:bidi="ar-SA"/>
      </w:rPr>
    </w:lvl>
    <w:lvl w:ilvl="3" w:tentative="0">
      <w:start w:val="0"/>
      <w:numFmt w:val="bullet"/>
      <w:lvlText w:val="•"/>
      <w:lvlJc w:val="left"/>
      <w:pPr>
        <w:ind w:left="5231" w:hanging="360"/>
      </w:pPr>
      <w:rPr>
        <w:rFonts w:hint="default"/>
        <w:lang w:val="en-US" w:eastAsia="en-US" w:bidi="ar-SA"/>
      </w:rPr>
    </w:lvl>
    <w:lvl w:ilvl="4" w:tentative="0">
      <w:start w:val="0"/>
      <w:numFmt w:val="bullet"/>
      <w:lvlText w:val="•"/>
      <w:lvlJc w:val="left"/>
      <w:pPr>
        <w:ind w:left="6062" w:hanging="360"/>
      </w:pPr>
      <w:rPr>
        <w:rFonts w:hint="default"/>
        <w:lang w:val="en-US" w:eastAsia="en-US" w:bidi="ar-SA"/>
      </w:rPr>
    </w:lvl>
    <w:lvl w:ilvl="5" w:tentative="0">
      <w:start w:val="0"/>
      <w:numFmt w:val="bullet"/>
      <w:lvlText w:val="•"/>
      <w:lvlJc w:val="left"/>
      <w:pPr>
        <w:ind w:left="6892" w:hanging="360"/>
      </w:pPr>
      <w:rPr>
        <w:rFonts w:hint="default"/>
        <w:lang w:val="en-US" w:eastAsia="en-US" w:bidi="ar-SA"/>
      </w:rPr>
    </w:lvl>
    <w:lvl w:ilvl="6" w:tentative="0">
      <w:start w:val="0"/>
      <w:numFmt w:val="bullet"/>
      <w:lvlText w:val="•"/>
      <w:lvlJc w:val="left"/>
      <w:pPr>
        <w:ind w:left="7723" w:hanging="360"/>
      </w:pPr>
      <w:rPr>
        <w:rFonts w:hint="default"/>
        <w:lang w:val="en-US" w:eastAsia="en-US" w:bidi="ar-SA"/>
      </w:rPr>
    </w:lvl>
    <w:lvl w:ilvl="7" w:tentative="0">
      <w:start w:val="0"/>
      <w:numFmt w:val="bullet"/>
      <w:lvlText w:val="•"/>
      <w:lvlJc w:val="left"/>
      <w:pPr>
        <w:ind w:left="8553" w:hanging="360"/>
      </w:pPr>
      <w:rPr>
        <w:rFonts w:hint="default"/>
        <w:lang w:val="en-US" w:eastAsia="en-US" w:bidi="ar-SA"/>
      </w:rPr>
    </w:lvl>
    <w:lvl w:ilvl="8" w:tentative="0">
      <w:start w:val="0"/>
      <w:numFmt w:val="bullet"/>
      <w:lvlText w:val="•"/>
      <w:lvlJc w:val="left"/>
      <w:pPr>
        <w:ind w:left="9384" w:hanging="360"/>
      </w:pPr>
      <w:rPr>
        <w:rFonts w:hint="default"/>
        <w:lang w:val="en-US" w:eastAsia="en-US" w:bidi="ar-SA"/>
      </w:rPr>
    </w:lvl>
  </w:abstractNum>
  <w:abstractNum w:abstractNumId="14">
    <w:nsid w:val="2470EC97"/>
    <w:multiLevelType w:val="multilevel"/>
    <w:tmpl w:val="2470EC97"/>
    <w:lvl w:ilvl="0" w:tentative="0">
      <w:start w:val="1"/>
      <w:numFmt w:val="decimal"/>
      <w:lvlText w:val="%1."/>
      <w:lvlJc w:val="left"/>
      <w:pPr>
        <w:ind w:left="1661" w:hanging="720"/>
        <w:jc w:val="left"/>
      </w:pPr>
      <w:rPr>
        <w:rFonts w:hint="default"/>
        <w:spacing w:val="-26"/>
        <w:w w:val="99"/>
        <w:lang w:val="en-US" w:eastAsia="en-US" w:bidi="ar-SA"/>
      </w:rPr>
    </w:lvl>
    <w:lvl w:ilvl="1" w:tentative="0">
      <w:start w:val="0"/>
      <w:numFmt w:val="bullet"/>
      <w:lvlText w:val="•"/>
      <w:lvlJc w:val="left"/>
      <w:pPr>
        <w:ind w:left="2598" w:hanging="720"/>
      </w:pPr>
      <w:rPr>
        <w:rFonts w:hint="default"/>
        <w:lang w:val="en-US" w:eastAsia="en-US" w:bidi="ar-SA"/>
      </w:rPr>
    </w:lvl>
    <w:lvl w:ilvl="2" w:tentative="0">
      <w:start w:val="0"/>
      <w:numFmt w:val="bullet"/>
      <w:lvlText w:val="•"/>
      <w:lvlJc w:val="left"/>
      <w:pPr>
        <w:ind w:left="3537" w:hanging="720"/>
      </w:pPr>
      <w:rPr>
        <w:rFonts w:hint="default"/>
        <w:lang w:val="en-US" w:eastAsia="en-US" w:bidi="ar-SA"/>
      </w:rPr>
    </w:lvl>
    <w:lvl w:ilvl="3" w:tentative="0">
      <w:start w:val="0"/>
      <w:numFmt w:val="bullet"/>
      <w:lvlText w:val="•"/>
      <w:lvlJc w:val="left"/>
      <w:pPr>
        <w:ind w:left="4475" w:hanging="720"/>
      </w:pPr>
      <w:rPr>
        <w:rFonts w:hint="default"/>
        <w:lang w:val="en-US" w:eastAsia="en-US" w:bidi="ar-SA"/>
      </w:rPr>
    </w:lvl>
    <w:lvl w:ilvl="4" w:tentative="0">
      <w:start w:val="0"/>
      <w:numFmt w:val="bullet"/>
      <w:lvlText w:val="•"/>
      <w:lvlJc w:val="left"/>
      <w:pPr>
        <w:ind w:left="5414" w:hanging="720"/>
      </w:pPr>
      <w:rPr>
        <w:rFonts w:hint="default"/>
        <w:lang w:val="en-US" w:eastAsia="en-US" w:bidi="ar-SA"/>
      </w:rPr>
    </w:lvl>
    <w:lvl w:ilvl="5" w:tentative="0">
      <w:start w:val="0"/>
      <w:numFmt w:val="bullet"/>
      <w:lvlText w:val="•"/>
      <w:lvlJc w:val="left"/>
      <w:pPr>
        <w:ind w:left="6352" w:hanging="720"/>
      </w:pPr>
      <w:rPr>
        <w:rFonts w:hint="default"/>
        <w:lang w:val="en-US" w:eastAsia="en-US" w:bidi="ar-SA"/>
      </w:rPr>
    </w:lvl>
    <w:lvl w:ilvl="6" w:tentative="0">
      <w:start w:val="0"/>
      <w:numFmt w:val="bullet"/>
      <w:lvlText w:val="•"/>
      <w:lvlJc w:val="left"/>
      <w:pPr>
        <w:ind w:left="7291" w:hanging="720"/>
      </w:pPr>
      <w:rPr>
        <w:rFonts w:hint="default"/>
        <w:lang w:val="en-US" w:eastAsia="en-US" w:bidi="ar-SA"/>
      </w:rPr>
    </w:lvl>
    <w:lvl w:ilvl="7" w:tentative="0">
      <w:start w:val="0"/>
      <w:numFmt w:val="bullet"/>
      <w:lvlText w:val="•"/>
      <w:lvlJc w:val="left"/>
      <w:pPr>
        <w:ind w:left="8229" w:hanging="720"/>
      </w:pPr>
      <w:rPr>
        <w:rFonts w:hint="default"/>
        <w:lang w:val="en-US" w:eastAsia="en-US" w:bidi="ar-SA"/>
      </w:rPr>
    </w:lvl>
    <w:lvl w:ilvl="8" w:tentative="0">
      <w:start w:val="0"/>
      <w:numFmt w:val="bullet"/>
      <w:lvlText w:val="•"/>
      <w:lvlJc w:val="left"/>
      <w:pPr>
        <w:ind w:left="9168" w:hanging="720"/>
      </w:pPr>
      <w:rPr>
        <w:rFonts w:hint="default"/>
        <w:lang w:val="en-US" w:eastAsia="en-US" w:bidi="ar-SA"/>
      </w:rPr>
    </w:lvl>
  </w:abstractNum>
  <w:abstractNum w:abstractNumId="15">
    <w:nsid w:val="25B654F3"/>
    <w:multiLevelType w:val="multilevel"/>
    <w:tmpl w:val="25B654F3"/>
    <w:lvl w:ilvl="0" w:tentative="0">
      <w:start w:val="1"/>
      <w:numFmt w:val="decimal"/>
      <w:lvlText w:val="%1."/>
      <w:lvlJc w:val="left"/>
      <w:pPr>
        <w:ind w:left="1691" w:hanging="360"/>
        <w:jc w:val="left"/>
      </w:pPr>
      <w:rPr>
        <w:rFonts w:hint="default" w:ascii="Times New Roman" w:hAnsi="Times New Roman" w:eastAsia="Times New Roman" w:cs="Times New Roman"/>
        <w:spacing w:val="-2"/>
        <w:w w:val="99"/>
        <w:sz w:val="24"/>
        <w:szCs w:val="24"/>
        <w:lang w:val="en-US" w:eastAsia="en-US" w:bidi="ar-SA"/>
      </w:rPr>
    </w:lvl>
    <w:lvl w:ilvl="1" w:tentative="0">
      <w:start w:val="0"/>
      <w:numFmt w:val="bullet"/>
      <w:lvlText w:val="•"/>
      <w:lvlJc w:val="left"/>
      <w:pPr>
        <w:ind w:left="2634" w:hanging="360"/>
      </w:pPr>
      <w:rPr>
        <w:rFonts w:hint="default"/>
        <w:lang w:val="en-US" w:eastAsia="en-US" w:bidi="ar-SA"/>
      </w:rPr>
    </w:lvl>
    <w:lvl w:ilvl="2" w:tentative="0">
      <w:start w:val="0"/>
      <w:numFmt w:val="bullet"/>
      <w:lvlText w:val="•"/>
      <w:lvlJc w:val="left"/>
      <w:pPr>
        <w:ind w:left="3569" w:hanging="360"/>
      </w:pPr>
      <w:rPr>
        <w:rFonts w:hint="default"/>
        <w:lang w:val="en-US" w:eastAsia="en-US" w:bidi="ar-SA"/>
      </w:rPr>
    </w:lvl>
    <w:lvl w:ilvl="3" w:tentative="0">
      <w:start w:val="0"/>
      <w:numFmt w:val="bullet"/>
      <w:lvlText w:val="•"/>
      <w:lvlJc w:val="left"/>
      <w:pPr>
        <w:ind w:left="4503" w:hanging="360"/>
      </w:pPr>
      <w:rPr>
        <w:rFonts w:hint="default"/>
        <w:lang w:val="en-US" w:eastAsia="en-US" w:bidi="ar-SA"/>
      </w:rPr>
    </w:lvl>
    <w:lvl w:ilvl="4" w:tentative="0">
      <w:start w:val="0"/>
      <w:numFmt w:val="bullet"/>
      <w:lvlText w:val="•"/>
      <w:lvlJc w:val="left"/>
      <w:pPr>
        <w:ind w:left="5438" w:hanging="360"/>
      </w:pPr>
      <w:rPr>
        <w:rFonts w:hint="default"/>
        <w:lang w:val="en-US" w:eastAsia="en-US" w:bidi="ar-SA"/>
      </w:rPr>
    </w:lvl>
    <w:lvl w:ilvl="5" w:tentative="0">
      <w:start w:val="0"/>
      <w:numFmt w:val="bullet"/>
      <w:lvlText w:val="•"/>
      <w:lvlJc w:val="left"/>
      <w:pPr>
        <w:ind w:left="6372" w:hanging="360"/>
      </w:pPr>
      <w:rPr>
        <w:rFonts w:hint="default"/>
        <w:lang w:val="en-US" w:eastAsia="en-US" w:bidi="ar-SA"/>
      </w:rPr>
    </w:lvl>
    <w:lvl w:ilvl="6" w:tentative="0">
      <w:start w:val="0"/>
      <w:numFmt w:val="bullet"/>
      <w:lvlText w:val="•"/>
      <w:lvlJc w:val="left"/>
      <w:pPr>
        <w:ind w:left="7307" w:hanging="360"/>
      </w:pPr>
      <w:rPr>
        <w:rFonts w:hint="default"/>
        <w:lang w:val="en-US" w:eastAsia="en-US" w:bidi="ar-SA"/>
      </w:rPr>
    </w:lvl>
    <w:lvl w:ilvl="7" w:tentative="0">
      <w:start w:val="0"/>
      <w:numFmt w:val="bullet"/>
      <w:lvlText w:val="•"/>
      <w:lvlJc w:val="left"/>
      <w:pPr>
        <w:ind w:left="8241" w:hanging="360"/>
      </w:pPr>
      <w:rPr>
        <w:rFonts w:hint="default"/>
        <w:lang w:val="en-US" w:eastAsia="en-US" w:bidi="ar-SA"/>
      </w:rPr>
    </w:lvl>
    <w:lvl w:ilvl="8" w:tentative="0">
      <w:start w:val="0"/>
      <w:numFmt w:val="bullet"/>
      <w:lvlText w:val="•"/>
      <w:lvlJc w:val="left"/>
      <w:pPr>
        <w:ind w:left="9176" w:hanging="360"/>
      </w:pPr>
      <w:rPr>
        <w:rFonts w:hint="default"/>
        <w:lang w:val="en-US" w:eastAsia="en-US" w:bidi="ar-SA"/>
      </w:rPr>
    </w:lvl>
  </w:abstractNum>
  <w:abstractNum w:abstractNumId="16">
    <w:nsid w:val="2A8F537B"/>
    <w:multiLevelType w:val="multilevel"/>
    <w:tmpl w:val="2A8F537B"/>
    <w:lvl w:ilvl="0" w:tentative="0">
      <w:start w:val="1"/>
      <w:numFmt w:val="decimal"/>
      <w:lvlText w:val="%1."/>
      <w:lvlJc w:val="left"/>
      <w:pPr>
        <w:ind w:left="1891" w:hanging="360"/>
        <w:jc w:val="left"/>
      </w:pPr>
      <w:rPr>
        <w:rFonts w:hint="default" w:ascii="Times New Roman" w:hAnsi="Times New Roman" w:eastAsia="Times New Roman" w:cs="Times New Roman"/>
        <w:spacing w:val="-27"/>
        <w:w w:val="99"/>
        <w:sz w:val="24"/>
        <w:szCs w:val="24"/>
        <w:lang w:val="en-US" w:eastAsia="en-US" w:bidi="ar-SA"/>
      </w:rPr>
    </w:lvl>
    <w:lvl w:ilvl="1" w:tentative="0">
      <w:start w:val="0"/>
      <w:numFmt w:val="bullet"/>
      <w:lvlText w:val="•"/>
      <w:lvlJc w:val="left"/>
      <w:pPr>
        <w:ind w:left="2814" w:hanging="360"/>
      </w:pPr>
      <w:rPr>
        <w:rFonts w:hint="default"/>
        <w:lang w:val="en-US" w:eastAsia="en-US" w:bidi="ar-SA"/>
      </w:rPr>
    </w:lvl>
    <w:lvl w:ilvl="2" w:tentative="0">
      <w:start w:val="0"/>
      <w:numFmt w:val="bullet"/>
      <w:lvlText w:val="•"/>
      <w:lvlJc w:val="left"/>
      <w:pPr>
        <w:ind w:left="3729" w:hanging="360"/>
      </w:pPr>
      <w:rPr>
        <w:rFonts w:hint="default"/>
        <w:lang w:val="en-US" w:eastAsia="en-US" w:bidi="ar-SA"/>
      </w:rPr>
    </w:lvl>
    <w:lvl w:ilvl="3" w:tentative="0">
      <w:start w:val="0"/>
      <w:numFmt w:val="bullet"/>
      <w:lvlText w:val="•"/>
      <w:lvlJc w:val="left"/>
      <w:pPr>
        <w:ind w:left="4643" w:hanging="360"/>
      </w:pPr>
      <w:rPr>
        <w:rFonts w:hint="default"/>
        <w:lang w:val="en-US" w:eastAsia="en-US" w:bidi="ar-SA"/>
      </w:rPr>
    </w:lvl>
    <w:lvl w:ilvl="4" w:tentative="0">
      <w:start w:val="0"/>
      <w:numFmt w:val="bullet"/>
      <w:lvlText w:val="•"/>
      <w:lvlJc w:val="left"/>
      <w:pPr>
        <w:ind w:left="5558" w:hanging="360"/>
      </w:pPr>
      <w:rPr>
        <w:rFonts w:hint="default"/>
        <w:lang w:val="en-US" w:eastAsia="en-US" w:bidi="ar-SA"/>
      </w:rPr>
    </w:lvl>
    <w:lvl w:ilvl="5" w:tentative="0">
      <w:start w:val="0"/>
      <w:numFmt w:val="bullet"/>
      <w:lvlText w:val="•"/>
      <w:lvlJc w:val="left"/>
      <w:pPr>
        <w:ind w:left="6472" w:hanging="360"/>
      </w:pPr>
      <w:rPr>
        <w:rFonts w:hint="default"/>
        <w:lang w:val="en-US" w:eastAsia="en-US" w:bidi="ar-SA"/>
      </w:rPr>
    </w:lvl>
    <w:lvl w:ilvl="6" w:tentative="0">
      <w:start w:val="0"/>
      <w:numFmt w:val="bullet"/>
      <w:lvlText w:val="•"/>
      <w:lvlJc w:val="left"/>
      <w:pPr>
        <w:ind w:left="7387" w:hanging="360"/>
      </w:pPr>
      <w:rPr>
        <w:rFonts w:hint="default"/>
        <w:lang w:val="en-US" w:eastAsia="en-US" w:bidi="ar-SA"/>
      </w:rPr>
    </w:lvl>
    <w:lvl w:ilvl="7" w:tentative="0">
      <w:start w:val="0"/>
      <w:numFmt w:val="bullet"/>
      <w:lvlText w:val="•"/>
      <w:lvlJc w:val="left"/>
      <w:pPr>
        <w:ind w:left="8301" w:hanging="360"/>
      </w:pPr>
      <w:rPr>
        <w:rFonts w:hint="default"/>
        <w:lang w:val="en-US" w:eastAsia="en-US" w:bidi="ar-SA"/>
      </w:rPr>
    </w:lvl>
    <w:lvl w:ilvl="8" w:tentative="0">
      <w:start w:val="0"/>
      <w:numFmt w:val="bullet"/>
      <w:lvlText w:val="•"/>
      <w:lvlJc w:val="left"/>
      <w:pPr>
        <w:ind w:left="9216" w:hanging="360"/>
      </w:pPr>
      <w:rPr>
        <w:rFonts w:hint="default"/>
        <w:lang w:val="en-US" w:eastAsia="en-US" w:bidi="ar-SA"/>
      </w:rPr>
    </w:lvl>
  </w:abstractNum>
  <w:abstractNum w:abstractNumId="17">
    <w:nsid w:val="46A08BB8"/>
    <w:multiLevelType w:val="multilevel"/>
    <w:tmpl w:val="46A08BB8"/>
    <w:lvl w:ilvl="0" w:tentative="0">
      <w:start w:val="0"/>
      <w:numFmt w:val="bullet"/>
      <w:lvlText w:val=""/>
      <w:lvlJc w:val="left"/>
      <w:pPr>
        <w:ind w:left="1301" w:hanging="360"/>
      </w:pPr>
      <w:rPr>
        <w:rFonts w:hint="default" w:ascii="Wingdings" w:hAnsi="Wingdings" w:eastAsia="Wingdings" w:cs="Wingdings"/>
        <w:w w:val="100"/>
        <w:sz w:val="24"/>
        <w:szCs w:val="24"/>
        <w:lang w:val="en-US" w:eastAsia="en-US" w:bidi="ar-SA"/>
      </w:rPr>
    </w:lvl>
    <w:lvl w:ilvl="1" w:tentative="0">
      <w:start w:val="0"/>
      <w:numFmt w:val="bullet"/>
      <w:lvlText w:val="•"/>
      <w:lvlJc w:val="left"/>
      <w:pPr>
        <w:ind w:left="2274" w:hanging="360"/>
      </w:pPr>
      <w:rPr>
        <w:rFonts w:hint="default"/>
        <w:lang w:val="en-US" w:eastAsia="en-US" w:bidi="ar-SA"/>
      </w:rPr>
    </w:lvl>
    <w:lvl w:ilvl="2" w:tentative="0">
      <w:start w:val="0"/>
      <w:numFmt w:val="bullet"/>
      <w:lvlText w:val="•"/>
      <w:lvlJc w:val="left"/>
      <w:pPr>
        <w:ind w:left="3249" w:hanging="360"/>
      </w:pPr>
      <w:rPr>
        <w:rFonts w:hint="default"/>
        <w:lang w:val="en-US" w:eastAsia="en-US" w:bidi="ar-SA"/>
      </w:rPr>
    </w:lvl>
    <w:lvl w:ilvl="3" w:tentative="0">
      <w:start w:val="0"/>
      <w:numFmt w:val="bullet"/>
      <w:lvlText w:val="•"/>
      <w:lvlJc w:val="left"/>
      <w:pPr>
        <w:ind w:left="4223" w:hanging="360"/>
      </w:pPr>
      <w:rPr>
        <w:rFonts w:hint="default"/>
        <w:lang w:val="en-US" w:eastAsia="en-US" w:bidi="ar-SA"/>
      </w:rPr>
    </w:lvl>
    <w:lvl w:ilvl="4" w:tentative="0">
      <w:start w:val="0"/>
      <w:numFmt w:val="bullet"/>
      <w:lvlText w:val="•"/>
      <w:lvlJc w:val="left"/>
      <w:pPr>
        <w:ind w:left="5198" w:hanging="360"/>
      </w:pPr>
      <w:rPr>
        <w:rFonts w:hint="default"/>
        <w:lang w:val="en-US" w:eastAsia="en-US" w:bidi="ar-SA"/>
      </w:rPr>
    </w:lvl>
    <w:lvl w:ilvl="5" w:tentative="0">
      <w:start w:val="0"/>
      <w:numFmt w:val="bullet"/>
      <w:lvlText w:val="•"/>
      <w:lvlJc w:val="left"/>
      <w:pPr>
        <w:ind w:left="6172" w:hanging="360"/>
      </w:pPr>
      <w:rPr>
        <w:rFonts w:hint="default"/>
        <w:lang w:val="en-US" w:eastAsia="en-US" w:bidi="ar-SA"/>
      </w:rPr>
    </w:lvl>
    <w:lvl w:ilvl="6" w:tentative="0">
      <w:start w:val="0"/>
      <w:numFmt w:val="bullet"/>
      <w:lvlText w:val="•"/>
      <w:lvlJc w:val="left"/>
      <w:pPr>
        <w:ind w:left="7147" w:hanging="360"/>
      </w:pPr>
      <w:rPr>
        <w:rFonts w:hint="default"/>
        <w:lang w:val="en-US" w:eastAsia="en-US" w:bidi="ar-SA"/>
      </w:rPr>
    </w:lvl>
    <w:lvl w:ilvl="7" w:tentative="0">
      <w:start w:val="0"/>
      <w:numFmt w:val="bullet"/>
      <w:lvlText w:val="•"/>
      <w:lvlJc w:val="left"/>
      <w:pPr>
        <w:ind w:left="8121" w:hanging="360"/>
      </w:pPr>
      <w:rPr>
        <w:rFonts w:hint="default"/>
        <w:lang w:val="en-US" w:eastAsia="en-US" w:bidi="ar-SA"/>
      </w:rPr>
    </w:lvl>
    <w:lvl w:ilvl="8" w:tentative="0">
      <w:start w:val="0"/>
      <w:numFmt w:val="bullet"/>
      <w:lvlText w:val="•"/>
      <w:lvlJc w:val="left"/>
      <w:pPr>
        <w:ind w:left="9096" w:hanging="360"/>
      </w:pPr>
      <w:rPr>
        <w:rFonts w:hint="default"/>
        <w:lang w:val="en-US" w:eastAsia="en-US" w:bidi="ar-SA"/>
      </w:rPr>
    </w:lvl>
  </w:abstractNum>
  <w:abstractNum w:abstractNumId="18">
    <w:nsid w:val="4C1BAE26"/>
    <w:multiLevelType w:val="multilevel"/>
    <w:tmpl w:val="4C1BAE26"/>
    <w:lvl w:ilvl="0" w:tentative="0">
      <w:start w:val="1"/>
      <w:numFmt w:val="decimal"/>
      <w:lvlText w:val="%1."/>
      <w:lvlJc w:val="left"/>
      <w:pPr>
        <w:ind w:left="1661" w:hanging="720"/>
        <w:jc w:val="left"/>
      </w:pPr>
      <w:rPr>
        <w:rFonts w:hint="default"/>
        <w:spacing w:val="-4"/>
        <w:w w:val="99"/>
        <w:lang w:val="en-US" w:eastAsia="en-US" w:bidi="ar-SA"/>
      </w:rPr>
    </w:lvl>
    <w:lvl w:ilvl="1" w:tentative="0">
      <w:start w:val="0"/>
      <w:numFmt w:val="bullet"/>
      <w:lvlText w:val=""/>
      <w:lvlJc w:val="left"/>
      <w:pPr>
        <w:ind w:left="2021" w:hanging="360"/>
      </w:pPr>
      <w:rPr>
        <w:rFonts w:hint="default"/>
        <w:w w:val="100"/>
        <w:lang w:val="en-US" w:eastAsia="en-US" w:bidi="ar-SA"/>
      </w:rPr>
    </w:lvl>
    <w:lvl w:ilvl="2" w:tentative="0">
      <w:start w:val="0"/>
      <w:numFmt w:val="bullet"/>
      <w:lvlText w:val="•"/>
      <w:lvlJc w:val="left"/>
      <w:pPr>
        <w:ind w:left="3022" w:hanging="360"/>
      </w:pPr>
      <w:rPr>
        <w:rFonts w:hint="default"/>
        <w:lang w:val="en-US" w:eastAsia="en-US" w:bidi="ar-SA"/>
      </w:rPr>
    </w:lvl>
    <w:lvl w:ilvl="3" w:tentative="0">
      <w:start w:val="0"/>
      <w:numFmt w:val="bullet"/>
      <w:lvlText w:val="•"/>
      <w:lvlJc w:val="left"/>
      <w:pPr>
        <w:ind w:left="4025" w:hanging="360"/>
      </w:pPr>
      <w:rPr>
        <w:rFonts w:hint="default"/>
        <w:lang w:val="en-US" w:eastAsia="en-US" w:bidi="ar-SA"/>
      </w:rPr>
    </w:lvl>
    <w:lvl w:ilvl="4" w:tentative="0">
      <w:start w:val="0"/>
      <w:numFmt w:val="bullet"/>
      <w:lvlText w:val="•"/>
      <w:lvlJc w:val="left"/>
      <w:pPr>
        <w:ind w:left="5028" w:hanging="360"/>
      </w:pPr>
      <w:rPr>
        <w:rFonts w:hint="default"/>
        <w:lang w:val="en-US" w:eastAsia="en-US" w:bidi="ar-SA"/>
      </w:rPr>
    </w:lvl>
    <w:lvl w:ilvl="5" w:tentative="0">
      <w:start w:val="0"/>
      <w:numFmt w:val="bullet"/>
      <w:lvlText w:val="•"/>
      <w:lvlJc w:val="left"/>
      <w:pPr>
        <w:ind w:left="6031" w:hanging="360"/>
      </w:pPr>
      <w:rPr>
        <w:rFonts w:hint="default"/>
        <w:lang w:val="en-US" w:eastAsia="en-US" w:bidi="ar-SA"/>
      </w:rPr>
    </w:lvl>
    <w:lvl w:ilvl="6" w:tentative="0">
      <w:start w:val="0"/>
      <w:numFmt w:val="bullet"/>
      <w:lvlText w:val="•"/>
      <w:lvlJc w:val="left"/>
      <w:pPr>
        <w:ind w:left="7033" w:hanging="360"/>
      </w:pPr>
      <w:rPr>
        <w:rFonts w:hint="default"/>
        <w:lang w:val="en-US" w:eastAsia="en-US" w:bidi="ar-SA"/>
      </w:rPr>
    </w:lvl>
    <w:lvl w:ilvl="7" w:tentative="0">
      <w:start w:val="0"/>
      <w:numFmt w:val="bullet"/>
      <w:lvlText w:val="•"/>
      <w:lvlJc w:val="left"/>
      <w:pPr>
        <w:ind w:left="8036" w:hanging="360"/>
      </w:pPr>
      <w:rPr>
        <w:rFonts w:hint="default"/>
        <w:lang w:val="en-US" w:eastAsia="en-US" w:bidi="ar-SA"/>
      </w:rPr>
    </w:lvl>
    <w:lvl w:ilvl="8" w:tentative="0">
      <w:start w:val="0"/>
      <w:numFmt w:val="bullet"/>
      <w:lvlText w:val="•"/>
      <w:lvlJc w:val="left"/>
      <w:pPr>
        <w:ind w:left="9039" w:hanging="360"/>
      </w:pPr>
      <w:rPr>
        <w:rFonts w:hint="default"/>
        <w:lang w:val="en-US" w:eastAsia="en-US" w:bidi="ar-SA"/>
      </w:rPr>
    </w:lvl>
  </w:abstractNum>
  <w:abstractNum w:abstractNumId="19">
    <w:nsid w:val="4D4DC07F"/>
    <w:multiLevelType w:val="multilevel"/>
    <w:tmpl w:val="4D4DC07F"/>
    <w:lvl w:ilvl="0" w:tentative="0">
      <w:start w:val="0"/>
      <w:numFmt w:val="bullet"/>
      <w:lvlText w:val=""/>
      <w:lvlJc w:val="left"/>
      <w:pPr>
        <w:ind w:left="1301" w:hanging="360"/>
      </w:pPr>
      <w:rPr>
        <w:rFonts w:hint="default"/>
        <w:w w:val="100"/>
        <w:lang w:val="en-US" w:eastAsia="en-US" w:bidi="ar-SA"/>
      </w:rPr>
    </w:lvl>
    <w:lvl w:ilvl="1" w:tentative="0">
      <w:start w:val="0"/>
      <w:numFmt w:val="bullet"/>
      <w:lvlText w:val="•"/>
      <w:lvlJc w:val="left"/>
      <w:pPr>
        <w:ind w:left="2274" w:hanging="360"/>
      </w:pPr>
      <w:rPr>
        <w:rFonts w:hint="default"/>
        <w:lang w:val="en-US" w:eastAsia="en-US" w:bidi="ar-SA"/>
      </w:rPr>
    </w:lvl>
    <w:lvl w:ilvl="2" w:tentative="0">
      <w:start w:val="0"/>
      <w:numFmt w:val="bullet"/>
      <w:lvlText w:val="•"/>
      <w:lvlJc w:val="left"/>
      <w:pPr>
        <w:ind w:left="3249" w:hanging="360"/>
      </w:pPr>
      <w:rPr>
        <w:rFonts w:hint="default"/>
        <w:lang w:val="en-US" w:eastAsia="en-US" w:bidi="ar-SA"/>
      </w:rPr>
    </w:lvl>
    <w:lvl w:ilvl="3" w:tentative="0">
      <w:start w:val="0"/>
      <w:numFmt w:val="bullet"/>
      <w:lvlText w:val="•"/>
      <w:lvlJc w:val="left"/>
      <w:pPr>
        <w:ind w:left="4223" w:hanging="360"/>
      </w:pPr>
      <w:rPr>
        <w:rFonts w:hint="default"/>
        <w:lang w:val="en-US" w:eastAsia="en-US" w:bidi="ar-SA"/>
      </w:rPr>
    </w:lvl>
    <w:lvl w:ilvl="4" w:tentative="0">
      <w:start w:val="0"/>
      <w:numFmt w:val="bullet"/>
      <w:lvlText w:val="•"/>
      <w:lvlJc w:val="left"/>
      <w:pPr>
        <w:ind w:left="5198" w:hanging="360"/>
      </w:pPr>
      <w:rPr>
        <w:rFonts w:hint="default"/>
        <w:lang w:val="en-US" w:eastAsia="en-US" w:bidi="ar-SA"/>
      </w:rPr>
    </w:lvl>
    <w:lvl w:ilvl="5" w:tentative="0">
      <w:start w:val="0"/>
      <w:numFmt w:val="bullet"/>
      <w:lvlText w:val="•"/>
      <w:lvlJc w:val="left"/>
      <w:pPr>
        <w:ind w:left="6172" w:hanging="360"/>
      </w:pPr>
      <w:rPr>
        <w:rFonts w:hint="default"/>
        <w:lang w:val="en-US" w:eastAsia="en-US" w:bidi="ar-SA"/>
      </w:rPr>
    </w:lvl>
    <w:lvl w:ilvl="6" w:tentative="0">
      <w:start w:val="0"/>
      <w:numFmt w:val="bullet"/>
      <w:lvlText w:val="•"/>
      <w:lvlJc w:val="left"/>
      <w:pPr>
        <w:ind w:left="7147" w:hanging="360"/>
      </w:pPr>
      <w:rPr>
        <w:rFonts w:hint="default"/>
        <w:lang w:val="en-US" w:eastAsia="en-US" w:bidi="ar-SA"/>
      </w:rPr>
    </w:lvl>
    <w:lvl w:ilvl="7" w:tentative="0">
      <w:start w:val="0"/>
      <w:numFmt w:val="bullet"/>
      <w:lvlText w:val="•"/>
      <w:lvlJc w:val="left"/>
      <w:pPr>
        <w:ind w:left="8121" w:hanging="360"/>
      </w:pPr>
      <w:rPr>
        <w:rFonts w:hint="default"/>
        <w:lang w:val="en-US" w:eastAsia="en-US" w:bidi="ar-SA"/>
      </w:rPr>
    </w:lvl>
    <w:lvl w:ilvl="8" w:tentative="0">
      <w:start w:val="0"/>
      <w:numFmt w:val="bullet"/>
      <w:lvlText w:val="•"/>
      <w:lvlJc w:val="left"/>
      <w:pPr>
        <w:ind w:left="9096" w:hanging="360"/>
      </w:pPr>
      <w:rPr>
        <w:rFonts w:hint="default"/>
        <w:lang w:val="en-US" w:eastAsia="en-US" w:bidi="ar-SA"/>
      </w:rPr>
    </w:lvl>
  </w:abstractNum>
  <w:abstractNum w:abstractNumId="20">
    <w:nsid w:val="59ADCABA"/>
    <w:multiLevelType w:val="multilevel"/>
    <w:tmpl w:val="59ADCABA"/>
    <w:lvl w:ilvl="0" w:tentative="0">
      <w:start w:val="1"/>
      <w:numFmt w:val="decimal"/>
      <w:lvlText w:val="%1."/>
      <w:lvlJc w:val="left"/>
      <w:pPr>
        <w:ind w:left="580" w:hanging="481"/>
        <w:jc w:val="left"/>
      </w:pPr>
      <w:rPr>
        <w:rFonts w:hint="default" w:ascii="Times New Roman" w:hAnsi="Times New Roman" w:eastAsia="Times New Roman" w:cs="Times New Roman"/>
        <w:b/>
        <w:bCs/>
        <w:spacing w:val="-27"/>
        <w:w w:val="99"/>
        <w:sz w:val="24"/>
        <w:szCs w:val="24"/>
        <w:lang w:val="en-US" w:eastAsia="en-US" w:bidi="ar-SA"/>
      </w:rPr>
    </w:lvl>
    <w:lvl w:ilvl="1" w:tentative="0">
      <w:start w:val="0"/>
      <w:numFmt w:val="bullet"/>
      <w:lvlText w:val="•"/>
      <w:lvlJc w:val="left"/>
      <w:pPr>
        <w:ind w:left="1626" w:hanging="481"/>
      </w:pPr>
      <w:rPr>
        <w:rFonts w:hint="default"/>
        <w:lang w:val="en-US" w:eastAsia="en-US" w:bidi="ar-SA"/>
      </w:rPr>
    </w:lvl>
    <w:lvl w:ilvl="2" w:tentative="0">
      <w:start w:val="0"/>
      <w:numFmt w:val="bullet"/>
      <w:lvlText w:val="•"/>
      <w:lvlJc w:val="left"/>
      <w:pPr>
        <w:ind w:left="2673" w:hanging="481"/>
      </w:pPr>
      <w:rPr>
        <w:rFonts w:hint="default"/>
        <w:lang w:val="en-US" w:eastAsia="en-US" w:bidi="ar-SA"/>
      </w:rPr>
    </w:lvl>
    <w:lvl w:ilvl="3" w:tentative="0">
      <w:start w:val="0"/>
      <w:numFmt w:val="bullet"/>
      <w:lvlText w:val="•"/>
      <w:lvlJc w:val="left"/>
      <w:pPr>
        <w:ind w:left="3719" w:hanging="481"/>
      </w:pPr>
      <w:rPr>
        <w:rFonts w:hint="default"/>
        <w:lang w:val="en-US" w:eastAsia="en-US" w:bidi="ar-SA"/>
      </w:rPr>
    </w:lvl>
    <w:lvl w:ilvl="4" w:tentative="0">
      <w:start w:val="0"/>
      <w:numFmt w:val="bullet"/>
      <w:lvlText w:val="•"/>
      <w:lvlJc w:val="left"/>
      <w:pPr>
        <w:ind w:left="4766" w:hanging="481"/>
      </w:pPr>
      <w:rPr>
        <w:rFonts w:hint="default"/>
        <w:lang w:val="en-US" w:eastAsia="en-US" w:bidi="ar-SA"/>
      </w:rPr>
    </w:lvl>
    <w:lvl w:ilvl="5" w:tentative="0">
      <w:start w:val="0"/>
      <w:numFmt w:val="bullet"/>
      <w:lvlText w:val="•"/>
      <w:lvlJc w:val="left"/>
      <w:pPr>
        <w:ind w:left="5812" w:hanging="481"/>
      </w:pPr>
      <w:rPr>
        <w:rFonts w:hint="default"/>
        <w:lang w:val="en-US" w:eastAsia="en-US" w:bidi="ar-SA"/>
      </w:rPr>
    </w:lvl>
    <w:lvl w:ilvl="6" w:tentative="0">
      <w:start w:val="0"/>
      <w:numFmt w:val="bullet"/>
      <w:lvlText w:val="•"/>
      <w:lvlJc w:val="left"/>
      <w:pPr>
        <w:ind w:left="6859" w:hanging="481"/>
      </w:pPr>
      <w:rPr>
        <w:rFonts w:hint="default"/>
        <w:lang w:val="en-US" w:eastAsia="en-US" w:bidi="ar-SA"/>
      </w:rPr>
    </w:lvl>
    <w:lvl w:ilvl="7" w:tentative="0">
      <w:start w:val="0"/>
      <w:numFmt w:val="bullet"/>
      <w:lvlText w:val="•"/>
      <w:lvlJc w:val="left"/>
      <w:pPr>
        <w:ind w:left="7905" w:hanging="481"/>
      </w:pPr>
      <w:rPr>
        <w:rFonts w:hint="default"/>
        <w:lang w:val="en-US" w:eastAsia="en-US" w:bidi="ar-SA"/>
      </w:rPr>
    </w:lvl>
    <w:lvl w:ilvl="8" w:tentative="0">
      <w:start w:val="0"/>
      <w:numFmt w:val="bullet"/>
      <w:lvlText w:val="•"/>
      <w:lvlJc w:val="left"/>
      <w:pPr>
        <w:ind w:left="8952" w:hanging="481"/>
      </w:pPr>
      <w:rPr>
        <w:rFonts w:hint="default"/>
        <w:lang w:val="en-US" w:eastAsia="en-US" w:bidi="ar-SA"/>
      </w:rPr>
    </w:lvl>
  </w:abstractNum>
  <w:abstractNum w:abstractNumId="21">
    <w:nsid w:val="5A241D34"/>
    <w:multiLevelType w:val="multilevel"/>
    <w:tmpl w:val="5A241D34"/>
    <w:lvl w:ilvl="0" w:tentative="0">
      <w:start w:val="2"/>
      <w:numFmt w:val="decimal"/>
      <w:lvlText w:val="%1."/>
      <w:lvlJc w:val="left"/>
      <w:pPr>
        <w:ind w:left="860" w:hanging="280"/>
        <w:jc w:val="left"/>
      </w:pPr>
      <w:rPr>
        <w:rFonts w:hint="default" w:ascii="Times New Roman" w:hAnsi="Times New Roman" w:eastAsia="Times New Roman" w:cs="Times New Roman"/>
        <w:b/>
        <w:bCs/>
        <w:spacing w:val="-3"/>
        <w:w w:val="99"/>
        <w:sz w:val="28"/>
        <w:szCs w:val="28"/>
        <w:lang w:val="en-US" w:eastAsia="en-US" w:bidi="ar-SA"/>
      </w:rPr>
    </w:lvl>
    <w:lvl w:ilvl="1" w:tentative="0">
      <w:start w:val="1"/>
      <w:numFmt w:val="decimal"/>
      <w:lvlText w:val="%2."/>
      <w:lvlJc w:val="left"/>
      <w:pPr>
        <w:ind w:left="1301" w:hanging="360"/>
        <w:jc w:val="left"/>
      </w:pPr>
      <w:rPr>
        <w:rFonts w:hint="default" w:ascii="Times New Roman" w:hAnsi="Times New Roman" w:eastAsia="Times New Roman" w:cs="Times New Roman"/>
        <w:spacing w:val="-2"/>
        <w:w w:val="99"/>
        <w:sz w:val="24"/>
        <w:szCs w:val="24"/>
        <w:lang w:val="en-US" w:eastAsia="en-US" w:bidi="ar-SA"/>
      </w:rPr>
    </w:lvl>
    <w:lvl w:ilvl="2" w:tentative="0">
      <w:start w:val="0"/>
      <w:numFmt w:val="bullet"/>
      <w:lvlText w:val="•"/>
      <w:lvlJc w:val="left"/>
      <w:pPr>
        <w:ind w:left="1400" w:hanging="360"/>
      </w:pPr>
      <w:rPr>
        <w:rFonts w:hint="default"/>
        <w:lang w:val="en-US" w:eastAsia="en-US" w:bidi="ar-SA"/>
      </w:rPr>
    </w:lvl>
    <w:lvl w:ilvl="3" w:tentative="0">
      <w:start w:val="0"/>
      <w:numFmt w:val="bullet"/>
      <w:lvlText w:val="•"/>
      <w:lvlJc w:val="left"/>
      <w:pPr>
        <w:ind w:left="2605" w:hanging="360"/>
      </w:pPr>
      <w:rPr>
        <w:rFonts w:hint="default"/>
        <w:lang w:val="en-US" w:eastAsia="en-US" w:bidi="ar-SA"/>
      </w:rPr>
    </w:lvl>
    <w:lvl w:ilvl="4" w:tentative="0">
      <w:start w:val="0"/>
      <w:numFmt w:val="bullet"/>
      <w:lvlText w:val="•"/>
      <w:lvlJc w:val="left"/>
      <w:pPr>
        <w:ind w:left="3811" w:hanging="360"/>
      </w:pPr>
      <w:rPr>
        <w:rFonts w:hint="default"/>
        <w:lang w:val="en-US" w:eastAsia="en-US" w:bidi="ar-SA"/>
      </w:rPr>
    </w:lvl>
    <w:lvl w:ilvl="5" w:tentative="0">
      <w:start w:val="0"/>
      <w:numFmt w:val="bullet"/>
      <w:lvlText w:val="•"/>
      <w:lvlJc w:val="left"/>
      <w:pPr>
        <w:ind w:left="5016" w:hanging="360"/>
      </w:pPr>
      <w:rPr>
        <w:rFonts w:hint="default"/>
        <w:lang w:val="en-US" w:eastAsia="en-US" w:bidi="ar-SA"/>
      </w:rPr>
    </w:lvl>
    <w:lvl w:ilvl="6" w:tentative="0">
      <w:start w:val="0"/>
      <w:numFmt w:val="bullet"/>
      <w:lvlText w:val="•"/>
      <w:lvlJc w:val="left"/>
      <w:pPr>
        <w:ind w:left="6222" w:hanging="360"/>
      </w:pPr>
      <w:rPr>
        <w:rFonts w:hint="default"/>
        <w:lang w:val="en-US" w:eastAsia="en-US" w:bidi="ar-SA"/>
      </w:rPr>
    </w:lvl>
    <w:lvl w:ilvl="7" w:tentative="0">
      <w:start w:val="0"/>
      <w:numFmt w:val="bullet"/>
      <w:lvlText w:val="•"/>
      <w:lvlJc w:val="left"/>
      <w:pPr>
        <w:ind w:left="7428" w:hanging="360"/>
      </w:pPr>
      <w:rPr>
        <w:rFonts w:hint="default"/>
        <w:lang w:val="en-US" w:eastAsia="en-US" w:bidi="ar-SA"/>
      </w:rPr>
    </w:lvl>
    <w:lvl w:ilvl="8" w:tentative="0">
      <w:start w:val="0"/>
      <w:numFmt w:val="bullet"/>
      <w:lvlText w:val="•"/>
      <w:lvlJc w:val="left"/>
      <w:pPr>
        <w:ind w:left="8633" w:hanging="360"/>
      </w:pPr>
      <w:rPr>
        <w:rFonts w:hint="default"/>
        <w:lang w:val="en-US" w:eastAsia="en-US" w:bidi="ar-SA"/>
      </w:rPr>
    </w:lvl>
  </w:abstractNum>
  <w:abstractNum w:abstractNumId="22">
    <w:nsid w:val="60382F6E"/>
    <w:multiLevelType w:val="multilevel"/>
    <w:tmpl w:val="60382F6E"/>
    <w:lvl w:ilvl="0" w:tentative="0">
      <w:start w:val="1"/>
      <w:numFmt w:val="upperRoman"/>
      <w:lvlText w:val="%1."/>
      <w:lvlJc w:val="left"/>
      <w:pPr>
        <w:ind w:left="864" w:hanging="285"/>
        <w:jc w:val="left"/>
      </w:pPr>
      <w:rPr>
        <w:rFonts w:hint="default"/>
        <w:b/>
        <w:bCs/>
        <w:w w:val="99"/>
        <w:lang w:val="en-US" w:eastAsia="en-US" w:bidi="ar-SA"/>
      </w:rPr>
    </w:lvl>
    <w:lvl w:ilvl="1" w:tentative="0">
      <w:start w:val="0"/>
      <w:numFmt w:val="bullet"/>
      <w:lvlText w:val=""/>
      <w:lvlJc w:val="left"/>
      <w:pPr>
        <w:ind w:left="2741" w:hanging="360"/>
      </w:pPr>
      <w:rPr>
        <w:rFonts w:hint="default" w:ascii="Wingdings" w:hAnsi="Wingdings" w:eastAsia="Wingdings" w:cs="Wingdings"/>
        <w:w w:val="100"/>
        <w:sz w:val="24"/>
        <w:szCs w:val="24"/>
        <w:lang w:val="en-US" w:eastAsia="en-US" w:bidi="ar-SA"/>
      </w:rPr>
    </w:lvl>
    <w:lvl w:ilvl="2" w:tentative="0">
      <w:start w:val="0"/>
      <w:numFmt w:val="bullet"/>
      <w:lvlText w:val="•"/>
      <w:lvlJc w:val="left"/>
      <w:pPr>
        <w:ind w:left="3662" w:hanging="360"/>
      </w:pPr>
      <w:rPr>
        <w:rFonts w:hint="default"/>
        <w:lang w:val="en-US" w:eastAsia="en-US" w:bidi="ar-SA"/>
      </w:rPr>
    </w:lvl>
    <w:lvl w:ilvl="3" w:tentative="0">
      <w:start w:val="0"/>
      <w:numFmt w:val="bullet"/>
      <w:lvlText w:val="•"/>
      <w:lvlJc w:val="left"/>
      <w:pPr>
        <w:ind w:left="4585" w:hanging="360"/>
      </w:pPr>
      <w:rPr>
        <w:rFonts w:hint="default"/>
        <w:lang w:val="en-US" w:eastAsia="en-US" w:bidi="ar-SA"/>
      </w:rPr>
    </w:lvl>
    <w:lvl w:ilvl="4" w:tentative="0">
      <w:start w:val="0"/>
      <w:numFmt w:val="bullet"/>
      <w:lvlText w:val="•"/>
      <w:lvlJc w:val="left"/>
      <w:pPr>
        <w:ind w:left="5508" w:hanging="360"/>
      </w:pPr>
      <w:rPr>
        <w:rFonts w:hint="default"/>
        <w:lang w:val="en-US" w:eastAsia="en-US" w:bidi="ar-SA"/>
      </w:rPr>
    </w:lvl>
    <w:lvl w:ilvl="5" w:tentative="0">
      <w:start w:val="0"/>
      <w:numFmt w:val="bullet"/>
      <w:lvlText w:val="•"/>
      <w:lvlJc w:val="left"/>
      <w:pPr>
        <w:ind w:left="6431" w:hanging="360"/>
      </w:pPr>
      <w:rPr>
        <w:rFonts w:hint="default"/>
        <w:lang w:val="en-US" w:eastAsia="en-US" w:bidi="ar-SA"/>
      </w:rPr>
    </w:lvl>
    <w:lvl w:ilvl="6" w:tentative="0">
      <w:start w:val="0"/>
      <w:numFmt w:val="bullet"/>
      <w:lvlText w:val="•"/>
      <w:lvlJc w:val="left"/>
      <w:pPr>
        <w:ind w:left="7353" w:hanging="360"/>
      </w:pPr>
      <w:rPr>
        <w:rFonts w:hint="default"/>
        <w:lang w:val="en-US" w:eastAsia="en-US" w:bidi="ar-SA"/>
      </w:rPr>
    </w:lvl>
    <w:lvl w:ilvl="7" w:tentative="0">
      <w:start w:val="0"/>
      <w:numFmt w:val="bullet"/>
      <w:lvlText w:val="•"/>
      <w:lvlJc w:val="left"/>
      <w:pPr>
        <w:ind w:left="8276" w:hanging="360"/>
      </w:pPr>
      <w:rPr>
        <w:rFonts w:hint="default"/>
        <w:lang w:val="en-US" w:eastAsia="en-US" w:bidi="ar-SA"/>
      </w:rPr>
    </w:lvl>
    <w:lvl w:ilvl="8" w:tentative="0">
      <w:start w:val="0"/>
      <w:numFmt w:val="bullet"/>
      <w:lvlText w:val="•"/>
      <w:lvlJc w:val="left"/>
      <w:pPr>
        <w:ind w:left="9199" w:hanging="360"/>
      </w:pPr>
      <w:rPr>
        <w:rFonts w:hint="default"/>
        <w:lang w:val="en-US" w:eastAsia="en-US" w:bidi="ar-SA"/>
      </w:rPr>
    </w:lvl>
  </w:abstractNum>
  <w:abstractNum w:abstractNumId="23">
    <w:nsid w:val="72183CF9"/>
    <w:multiLevelType w:val="multilevel"/>
    <w:tmpl w:val="72183CF9"/>
    <w:lvl w:ilvl="0" w:tentative="0">
      <w:start w:val="2"/>
      <w:numFmt w:val="decimal"/>
      <w:lvlText w:val="%1."/>
      <w:lvlJc w:val="left"/>
      <w:pPr>
        <w:ind w:left="860" w:hanging="280"/>
        <w:jc w:val="left"/>
      </w:pPr>
      <w:rPr>
        <w:rFonts w:hint="default" w:ascii="Times New Roman" w:hAnsi="Times New Roman" w:eastAsia="Times New Roman" w:cs="Times New Roman"/>
        <w:b/>
        <w:bCs/>
        <w:spacing w:val="-3"/>
        <w:w w:val="99"/>
        <w:sz w:val="28"/>
        <w:szCs w:val="28"/>
        <w:lang w:val="en-US" w:eastAsia="en-US" w:bidi="ar-SA"/>
      </w:rPr>
    </w:lvl>
    <w:lvl w:ilvl="1" w:tentative="0">
      <w:start w:val="0"/>
      <w:numFmt w:val="bullet"/>
      <w:lvlText w:val=""/>
      <w:lvlJc w:val="left"/>
      <w:pPr>
        <w:ind w:left="1301" w:hanging="360"/>
      </w:pPr>
      <w:rPr>
        <w:rFonts w:hint="default" w:ascii="Symbol" w:hAnsi="Symbol" w:eastAsia="Symbol" w:cs="Symbol"/>
        <w:w w:val="100"/>
        <w:sz w:val="24"/>
        <w:szCs w:val="24"/>
        <w:lang w:val="en-US" w:eastAsia="en-US" w:bidi="ar-SA"/>
      </w:rPr>
    </w:lvl>
    <w:lvl w:ilvl="2" w:tentative="0">
      <w:start w:val="0"/>
      <w:numFmt w:val="bullet"/>
      <w:lvlText w:val="•"/>
      <w:lvlJc w:val="left"/>
      <w:pPr>
        <w:ind w:left="2382" w:hanging="360"/>
      </w:pPr>
      <w:rPr>
        <w:rFonts w:hint="default"/>
        <w:lang w:val="en-US" w:eastAsia="en-US" w:bidi="ar-SA"/>
      </w:rPr>
    </w:lvl>
    <w:lvl w:ilvl="3" w:tentative="0">
      <w:start w:val="0"/>
      <w:numFmt w:val="bullet"/>
      <w:lvlText w:val="•"/>
      <w:lvlJc w:val="left"/>
      <w:pPr>
        <w:ind w:left="3465" w:hanging="360"/>
      </w:pPr>
      <w:rPr>
        <w:rFonts w:hint="default"/>
        <w:lang w:val="en-US" w:eastAsia="en-US" w:bidi="ar-SA"/>
      </w:rPr>
    </w:lvl>
    <w:lvl w:ilvl="4" w:tentative="0">
      <w:start w:val="0"/>
      <w:numFmt w:val="bullet"/>
      <w:lvlText w:val="•"/>
      <w:lvlJc w:val="left"/>
      <w:pPr>
        <w:ind w:left="4548" w:hanging="360"/>
      </w:pPr>
      <w:rPr>
        <w:rFonts w:hint="default"/>
        <w:lang w:val="en-US" w:eastAsia="en-US" w:bidi="ar-SA"/>
      </w:rPr>
    </w:lvl>
    <w:lvl w:ilvl="5" w:tentative="0">
      <w:start w:val="0"/>
      <w:numFmt w:val="bullet"/>
      <w:lvlText w:val="•"/>
      <w:lvlJc w:val="left"/>
      <w:pPr>
        <w:ind w:left="5631" w:hanging="360"/>
      </w:pPr>
      <w:rPr>
        <w:rFonts w:hint="default"/>
        <w:lang w:val="en-US" w:eastAsia="en-US" w:bidi="ar-SA"/>
      </w:rPr>
    </w:lvl>
    <w:lvl w:ilvl="6" w:tentative="0">
      <w:start w:val="0"/>
      <w:numFmt w:val="bullet"/>
      <w:lvlText w:val="•"/>
      <w:lvlJc w:val="left"/>
      <w:pPr>
        <w:ind w:left="6713" w:hanging="360"/>
      </w:pPr>
      <w:rPr>
        <w:rFonts w:hint="default"/>
        <w:lang w:val="en-US" w:eastAsia="en-US" w:bidi="ar-SA"/>
      </w:rPr>
    </w:lvl>
    <w:lvl w:ilvl="7" w:tentative="0">
      <w:start w:val="0"/>
      <w:numFmt w:val="bullet"/>
      <w:lvlText w:val="•"/>
      <w:lvlJc w:val="left"/>
      <w:pPr>
        <w:ind w:left="7796" w:hanging="360"/>
      </w:pPr>
      <w:rPr>
        <w:rFonts w:hint="default"/>
        <w:lang w:val="en-US" w:eastAsia="en-US" w:bidi="ar-SA"/>
      </w:rPr>
    </w:lvl>
    <w:lvl w:ilvl="8" w:tentative="0">
      <w:start w:val="0"/>
      <w:numFmt w:val="bullet"/>
      <w:lvlText w:val="•"/>
      <w:lvlJc w:val="left"/>
      <w:pPr>
        <w:ind w:left="8879" w:hanging="360"/>
      </w:pPr>
      <w:rPr>
        <w:rFonts w:hint="default"/>
        <w:lang w:val="en-US" w:eastAsia="en-US" w:bidi="ar-SA"/>
      </w:rPr>
    </w:lvl>
  </w:abstractNum>
  <w:abstractNum w:abstractNumId="24">
    <w:nsid w:val="77ECEA79"/>
    <w:multiLevelType w:val="multilevel"/>
    <w:tmpl w:val="77ECEA79"/>
    <w:lvl w:ilvl="0" w:tentative="0">
      <w:start w:val="0"/>
      <w:numFmt w:val="bullet"/>
      <w:lvlText w:val="*"/>
      <w:lvlJc w:val="left"/>
      <w:pPr>
        <w:ind w:left="267" w:hanging="180"/>
      </w:pPr>
      <w:rPr>
        <w:rFonts w:hint="default" w:ascii="Times New Roman" w:hAnsi="Times New Roman" w:eastAsia="Times New Roman" w:cs="Times New Roman"/>
        <w:spacing w:val="-2"/>
        <w:w w:val="99"/>
        <w:sz w:val="24"/>
        <w:szCs w:val="24"/>
        <w:lang w:val="en-US" w:eastAsia="en-US" w:bidi="ar-SA"/>
      </w:rPr>
    </w:lvl>
    <w:lvl w:ilvl="1" w:tentative="0">
      <w:start w:val="0"/>
      <w:numFmt w:val="bullet"/>
      <w:lvlText w:val=""/>
      <w:lvlJc w:val="left"/>
      <w:pPr>
        <w:ind w:left="1576" w:hanging="430"/>
      </w:pPr>
      <w:rPr>
        <w:rFonts w:hint="default" w:ascii="Wingdings" w:hAnsi="Wingdings" w:eastAsia="Wingdings" w:cs="Wingdings"/>
        <w:w w:val="100"/>
        <w:sz w:val="24"/>
        <w:szCs w:val="24"/>
        <w:lang w:val="en-US" w:eastAsia="en-US" w:bidi="ar-SA"/>
      </w:rPr>
    </w:lvl>
    <w:lvl w:ilvl="2" w:tentative="0">
      <w:start w:val="0"/>
      <w:numFmt w:val="bullet"/>
      <w:lvlText w:val="•"/>
      <w:lvlJc w:val="left"/>
      <w:pPr>
        <w:ind w:left="1792" w:hanging="430"/>
      </w:pPr>
      <w:rPr>
        <w:rFonts w:hint="default"/>
        <w:lang w:val="en-US" w:eastAsia="en-US" w:bidi="ar-SA"/>
      </w:rPr>
    </w:lvl>
    <w:lvl w:ilvl="3" w:tentative="0">
      <w:start w:val="0"/>
      <w:numFmt w:val="bullet"/>
      <w:lvlText w:val="•"/>
      <w:lvlJc w:val="left"/>
      <w:pPr>
        <w:ind w:left="2005" w:hanging="430"/>
      </w:pPr>
      <w:rPr>
        <w:rFonts w:hint="default"/>
        <w:lang w:val="en-US" w:eastAsia="en-US" w:bidi="ar-SA"/>
      </w:rPr>
    </w:lvl>
    <w:lvl w:ilvl="4" w:tentative="0">
      <w:start w:val="0"/>
      <w:numFmt w:val="bullet"/>
      <w:lvlText w:val="•"/>
      <w:lvlJc w:val="left"/>
      <w:pPr>
        <w:ind w:left="2217" w:hanging="430"/>
      </w:pPr>
      <w:rPr>
        <w:rFonts w:hint="default"/>
        <w:lang w:val="en-US" w:eastAsia="en-US" w:bidi="ar-SA"/>
      </w:rPr>
    </w:lvl>
    <w:lvl w:ilvl="5" w:tentative="0">
      <w:start w:val="0"/>
      <w:numFmt w:val="bullet"/>
      <w:lvlText w:val="•"/>
      <w:lvlJc w:val="left"/>
      <w:pPr>
        <w:ind w:left="2430" w:hanging="430"/>
      </w:pPr>
      <w:rPr>
        <w:rFonts w:hint="default"/>
        <w:lang w:val="en-US" w:eastAsia="en-US" w:bidi="ar-SA"/>
      </w:rPr>
    </w:lvl>
    <w:lvl w:ilvl="6" w:tentative="0">
      <w:start w:val="0"/>
      <w:numFmt w:val="bullet"/>
      <w:lvlText w:val="•"/>
      <w:lvlJc w:val="left"/>
      <w:pPr>
        <w:ind w:left="2643" w:hanging="430"/>
      </w:pPr>
      <w:rPr>
        <w:rFonts w:hint="default"/>
        <w:lang w:val="en-US" w:eastAsia="en-US" w:bidi="ar-SA"/>
      </w:rPr>
    </w:lvl>
    <w:lvl w:ilvl="7" w:tentative="0">
      <w:start w:val="0"/>
      <w:numFmt w:val="bullet"/>
      <w:lvlText w:val="•"/>
      <w:lvlJc w:val="left"/>
      <w:pPr>
        <w:ind w:left="2855" w:hanging="430"/>
      </w:pPr>
      <w:rPr>
        <w:rFonts w:hint="default"/>
        <w:lang w:val="en-US" w:eastAsia="en-US" w:bidi="ar-SA"/>
      </w:rPr>
    </w:lvl>
    <w:lvl w:ilvl="8" w:tentative="0">
      <w:start w:val="0"/>
      <w:numFmt w:val="bullet"/>
      <w:lvlText w:val="•"/>
      <w:lvlJc w:val="left"/>
      <w:pPr>
        <w:ind w:left="3068" w:hanging="430"/>
      </w:pPr>
      <w:rPr>
        <w:rFonts w:hint="default"/>
        <w:lang w:val="en-US" w:eastAsia="en-US" w:bidi="ar-SA"/>
      </w:rPr>
    </w:lvl>
  </w:abstractNum>
  <w:abstractNum w:abstractNumId="25">
    <w:nsid w:val="7C246926"/>
    <w:multiLevelType w:val="multilevel"/>
    <w:tmpl w:val="7C246926"/>
    <w:lvl w:ilvl="0" w:tentative="0">
      <w:start w:val="1"/>
      <w:numFmt w:val="lowerLetter"/>
      <w:lvlText w:val="%1)"/>
      <w:lvlJc w:val="left"/>
      <w:pPr>
        <w:ind w:left="1431" w:hanging="285"/>
        <w:jc w:val="left"/>
      </w:pPr>
      <w:rPr>
        <w:rFonts w:hint="default" w:ascii="Times New Roman" w:hAnsi="Times New Roman" w:eastAsia="Times New Roman" w:cs="Times New Roman"/>
        <w:spacing w:val="-29"/>
        <w:w w:val="99"/>
        <w:sz w:val="24"/>
        <w:szCs w:val="24"/>
        <w:lang w:val="en-US" w:eastAsia="en-US" w:bidi="ar-SA"/>
      </w:rPr>
    </w:lvl>
    <w:lvl w:ilvl="1" w:tentative="0">
      <w:start w:val="0"/>
      <w:numFmt w:val="bullet"/>
      <w:lvlText w:val="•"/>
      <w:lvlJc w:val="left"/>
      <w:pPr>
        <w:ind w:left="2400" w:hanging="285"/>
      </w:pPr>
      <w:rPr>
        <w:rFonts w:hint="default"/>
        <w:lang w:val="en-US" w:eastAsia="en-US" w:bidi="ar-SA"/>
      </w:rPr>
    </w:lvl>
    <w:lvl w:ilvl="2" w:tentative="0">
      <w:start w:val="0"/>
      <w:numFmt w:val="bullet"/>
      <w:lvlText w:val="•"/>
      <w:lvlJc w:val="left"/>
      <w:pPr>
        <w:ind w:left="3361" w:hanging="285"/>
      </w:pPr>
      <w:rPr>
        <w:rFonts w:hint="default"/>
        <w:lang w:val="en-US" w:eastAsia="en-US" w:bidi="ar-SA"/>
      </w:rPr>
    </w:lvl>
    <w:lvl w:ilvl="3" w:tentative="0">
      <w:start w:val="0"/>
      <w:numFmt w:val="bullet"/>
      <w:lvlText w:val="•"/>
      <w:lvlJc w:val="left"/>
      <w:pPr>
        <w:ind w:left="4321" w:hanging="285"/>
      </w:pPr>
      <w:rPr>
        <w:rFonts w:hint="default"/>
        <w:lang w:val="en-US" w:eastAsia="en-US" w:bidi="ar-SA"/>
      </w:rPr>
    </w:lvl>
    <w:lvl w:ilvl="4" w:tentative="0">
      <w:start w:val="0"/>
      <w:numFmt w:val="bullet"/>
      <w:lvlText w:val="•"/>
      <w:lvlJc w:val="left"/>
      <w:pPr>
        <w:ind w:left="5282" w:hanging="285"/>
      </w:pPr>
      <w:rPr>
        <w:rFonts w:hint="default"/>
        <w:lang w:val="en-US" w:eastAsia="en-US" w:bidi="ar-SA"/>
      </w:rPr>
    </w:lvl>
    <w:lvl w:ilvl="5" w:tentative="0">
      <w:start w:val="0"/>
      <w:numFmt w:val="bullet"/>
      <w:lvlText w:val="•"/>
      <w:lvlJc w:val="left"/>
      <w:pPr>
        <w:ind w:left="6242" w:hanging="285"/>
      </w:pPr>
      <w:rPr>
        <w:rFonts w:hint="default"/>
        <w:lang w:val="en-US" w:eastAsia="en-US" w:bidi="ar-SA"/>
      </w:rPr>
    </w:lvl>
    <w:lvl w:ilvl="6" w:tentative="0">
      <w:start w:val="0"/>
      <w:numFmt w:val="bullet"/>
      <w:lvlText w:val="•"/>
      <w:lvlJc w:val="left"/>
      <w:pPr>
        <w:ind w:left="7203" w:hanging="285"/>
      </w:pPr>
      <w:rPr>
        <w:rFonts w:hint="default"/>
        <w:lang w:val="en-US" w:eastAsia="en-US" w:bidi="ar-SA"/>
      </w:rPr>
    </w:lvl>
    <w:lvl w:ilvl="7" w:tentative="0">
      <w:start w:val="0"/>
      <w:numFmt w:val="bullet"/>
      <w:lvlText w:val="•"/>
      <w:lvlJc w:val="left"/>
      <w:pPr>
        <w:ind w:left="8163" w:hanging="285"/>
      </w:pPr>
      <w:rPr>
        <w:rFonts w:hint="default"/>
        <w:lang w:val="en-US" w:eastAsia="en-US" w:bidi="ar-SA"/>
      </w:rPr>
    </w:lvl>
    <w:lvl w:ilvl="8" w:tentative="0">
      <w:start w:val="0"/>
      <w:numFmt w:val="bullet"/>
      <w:lvlText w:val="•"/>
      <w:lvlJc w:val="left"/>
      <w:pPr>
        <w:ind w:left="9124" w:hanging="285"/>
      </w:pPr>
      <w:rPr>
        <w:rFonts w:hint="default"/>
        <w:lang w:val="en-US" w:eastAsia="en-US" w:bidi="ar-SA"/>
      </w:rPr>
    </w:lvl>
  </w:abstractNum>
  <w:num w:numId="1">
    <w:abstractNumId w:val="10"/>
  </w:num>
  <w:num w:numId="2">
    <w:abstractNumId w:val="6"/>
  </w:num>
  <w:num w:numId="3">
    <w:abstractNumId w:val="20"/>
  </w:num>
  <w:num w:numId="4">
    <w:abstractNumId w:val="4"/>
  </w:num>
  <w:num w:numId="5">
    <w:abstractNumId w:val="3"/>
  </w:num>
  <w:num w:numId="6">
    <w:abstractNumId w:val="12"/>
  </w:num>
  <w:num w:numId="7">
    <w:abstractNumId w:val="15"/>
  </w:num>
  <w:num w:numId="8">
    <w:abstractNumId w:val="23"/>
  </w:num>
  <w:num w:numId="9">
    <w:abstractNumId w:val="11"/>
  </w:num>
  <w:num w:numId="10">
    <w:abstractNumId w:val="0"/>
  </w:num>
  <w:num w:numId="11">
    <w:abstractNumId w:val="16"/>
  </w:num>
  <w:num w:numId="12">
    <w:abstractNumId w:val="21"/>
  </w:num>
  <w:num w:numId="13">
    <w:abstractNumId w:val="5"/>
  </w:num>
  <w:num w:numId="14">
    <w:abstractNumId w:val="19"/>
  </w:num>
  <w:num w:numId="15">
    <w:abstractNumId w:val="9"/>
  </w:num>
  <w:num w:numId="16">
    <w:abstractNumId w:val="14"/>
  </w:num>
  <w:num w:numId="17">
    <w:abstractNumId w:val="8"/>
  </w:num>
  <w:num w:numId="18">
    <w:abstractNumId w:val="7"/>
  </w:num>
  <w:num w:numId="19">
    <w:abstractNumId w:val="1"/>
  </w:num>
  <w:num w:numId="20">
    <w:abstractNumId w:val="18"/>
  </w:num>
  <w:num w:numId="21">
    <w:abstractNumId w:val="22"/>
  </w:num>
  <w:num w:numId="22">
    <w:abstractNumId w:val="13"/>
  </w:num>
  <w:num w:numId="23">
    <w:abstractNumId w:val="17"/>
  </w:num>
  <w:num w:numId="24">
    <w:abstractNumId w:val="2"/>
  </w:num>
  <w:num w:numId="25">
    <w:abstractNumId w:val="25"/>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CE4F12"/>
    <w:rsid w:val="30CE149B"/>
    <w:rsid w:val="39D537D5"/>
    <w:rsid w:val="43490BD9"/>
    <w:rsid w:val="476070C4"/>
    <w:rsid w:val="48326FC2"/>
    <w:rsid w:val="53410E4F"/>
    <w:rsid w:val="57203AF5"/>
    <w:rsid w:val="62EB0D05"/>
    <w:rsid w:val="7B1B32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85"/>
      <w:ind w:left="580"/>
      <w:outlineLvl w:val="1"/>
    </w:pPr>
    <w:rPr>
      <w:rFonts w:ascii="Times New Roman" w:hAnsi="Times New Roman" w:eastAsia="Times New Roman" w:cs="Times New Roman"/>
      <w:b/>
      <w:bCs/>
      <w:sz w:val="36"/>
      <w:szCs w:val="36"/>
      <w:lang w:val="en-US" w:eastAsia="en-US" w:bidi="ar-SA"/>
    </w:rPr>
  </w:style>
  <w:style w:type="paragraph" w:styleId="3">
    <w:name w:val="heading 2"/>
    <w:basedOn w:val="1"/>
    <w:next w:val="1"/>
    <w:qFormat/>
    <w:uiPriority w:val="1"/>
    <w:pPr>
      <w:spacing w:before="87"/>
      <w:ind w:left="580"/>
      <w:outlineLvl w:val="2"/>
    </w:pPr>
    <w:rPr>
      <w:rFonts w:ascii="Times New Roman" w:hAnsi="Times New Roman" w:eastAsia="Times New Roman" w:cs="Times New Roman"/>
      <w:b/>
      <w:bCs/>
      <w:sz w:val="32"/>
      <w:szCs w:val="32"/>
      <w:lang w:val="en-US" w:eastAsia="en-US" w:bidi="ar-SA"/>
    </w:rPr>
  </w:style>
  <w:style w:type="paragraph" w:styleId="4">
    <w:name w:val="heading 3"/>
    <w:basedOn w:val="1"/>
    <w:next w:val="1"/>
    <w:qFormat/>
    <w:uiPriority w:val="1"/>
    <w:pPr>
      <w:spacing w:before="1"/>
      <w:ind w:left="580"/>
      <w:outlineLvl w:val="3"/>
    </w:pPr>
    <w:rPr>
      <w:rFonts w:ascii="Times New Roman" w:hAnsi="Times New Roman" w:eastAsia="Times New Roman" w:cs="Times New Roman"/>
      <w:sz w:val="32"/>
      <w:szCs w:val="32"/>
      <w:lang w:val="en-US" w:eastAsia="en-US" w:bidi="ar-SA"/>
    </w:rPr>
  </w:style>
  <w:style w:type="paragraph" w:styleId="5">
    <w:name w:val="heading 4"/>
    <w:basedOn w:val="1"/>
    <w:next w:val="1"/>
    <w:qFormat/>
    <w:uiPriority w:val="1"/>
    <w:pPr>
      <w:ind w:left="580"/>
      <w:outlineLvl w:val="4"/>
    </w:pPr>
    <w:rPr>
      <w:rFonts w:ascii="Times New Roman" w:hAnsi="Times New Roman" w:eastAsia="Times New Roman" w:cs="Times New Roman"/>
      <w:b/>
      <w:bCs/>
      <w:sz w:val="28"/>
      <w:szCs w:val="28"/>
      <w:lang w:val="en-US" w:eastAsia="en-US" w:bidi="ar-SA"/>
    </w:rPr>
  </w:style>
  <w:style w:type="paragraph" w:styleId="6">
    <w:name w:val="heading 5"/>
    <w:basedOn w:val="1"/>
    <w:next w:val="1"/>
    <w:qFormat/>
    <w:uiPriority w:val="1"/>
    <w:pPr>
      <w:spacing w:before="20"/>
      <w:ind w:left="580"/>
      <w:outlineLvl w:val="5"/>
    </w:pPr>
    <w:rPr>
      <w:rFonts w:ascii="Times New Roman" w:hAnsi="Times New Roman" w:eastAsia="Times New Roman" w:cs="Times New Roman"/>
      <w:sz w:val="28"/>
      <w:szCs w:val="28"/>
      <w:lang w:val="en-US" w:eastAsia="en-US" w:bidi="ar-SA"/>
    </w:rPr>
  </w:style>
  <w:style w:type="paragraph" w:styleId="7">
    <w:name w:val="heading 6"/>
    <w:basedOn w:val="1"/>
    <w:next w:val="1"/>
    <w:qFormat/>
    <w:uiPriority w:val="1"/>
    <w:pPr>
      <w:spacing w:before="88"/>
      <w:ind w:left="580"/>
      <w:outlineLvl w:val="6"/>
    </w:pPr>
    <w:rPr>
      <w:rFonts w:ascii="Times New Roman" w:hAnsi="Times New Roman" w:eastAsia="Times New Roman" w:cs="Times New Roman"/>
      <w:i/>
      <w:sz w:val="28"/>
      <w:szCs w:val="28"/>
      <w:lang w:val="en-US" w:eastAsia="en-US" w:bidi="ar-SA"/>
    </w:rPr>
  </w:style>
  <w:style w:type="paragraph" w:styleId="8">
    <w:name w:val="heading 7"/>
    <w:basedOn w:val="1"/>
    <w:next w:val="1"/>
    <w:qFormat/>
    <w:uiPriority w:val="1"/>
    <w:pPr>
      <w:spacing w:before="2"/>
      <w:ind w:left="580"/>
      <w:outlineLvl w:val="7"/>
    </w:pPr>
    <w:rPr>
      <w:rFonts w:ascii="Times New Roman" w:hAnsi="Times New Roman" w:eastAsia="Times New Roman" w:cs="Times New Roman"/>
      <w:b/>
      <w:bCs/>
      <w:sz w:val="27"/>
      <w:szCs w:val="27"/>
      <w:lang w:val="en-US" w:eastAsia="en-US" w:bidi="ar-SA"/>
    </w:rPr>
  </w:style>
  <w:style w:type="paragraph" w:styleId="9">
    <w:name w:val="heading 8"/>
    <w:basedOn w:val="1"/>
    <w:next w:val="1"/>
    <w:qFormat/>
    <w:uiPriority w:val="1"/>
    <w:pPr>
      <w:ind w:left="580"/>
      <w:outlineLvl w:val="8"/>
    </w:pPr>
    <w:rPr>
      <w:rFonts w:ascii="Times New Roman" w:hAnsi="Times New Roman" w:eastAsia="Times New Roman" w:cs="Times New Roman"/>
      <w:sz w:val="26"/>
      <w:szCs w:val="26"/>
      <w:lang w:val="en-US" w:eastAsia="en-US" w:bidi="ar-SA"/>
    </w:rPr>
  </w:style>
  <w:style w:type="paragraph" w:styleId="10">
    <w:name w:val="heading 9"/>
    <w:basedOn w:val="1"/>
    <w:next w:val="1"/>
    <w:qFormat/>
    <w:uiPriority w:val="1"/>
    <w:pPr>
      <w:ind w:left="580"/>
      <w:outlineLvl w:val="9"/>
    </w:pPr>
    <w:rPr>
      <w:rFonts w:ascii="Times New Roman" w:hAnsi="Times New Roman" w:eastAsia="Times New Roman" w:cs="Times New Roman"/>
      <w:b/>
      <w:bCs/>
      <w:sz w:val="24"/>
      <w:szCs w:val="24"/>
      <w:lang w:val="en-US" w:eastAsia="en-US" w:bidi="ar-SA"/>
    </w:rPr>
  </w:style>
  <w:style w:type="character" w:default="1" w:styleId="12">
    <w:name w:val="Default Paragraph Font"/>
    <w:semiHidden/>
    <w:unhideWhenUsed/>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1"/>
    <w:rPr>
      <w:rFonts w:ascii="Times New Roman" w:hAnsi="Times New Roman" w:eastAsia="Times New Roman" w:cs="Times New Roman"/>
      <w:sz w:val="24"/>
      <w:szCs w:val="24"/>
      <w:lang w:val="en-US" w:eastAsia="en-US" w:bidi="ar-SA"/>
    </w:rPr>
  </w:style>
  <w:style w:type="table" w:customStyle="1" w:styleId="14">
    <w:name w:val="Table Normal1"/>
    <w:semiHidden/>
    <w:unhideWhenUsed/>
    <w:qFormat/>
    <w:uiPriority w:val="2"/>
    <w:tblPr>
      <w:tblCellMar>
        <w:top w:w="0" w:type="dxa"/>
        <w:left w:w="0" w:type="dxa"/>
        <w:bottom w:w="0" w:type="dxa"/>
        <w:right w:w="0" w:type="dxa"/>
      </w:tblCellMar>
    </w:tblPr>
  </w:style>
  <w:style w:type="paragraph" w:styleId="15">
    <w:name w:val="List Paragraph"/>
    <w:basedOn w:val="1"/>
    <w:qFormat/>
    <w:uiPriority w:val="1"/>
    <w:pPr>
      <w:ind w:left="1301" w:hanging="360"/>
    </w:pPr>
    <w:rPr>
      <w:rFonts w:ascii="Times New Roman" w:hAnsi="Times New Roman" w:eastAsia="Times New Roman" w:cs="Times New Roman"/>
      <w:lang w:val="en-US" w:eastAsia="en-US" w:bidi="ar-SA"/>
    </w:rPr>
  </w:style>
  <w:style w:type="paragraph" w:customStyle="1" w:styleId="16">
    <w:name w:val="Table Paragraph"/>
    <w:basedOn w:val="1"/>
    <w:qFormat/>
    <w:uiPriority w:val="1"/>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0" Type="http://schemas.openxmlformats.org/officeDocument/2006/relationships/fontTable" Target="fontTable.xml"/><Relationship Id="rId8" Type="http://schemas.openxmlformats.org/officeDocument/2006/relationships/footer" Target="footer3.xml"/><Relationship Id="rId79" Type="http://schemas.openxmlformats.org/officeDocument/2006/relationships/numbering" Target="numbering.xml"/><Relationship Id="rId78" Type="http://schemas.openxmlformats.org/officeDocument/2006/relationships/customXml" Target="../customXml/item1.xml"/><Relationship Id="rId77" Type="http://schemas.openxmlformats.org/officeDocument/2006/relationships/image" Target="media/image20.png"/><Relationship Id="rId76" Type="http://schemas.openxmlformats.org/officeDocument/2006/relationships/image" Target="media/image19.png"/><Relationship Id="rId75" Type="http://schemas.openxmlformats.org/officeDocument/2006/relationships/image" Target="media/image18.jpeg"/><Relationship Id="rId74" Type="http://schemas.openxmlformats.org/officeDocument/2006/relationships/image" Target="media/image17.jpeg"/><Relationship Id="rId73" Type="http://schemas.openxmlformats.org/officeDocument/2006/relationships/image" Target="media/image16.jpeg"/><Relationship Id="rId72" Type="http://schemas.openxmlformats.org/officeDocument/2006/relationships/image" Target="media/image15.jpeg"/><Relationship Id="rId71" Type="http://schemas.openxmlformats.org/officeDocument/2006/relationships/image" Target="media/image14.jpeg"/><Relationship Id="rId70" Type="http://schemas.openxmlformats.org/officeDocument/2006/relationships/image" Target="media/image13.png"/><Relationship Id="rId7" Type="http://schemas.openxmlformats.org/officeDocument/2006/relationships/header" Target="header3.xml"/><Relationship Id="rId69" Type="http://schemas.openxmlformats.org/officeDocument/2006/relationships/image" Target="media/image12.png"/><Relationship Id="rId68" Type="http://schemas.openxmlformats.org/officeDocument/2006/relationships/image" Target="media/image11.png"/><Relationship Id="rId67" Type="http://schemas.openxmlformats.org/officeDocument/2006/relationships/image" Target="media/image10.png"/><Relationship Id="rId66" Type="http://schemas.openxmlformats.org/officeDocument/2006/relationships/image" Target="media/image9.png"/><Relationship Id="rId65" Type="http://schemas.openxmlformats.org/officeDocument/2006/relationships/image" Target="media/image8.png"/><Relationship Id="rId64" Type="http://schemas.openxmlformats.org/officeDocument/2006/relationships/image" Target="media/image7.png"/><Relationship Id="rId63" Type="http://schemas.openxmlformats.org/officeDocument/2006/relationships/image" Target="media/image6.png"/><Relationship Id="rId62" Type="http://schemas.openxmlformats.org/officeDocument/2006/relationships/image" Target="media/image5.png"/><Relationship Id="rId61" Type="http://schemas.openxmlformats.org/officeDocument/2006/relationships/image" Target="media/image4.png"/><Relationship Id="rId60" Type="http://schemas.openxmlformats.org/officeDocument/2006/relationships/image" Target="media/image3.png"/><Relationship Id="rId6" Type="http://schemas.openxmlformats.org/officeDocument/2006/relationships/footer" Target="footer2.xml"/><Relationship Id="rId59" Type="http://schemas.openxmlformats.org/officeDocument/2006/relationships/image" Target="media/image2.jpeg"/><Relationship Id="rId58" Type="http://schemas.openxmlformats.org/officeDocument/2006/relationships/image" Target="media/image1.jpeg"/><Relationship Id="rId57" Type="http://schemas.openxmlformats.org/officeDocument/2006/relationships/theme" Target="theme/theme1.xml"/><Relationship Id="rId56" Type="http://schemas.openxmlformats.org/officeDocument/2006/relationships/footer" Target="footer27.xml"/><Relationship Id="rId55" Type="http://schemas.openxmlformats.org/officeDocument/2006/relationships/header" Target="header27.xml"/><Relationship Id="rId54" Type="http://schemas.openxmlformats.org/officeDocument/2006/relationships/footer" Target="footer26.xml"/><Relationship Id="rId53" Type="http://schemas.openxmlformats.org/officeDocument/2006/relationships/header" Target="header26.xml"/><Relationship Id="rId52" Type="http://schemas.openxmlformats.org/officeDocument/2006/relationships/footer" Target="footer25.xml"/><Relationship Id="rId51" Type="http://schemas.openxmlformats.org/officeDocument/2006/relationships/header" Target="header25.xml"/><Relationship Id="rId50" Type="http://schemas.openxmlformats.org/officeDocument/2006/relationships/footer" Target="footer24.xml"/><Relationship Id="rId5" Type="http://schemas.openxmlformats.org/officeDocument/2006/relationships/header" Target="header2.xml"/><Relationship Id="rId49" Type="http://schemas.openxmlformats.org/officeDocument/2006/relationships/header" Target="header24.xml"/><Relationship Id="rId48" Type="http://schemas.openxmlformats.org/officeDocument/2006/relationships/footer" Target="footer23.xml"/><Relationship Id="rId47" Type="http://schemas.openxmlformats.org/officeDocument/2006/relationships/header" Target="header23.xml"/><Relationship Id="rId46" Type="http://schemas.openxmlformats.org/officeDocument/2006/relationships/footer" Target="footer22.xml"/><Relationship Id="rId45" Type="http://schemas.openxmlformats.org/officeDocument/2006/relationships/header" Target="header22.xml"/><Relationship Id="rId44" Type="http://schemas.openxmlformats.org/officeDocument/2006/relationships/footer" Target="footer21.xml"/><Relationship Id="rId43" Type="http://schemas.openxmlformats.org/officeDocument/2006/relationships/header" Target="header21.xml"/><Relationship Id="rId42" Type="http://schemas.openxmlformats.org/officeDocument/2006/relationships/footer" Target="footer20.xml"/><Relationship Id="rId41" Type="http://schemas.openxmlformats.org/officeDocument/2006/relationships/header" Target="header20.xml"/><Relationship Id="rId40" Type="http://schemas.openxmlformats.org/officeDocument/2006/relationships/footer" Target="footer19.xml"/><Relationship Id="rId4" Type="http://schemas.openxmlformats.org/officeDocument/2006/relationships/footer" Target="footer1.xml"/><Relationship Id="rId39" Type="http://schemas.openxmlformats.org/officeDocument/2006/relationships/header" Target="header19.xml"/><Relationship Id="rId38" Type="http://schemas.openxmlformats.org/officeDocument/2006/relationships/footer" Target="footer18.xml"/><Relationship Id="rId37" Type="http://schemas.openxmlformats.org/officeDocument/2006/relationships/header" Target="header18.xml"/><Relationship Id="rId36" Type="http://schemas.openxmlformats.org/officeDocument/2006/relationships/footer" Target="footer17.xml"/><Relationship Id="rId35" Type="http://schemas.openxmlformats.org/officeDocument/2006/relationships/header" Target="header17.xml"/><Relationship Id="rId34" Type="http://schemas.openxmlformats.org/officeDocument/2006/relationships/footer" Target="footer16.xml"/><Relationship Id="rId33" Type="http://schemas.openxmlformats.org/officeDocument/2006/relationships/header" Target="header16.xml"/><Relationship Id="rId32" Type="http://schemas.openxmlformats.org/officeDocument/2006/relationships/footer" Target="footer15.xml"/><Relationship Id="rId31" Type="http://schemas.openxmlformats.org/officeDocument/2006/relationships/header" Target="header15.xml"/><Relationship Id="rId30" Type="http://schemas.openxmlformats.org/officeDocument/2006/relationships/footer" Target="footer14.xml"/><Relationship Id="rId3" Type="http://schemas.openxmlformats.org/officeDocument/2006/relationships/header" Target="header1.xml"/><Relationship Id="rId29" Type="http://schemas.openxmlformats.org/officeDocument/2006/relationships/header" Target="header14.xml"/><Relationship Id="rId28" Type="http://schemas.openxmlformats.org/officeDocument/2006/relationships/footer" Target="footer13.xml"/><Relationship Id="rId27" Type="http://schemas.openxmlformats.org/officeDocument/2006/relationships/header" Target="header13.xml"/><Relationship Id="rId26" Type="http://schemas.openxmlformats.org/officeDocument/2006/relationships/footer" Target="footer12.xml"/><Relationship Id="rId25" Type="http://schemas.openxmlformats.org/officeDocument/2006/relationships/header" Target="header12.xml"/><Relationship Id="rId24" Type="http://schemas.openxmlformats.org/officeDocument/2006/relationships/footer" Target="footer11.xml"/><Relationship Id="rId23" Type="http://schemas.openxmlformats.org/officeDocument/2006/relationships/header" Target="header11.xml"/><Relationship Id="rId22" Type="http://schemas.openxmlformats.org/officeDocument/2006/relationships/footer" Target="footer10.xml"/><Relationship Id="rId21" Type="http://schemas.openxmlformats.org/officeDocument/2006/relationships/header" Target="header10.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footer" Target="footer8.xml"/><Relationship Id="rId17" Type="http://schemas.openxmlformats.org/officeDocument/2006/relationships/header" Target="header8.xml"/><Relationship Id="rId16" Type="http://schemas.openxmlformats.org/officeDocument/2006/relationships/footer" Target="footer7.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42</TotalTime>
  <ScaleCrop>false</ScaleCrop>
  <LinksUpToDate>false</LinksUpToDate>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2020-10-06T11:56:00Z</dcterms:created>
  <dc:creator>S PALLAVI</dc:creator>
  <cp:lastModifiedBy>ELCOT</cp:lastModifiedBy>
  <dcterms:modified xsi:type="dcterms:W3CDTF">2020-10-06T12:50:18Z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2020-05-30T00:00:00Z</vt:filetime>
  </property>
  <property fmtid="{D5CDD505-2E9C-101B-9397-08002B2CF9AE}" pid="3" name="Creator">
    <vt:lpwstr>Microsoft Word</vt:lpwstr>
  </property>
  <property fmtid="{D5CDD505-2E9C-101B-9397-08002B2CF9AE}" pid="4" name="LastSaved">
    <vt:filetime>2020-10-06T00:00:00Z</vt:filetime>
  </property>
  <property fmtid="{D5CDD505-2E9C-101B-9397-08002B2CF9AE}" pid="5" name="KSOProductBuildVer">
    <vt:lpwstr>1033-11.2.0.9684</vt:lpwstr>
  </property>
</Properties>
</file>